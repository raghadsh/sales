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5BED" w14:textId="77777777" w:rsidR="00396619" w:rsidRDefault="00000000">
      <w:r>
        <w:t>Add ons الخدمات الإضافية</w:t>
      </w:r>
    </w:p>
    <w:p w14:paraId="544F5BDA" w14:textId="77777777" w:rsidR="00396619" w:rsidRDefault="00000000">
      <w:r>
        <w:t>Static IP, MRS, MSS, DDOS</w:t>
      </w:r>
    </w:p>
    <w:p w14:paraId="0383A25A" w14:textId="77777777" w:rsidR="00396619" w:rsidRDefault="00396619"/>
    <w:p w14:paraId="6BF7F63D" w14:textId="77777777" w:rsidR="00396619" w:rsidRDefault="00000000">
      <w:r>
        <w:t>---</w:t>
      </w:r>
    </w:p>
    <w:p w14:paraId="3EF07886" w14:textId="77777777" w:rsidR="00396619" w:rsidRDefault="00000000">
      <w:r>
        <w:t>Description:</w:t>
      </w:r>
    </w:p>
    <w:p w14:paraId="2A4C8878" w14:textId="77777777" w:rsidR="00396619" w:rsidRDefault="00000000">
      <w:r>
        <w:t>​​DIAL internet service provides business sector customers with a customized, secure and comprehensive connection from the customer's site and through the Saudi Telecom network with a contention ratio of (1:10)</w:t>
      </w:r>
    </w:p>
    <w:p w14:paraId="551C2AA0" w14:textId="77777777" w:rsidR="00396619" w:rsidRDefault="00396619"/>
    <w:p w14:paraId="349C1D75" w14:textId="77777777" w:rsidR="00396619" w:rsidRDefault="00000000">
      <w:r>
        <w:t>Why?</w:t>
      </w:r>
    </w:p>
    <w:p w14:paraId="6422E978" w14:textId="77777777" w:rsidR="00396619" w:rsidRDefault="00000000">
      <w:r>
        <w:t>Provides business sector customers with a customized, secure and comprehensive connection from the customer's site</w:t>
      </w:r>
    </w:p>
    <w:p w14:paraId="2A6383E0" w14:textId="77777777" w:rsidR="00396619" w:rsidRDefault="00396619"/>
    <w:p w14:paraId="46C6F5B3" w14:textId="77777777" w:rsidR="00396619" w:rsidRDefault="00000000">
      <w:r>
        <w:t>---</w:t>
      </w:r>
    </w:p>
    <w:p w14:paraId="59CCBF40" w14:textId="77777777" w:rsidR="00396619" w:rsidRDefault="00000000">
      <w:r>
        <w:t>الوصف</w:t>
      </w:r>
    </w:p>
    <w:p w14:paraId="1ED1D152" w14:textId="77777777" w:rsidR="00396619" w:rsidRDefault="00000000">
      <w:r>
        <w:t>​​​خدمة الربط المخصص للإنترنت لايت DIAL توفر لعملاء قطاع الاعمال ربطاً مخصصاً وآمناً وشاملا من موقع العميل وعبر شبكة الاتصالات السعودية إلى خدمة الانترنت السريع بمعدل مشاركة يصل إلى (1:10).</w:t>
      </w:r>
    </w:p>
    <w:p w14:paraId="7257ECCF" w14:textId="77777777" w:rsidR="00396619" w:rsidRDefault="00396619"/>
    <w:p w14:paraId="3224BFFB" w14:textId="77777777" w:rsidR="00396619" w:rsidRDefault="00000000">
      <w:r>
        <w:t>لماذا؟</w:t>
      </w:r>
    </w:p>
    <w:p w14:paraId="46E5C08C" w14:textId="77777777" w:rsidR="00396619" w:rsidRDefault="00000000">
      <w:r>
        <w:t>توفر ربطاً مخصصاً وآمناً وشاملا من موقع العميل إلى خدمة الانترنت السريع.​​</w:t>
      </w:r>
    </w:p>
    <w:p w14:paraId="771895D2" w14:textId="77777777" w:rsidR="00396619" w:rsidRDefault="00396619"/>
    <w:p w14:paraId="053886C3" w14:textId="77777777" w:rsidR="00396619" w:rsidRDefault="00000000">
      <w:r>
        <w:t>---</w:t>
      </w:r>
    </w:p>
    <w:p w14:paraId="1829848F" w14:textId="77777777" w:rsidR="00396619" w:rsidRDefault="00000000">
      <w:r>
        <w:t>Features and benefits:</w:t>
      </w:r>
    </w:p>
    <w:p w14:paraId="0BCF0E63" w14:textId="77777777" w:rsidR="00396619" w:rsidRDefault="00000000">
      <w:r>
        <w:t>2Mbps up-to 200Mbps</w:t>
      </w:r>
    </w:p>
    <w:p w14:paraId="2167946E" w14:textId="77777777" w:rsidR="00396619" w:rsidRDefault="00396619"/>
    <w:p w14:paraId="1DB5F6BC" w14:textId="77777777" w:rsidR="00396619" w:rsidRDefault="00000000">
      <w:r>
        <w:t>Internet from</w:t>
      </w:r>
    </w:p>
    <w:p w14:paraId="68C75BAB" w14:textId="77777777" w:rsidR="00396619" w:rsidRDefault="00000000">
      <w:r>
        <w:t>(SaudiNet or Awalnet)</w:t>
      </w:r>
    </w:p>
    <w:p w14:paraId="43149300" w14:textId="77777777" w:rsidR="00396619" w:rsidRDefault="00396619"/>
    <w:p w14:paraId="075845B7" w14:textId="77777777" w:rsidR="00396619" w:rsidRDefault="00000000">
      <w:r>
        <w:lastRenderedPageBreak/>
        <w:t>Download and upload speed</w:t>
      </w:r>
    </w:p>
    <w:p w14:paraId="6077215F" w14:textId="77777777" w:rsidR="00396619" w:rsidRDefault="00000000">
      <w:r>
        <w:t>1:10 contention ratio</w:t>
      </w:r>
    </w:p>
    <w:p w14:paraId="55481393" w14:textId="77777777" w:rsidR="00396619" w:rsidRDefault="00396619"/>
    <w:p w14:paraId="4923D4FB" w14:textId="77777777" w:rsidR="00396619" w:rsidRDefault="00000000">
      <w:r>
        <w:t>Access media options</w:t>
      </w:r>
    </w:p>
    <w:p w14:paraId="7EAE6E35" w14:textId="77777777" w:rsidR="00396619" w:rsidRDefault="00000000">
      <w:r>
        <w:t>(FTTX, Copper )</w:t>
      </w:r>
    </w:p>
    <w:p w14:paraId="04C6DCF8" w14:textId="77777777" w:rsidR="00396619" w:rsidRDefault="00396619"/>
    <w:p w14:paraId="5C17D75B" w14:textId="77777777" w:rsidR="00396619" w:rsidRDefault="00000000">
      <w:r>
        <w:t>Public static IP</w:t>
      </w:r>
    </w:p>
    <w:p w14:paraId="19AD9FEB" w14:textId="77777777" w:rsidR="00396619" w:rsidRDefault="00000000">
      <w:r>
        <w:t>24x7 professional support</w:t>
      </w:r>
    </w:p>
    <w:p w14:paraId="34DCB664" w14:textId="77777777" w:rsidR="00396619" w:rsidRDefault="00396619"/>
    <w:p w14:paraId="124DE0C4" w14:textId="77777777" w:rsidR="00396619" w:rsidRDefault="00000000">
      <w:r>
        <w:t>Add-On(s) Examples</w:t>
      </w:r>
    </w:p>
    <w:p w14:paraId="50B468CA" w14:textId="77777777" w:rsidR="00396619" w:rsidRDefault="00000000">
      <w:r>
        <w:t>Public static IP(s)</w:t>
      </w:r>
    </w:p>
    <w:p w14:paraId="3424DFF4" w14:textId="77777777" w:rsidR="00396619" w:rsidRDefault="00000000">
      <w:r>
        <w:t>Managed router services (MRS)</w:t>
      </w:r>
    </w:p>
    <w:p w14:paraId="05B073ED" w14:textId="77777777" w:rsidR="00396619" w:rsidRDefault="00000000">
      <w:r>
        <w:t>Distributed Denial of Service Protection service (DDoS)</w:t>
      </w:r>
    </w:p>
    <w:p w14:paraId="5D5C0E3B" w14:textId="77777777" w:rsidR="00396619" w:rsidRDefault="00396619"/>
    <w:p w14:paraId="2F9AE40C" w14:textId="77777777" w:rsidR="00396619" w:rsidRDefault="00000000">
      <w:r>
        <w:t>---</w:t>
      </w:r>
    </w:p>
    <w:p w14:paraId="642B6870" w14:textId="77777777" w:rsidR="00396619" w:rsidRDefault="00000000">
      <w:r>
        <w:t>الخصائص والمزايا:</w:t>
      </w:r>
    </w:p>
    <w:p w14:paraId="705286D9" w14:textId="77777777" w:rsidR="00396619" w:rsidRDefault="00000000">
      <w:r>
        <w:t>السرعات</w:t>
      </w:r>
    </w:p>
    <w:p w14:paraId="290C1DD5" w14:textId="77777777" w:rsidR="00396619" w:rsidRDefault="00000000">
      <w:r>
        <w:t>2ميجابت/ثانية الى 200 ميجابت/ثانية</w:t>
      </w:r>
    </w:p>
    <w:p w14:paraId="50E1368A" w14:textId="77777777" w:rsidR="00396619" w:rsidRDefault="00396619"/>
    <w:p w14:paraId="6AF634E1" w14:textId="77777777" w:rsidR="00396619" w:rsidRDefault="00000000">
      <w:r>
        <w:t>مقدم الخدمة</w:t>
      </w:r>
    </w:p>
    <w:p w14:paraId="02579966" w14:textId="77777777" w:rsidR="00396619" w:rsidRDefault="00000000">
      <w:r>
        <w:t>من (سعودي نت أو أول نت)</w:t>
      </w:r>
    </w:p>
    <w:p w14:paraId="75A482B1" w14:textId="77777777" w:rsidR="00396619" w:rsidRDefault="00396619"/>
    <w:p w14:paraId="4336B9B0" w14:textId="77777777" w:rsidR="00396619" w:rsidRDefault="00000000">
      <w:r>
        <w:t>سرعة متماثلة في التحميل والرفع</w:t>
      </w:r>
    </w:p>
    <w:p w14:paraId="257E693C" w14:textId="77777777" w:rsidR="00396619" w:rsidRDefault="00000000">
      <w:r>
        <w:t>نسبة توفير اتصال 10:1</w:t>
      </w:r>
    </w:p>
    <w:p w14:paraId="7D97E388" w14:textId="77777777" w:rsidR="00396619" w:rsidRDefault="00396619"/>
    <w:p w14:paraId="4700D636" w14:textId="77777777" w:rsidR="00396619" w:rsidRDefault="00000000">
      <w:r>
        <w:t>أنواع التكنلوجي</w:t>
      </w:r>
    </w:p>
    <w:p w14:paraId="0626AE90" w14:textId="77777777" w:rsidR="00396619" w:rsidRDefault="00000000">
      <w:r>
        <w:lastRenderedPageBreak/>
        <w:t>)فايبر و نحاس)</w:t>
      </w:r>
    </w:p>
    <w:p w14:paraId="15036EBB" w14:textId="77777777" w:rsidR="00396619" w:rsidRDefault="00396619"/>
    <w:p w14:paraId="3FBBBA0D" w14:textId="77777777" w:rsidR="00396619" w:rsidRDefault="00000000">
      <w:r>
        <w:t>عنوان IP ثابت</w:t>
      </w:r>
    </w:p>
    <w:p w14:paraId="1FDD4E74" w14:textId="77777777" w:rsidR="00396619" w:rsidRDefault="00000000">
      <w:r>
        <w:t>دعم على مدار الساعة وطوال الأسبوع</w:t>
      </w:r>
    </w:p>
    <w:p w14:paraId="081787CB" w14:textId="77777777" w:rsidR="00396619" w:rsidRDefault="00396619"/>
    <w:p w14:paraId="09C12D73" w14:textId="77777777" w:rsidR="00396619" w:rsidRDefault="00000000">
      <w:r>
        <w:t>أمثلة على خدمات القيمة المضافة:</w:t>
      </w:r>
    </w:p>
    <w:p w14:paraId="52F938D1" w14:textId="77777777" w:rsidR="00396619" w:rsidRDefault="00000000">
      <w:r>
        <w:t>توفيرعناوين IP</w:t>
      </w:r>
    </w:p>
    <w:p w14:paraId="3E0591ED" w14:textId="77777777" w:rsidR="00396619" w:rsidRDefault="00000000">
      <w:r>
        <w:t>إدارة أجهزة الراوتر((MRS</w:t>
      </w:r>
    </w:p>
    <w:p w14:paraId="76BC0F6E" w14:textId="77777777" w:rsidR="00396619" w:rsidRDefault="00000000">
      <w:r>
        <w:t>خدمة الحماية من هجمات حجب الخدمة (DDos)</w:t>
      </w:r>
    </w:p>
    <w:p w14:paraId="27A8E31A" w14:textId="77777777" w:rsidR="00396619" w:rsidRDefault="00396619"/>
    <w:p w14:paraId="151D24C1" w14:textId="77777777" w:rsidR="00396619" w:rsidRDefault="00396619"/>
    <w:p w14:paraId="1A17BE75" w14:textId="77777777" w:rsidR="00396619" w:rsidRDefault="00000000">
      <w:r>
        <w:t>---</w:t>
      </w:r>
    </w:p>
    <w:p w14:paraId="1E69AA7B" w14:textId="04CB3F2C" w:rsidR="00396619" w:rsidRDefault="00396619"/>
    <w:p w14:paraId="56BE013B" w14:textId="77777777" w:rsidR="00396619" w:rsidRDefault="00000000">
      <w:r>
        <w:t xml:space="preserve">Launch date </w:t>
      </w:r>
      <w:proofErr w:type="gramStart"/>
      <w:r>
        <w:t>2018</w:t>
      </w:r>
      <w:proofErr w:type="gramEnd"/>
    </w:p>
    <w:p w14:paraId="52421863" w14:textId="77777777" w:rsidR="00396619" w:rsidRDefault="00396619"/>
    <w:p w14:paraId="4CAE73A4" w14:textId="77777777" w:rsidR="00396619" w:rsidRDefault="00000000">
      <w:r>
        <w:t>تاريخ الاطلاق  2018</w:t>
      </w:r>
    </w:p>
    <w:p w14:paraId="5B974713" w14:textId="77777777" w:rsidR="00396619" w:rsidRDefault="00000000">
      <w:r>
        <w:t>---</w:t>
      </w:r>
    </w:p>
    <w:p w14:paraId="324142CC" w14:textId="77777777" w:rsidR="00396619" w:rsidRDefault="00000000">
      <w:proofErr w:type="gramStart"/>
      <w:r>
        <w:t>Prerequisite.docx :</w:t>
      </w:r>
      <w:proofErr w:type="gramEnd"/>
      <w:r>
        <w:t xml:space="preserve"> Unavailable</w:t>
      </w:r>
    </w:p>
    <w:p w14:paraId="0CAC6461" w14:textId="77777777" w:rsidR="00396619" w:rsidRDefault="00000000">
      <w:r>
        <w:t>---</w:t>
      </w:r>
    </w:p>
    <w:p w14:paraId="4C938FAA" w14:textId="77777777" w:rsidR="00396619" w:rsidRDefault="00000000">
      <w:r>
        <w:t>Prices:</w:t>
      </w:r>
    </w:p>
    <w:p w14:paraId="53FB4FF6" w14:textId="77777777" w:rsidR="00396619" w:rsidRDefault="00396619"/>
    <w:tbl>
      <w:tblPr>
        <w:tblStyle w:val="TableGrid"/>
        <w:tblW w:w="0" w:type="auto"/>
        <w:tblLook w:val="04A0" w:firstRow="1" w:lastRow="0" w:firstColumn="1" w:lastColumn="0" w:noHBand="0" w:noVBand="1"/>
      </w:tblPr>
      <w:tblGrid>
        <w:gridCol w:w="2880"/>
        <w:gridCol w:w="2880"/>
        <w:gridCol w:w="2880"/>
      </w:tblGrid>
      <w:tr w:rsidR="00396619" w14:paraId="7E09A9BB" w14:textId="77777777">
        <w:tc>
          <w:tcPr>
            <w:tcW w:w="2880" w:type="dxa"/>
          </w:tcPr>
          <w:p w14:paraId="6B377D16" w14:textId="77777777" w:rsidR="00396619" w:rsidRDefault="00000000">
            <w:r>
              <w:t>MRC</w:t>
            </w:r>
          </w:p>
        </w:tc>
        <w:tc>
          <w:tcPr>
            <w:tcW w:w="2880" w:type="dxa"/>
          </w:tcPr>
          <w:p w14:paraId="4AC6A456" w14:textId="77777777" w:rsidR="00396619" w:rsidRDefault="00000000">
            <w:r>
              <w:t>*NRC</w:t>
            </w:r>
          </w:p>
        </w:tc>
        <w:tc>
          <w:tcPr>
            <w:tcW w:w="2880" w:type="dxa"/>
          </w:tcPr>
          <w:p w14:paraId="419B4DEF" w14:textId="77777777" w:rsidR="00396619" w:rsidRDefault="00000000">
            <w:r>
              <w:t>Access Speeds</w:t>
            </w:r>
          </w:p>
        </w:tc>
      </w:tr>
      <w:tr w:rsidR="00396619" w14:paraId="2876E145" w14:textId="77777777">
        <w:tc>
          <w:tcPr>
            <w:tcW w:w="2880" w:type="dxa"/>
          </w:tcPr>
          <w:p w14:paraId="53C157F4" w14:textId="77777777" w:rsidR="00396619" w:rsidRDefault="00000000">
            <w:r>
              <w:t>SR895</w:t>
            </w:r>
          </w:p>
        </w:tc>
        <w:tc>
          <w:tcPr>
            <w:tcW w:w="2880" w:type="dxa"/>
          </w:tcPr>
          <w:p w14:paraId="3B581092" w14:textId="77777777" w:rsidR="00396619" w:rsidRDefault="00000000">
            <w:r>
              <w:t>​​​​​SR500</w:t>
            </w:r>
          </w:p>
        </w:tc>
        <w:tc>
          <w:tcPr>
            <w:tcW w:w="2880" w:type="dxa"/>
          </w:tcPr>
          <w:p w14:paraId="3C807E37" w14:textId="77777777" w:rsidR="00396619" w:rsidRDefault="00000000">
            <w:r>
              <w:t>2 Mbps</w:t>
            </w:r>
          </w:p>
        </w:tc>
      </w:tr>
      <w:tr w:rsidR="00396619" w14:paraId="00C877FE" w14:textId="77777777">
        <w:tc>
          <w:tcPr>
            <w:tcW w:w="2880" w:type="dxa"/>
          </w:tcPr>
          <w:p w14:paraId="73ACCD02" w14:textId="77777777" w:rsidR="00396619" w:rsidRDefault="00000000">
            <w:r>
              <w:t>SR1,700</w:t>
            </w:r>
          </w:p>
        </w:tc>
        <w:tc>
          <w:tcPr>
            <w:tcW w:w="2880" w:type="dxa"/>
          </w:tcPr>
          <w:p w14:paraId="4741C7BA" w14:textId="77777777" w:rsidR="00396619" w:rsidRDefault="00000000">
            <w:r>
              <w:t>​​​​​SR500</w:t>
            </w:r>
          </w:p>
        </w:tc>
        <w:tc>
          <w:tcPr>
            <w:tcW w:w="2880" w:type="dxa"/>
          </w:tcPr>
          <w:p w14:paraId="41980A1B" w14:textId="77777777" w:rsidR="00396619" w:rsidRDefault="00000000">
            <w:r>
              <w:t>4 Mbps</w:t>
            </w:r>
          </w:p>
        </w:tc>
      </w:tr>
      <w:tr w:rsidR="00396619" w14:paraId="62C83F36" w14:textId="77777777">
        <w:tc>
          <w:tcPr>
            <w:tcW w:w="2880" w:type="dxa"/>
          </w:tcPr>
          <w:p w14:paraId="25AFF802" w14:textId="77777777" w:rsidR="00396619" w:rsidRDefault="00000000">
            <w:r>
              <w:t>SR2,559</w:t>
            </w:r>
          </w:p>
        </w:tc>
        <w:tc>
          <w:tcPr>
            <w:tcW w:w="2880" w:type="dxa"/>
          </w:tcPr>
          <w:p w14:paraId="6ACA290F" w14:textId="77777777" w:rsidR="00396619" w:rsidRDefault="00000000">
            <w:r>
              <w:t>​​​​​SR500</w:t>
            </w:r>
          </w:p>
        </w:tc>
        <w:tc>
          <w:tcPr>
            <w:tcW w:w="2880" w:type="dxa"/>
          </w:tcPr>
          <w:p w14:paraId="689622F7" w14:textId="77777777" w:rsidR="00396619" w:rsidRDefault="00000000">
            <w:r>
              <w:t>6 Mbps</w:t>
            </w:r>
          </w:p>
        </w:tc>
      </w:tr>
      <w:tr w:rsidR="00396619" w14:paraId="637B3A87" w14:textId="77777777">
        <w:tc>
          <w:tcPr>
            <w:tcW w:w="2880" w:type="dxa"/>
          </w:tcPr>
          <w:p w14:paraId="372DE085" w14:textId="77777777" w:rsidR="00396619" w:rsidRDefault="00000000">
            <w:r>
              <w:t>SR3,399</w:t>
            </w:r>
          </w:p>
        </w:tc>
        <w:tc>
          <w:tcPr>
            <w:tcW w:w="2880" w:type="dxa"/>
          </w:tcPr>
          <w:p w14:paraId="760B295A" w14:textId="77777777" w:rsidR="00396619" w:rsidRDefault="00000000">
            <w:r>
              <w:t>​​​​​SR500</w:t>
            </w:r>
          </w:p>
        </w:tc>
        <w:tc>
          <w:tcPr>
            <w:tcW w:w="2880" w:type="dxa"/>
          </w:tcPr>
          <w:p w14:paraId="253E5623" w14:textId="77777777" w:rsidR="00396619" w:rsidRDefault="00000000">
            <w:r>
              <w:t>8 Mbps</w:t>
            </w:r>
          </w:p>
        </w:tc>
      </w:tr>
      <w:tr w:rsidR="00396619" w14:paraId="319E76A0" w14:textId="77777777">
        <w:tc>
          <w:tcPr>
            <w:tcW w:w="2880" w:type="dxa"/>
          </w:tcPr>
          <w:p w14:paraId="098147A1" w14:textId="77777777" w:rsidR="00396619" w:rsidRDefault="00000000">
            <w:r>
              <w:t>SR4,299</w:t>
            </w:r>
          </w:p>
        </w:tc>
        <w:tc>
          <w:tcPr>
            <w:tcW w:w="2880" w:type="dxa"/>
          </w:tcPr>
          <w:p w14:paraId="3FA5A542" w14:textId="77777777" w:rsidR="00396619" w:rsidRDefault="00000000">
            <w:r>
              <w:t>​​​​​SR500</w:t>
            </w:r>
          </w:p>
        </w:tc>
        <w:tc>
          <w:tcPr>
            <w:tcW w:w="2880" w:type="dxa"/>
          </w:tcPr>
          <w:p w14:paraId="50C1B08A" w14:textId="77777777" w:rsidR="00396619" w:rsidRDefault="00000000">
            <w:r>
              <w:t>10 Mbps</w:t>
            </w:r>
          </w:p>
        </w:tc>
      </w:tr>
      <w:tr w:rsidR="00396619" w14:paraId="414A4B57" w14:textId="77777777">
        <w:tc>
          <w:tcPr>
            <w:tcW w:w="2880" w:type="dxa"/>
          </w:tcPr>
          <w:p w14:paraId="27399F75" w14:textId="77777777" w:rsidR="00396619" w:rsidRDefault="00000000">
            <w:r>
              <w:t>SR6,199</w:t>
            </w:r>
          </w:p>
        </w:tc>
        <w:tc>
          <w:tcPr>
            <w:tcW w:w="2880" w:type="dxa"/>
          </w:tcPr>
          <w:p w14:paraId="68A72258" w14:textId="77777777" w:rsidR="00396619" w:rsidRDefault="00000000">
            <w:r>
              <w:t>​​​​​SR500</w:t>
            </w:r>
          </w:p>
        </w:tc>
        <w:tc>
          <w:tcPr>
            <w:tcW w:w="2880" w:type="dxa"/>
          </w:tcPr>
          <w:p w14:paraId="6EDD77D0" w14:textId="77777777" w:rsidR="00396619" w:rsidRDefault="00000000">
            <w:r>
              <w:t>15 Mbps</w:t>
            </w:r>
          </w:p>
        </w:tc>
      </w:tr>
      <w:tr w:rsidR="00396619" w14:paraId="014377DE" w14:textId="77777777">
        <w:tc>
          <w:tcPr>
            <w:tcW w:w="2880" w:type="dxa"/>
          </w:tcPr>
          <w:p w14:paraId="5A392E48" w14:textId="77777777" w:rsidR="00396619" w:rsidRDefault="00000000">
            <w:r>
              <w:t>SR8,099</w:t>
            </w:r>
          </w:p>
        </w:tc>
        <w:tc>
          <w:tcPr>
            <w:tcW w:w="2880" w:type="dxa"/>
          </w:tcPr>
          <w:p w14:paraId="5EB16CA7" w14:textId="77777777" w:rsidR="00396619" w:rsidRDefault="00000000">
            <w:r>
              <w:t>​​​​​SR500</w:t>
            </w:r>
          </w:p>
        </w:tc>
        <w:tc>
          <w:tcPr>
            <w:tcW w:w="2880" w:type="dxa"/>
          </w:tcPr>
          <w:p w14:paraId="57A21D1B" w14:textId="77777777" w:rsidR="00396619" w:rsidRDefault="00000000">
            <w:r>
              <w:t>20 Mbps</w:t>
            </w:r>
          </w:p>
        </w:tc>
      </w:tr>
      <w:tr w:rsidR="00396619" w14:paraId="32A724CB" w14:textId="77777777">
        <w:tc>
          <w:tcPr>
            <w:tcW w:w="2880" w:type="dxa"/>
          </w:tcPr>
          <w:p w14:paraId="145A3813" w14:textId="77777777" w:rsidR="00396619" w:rsidRDefault="00000000">
            <w:r>
              <w:t>SR13,999</w:t>
            </w:r>
          </w:p>
        </w:tc>
        <w:tc>
          <w:tcPr>
            <w:tcW w:w="2880" w:type="dxa"/>
          </w:tcPr>
          <w:p w14:paraId="6425DBC3" w14:textId="77777777" w:rsidR="00396619" w:rsidRDefault="00000000">
            <w:r>
              <w:t>​​SR5,000</w:t>
            </w:r>
          </w:p>
        </w:tc>
        <w:tc>
          <w:tcPr>
            <w:tcW w:w="2880" w:type="dxa"/>
          </w:tcPr>
          <w:p w14:paraId="1B6CA949" w14:textId="77777777" w:rsidR="00396619" w:rsidRDefault="00000000">
            <w:r>
              <w:t>40 Mbps</w:t>
            </w:r>
          </w:p>
        </w:tc>
      </w:tr>
      <w:tr w:rsidR="00396619" w14:paraId="51C95DDA" w14:textId="77777777">
        <w:tc>
          <w:tcPr>
            <w:tcW w:w="2880" w:type="dxa"/>
          </w:tcPr>
          <w:p w14:paraId="513B6054" w14:textId="77777777" w:rsidR="00396619" w:rsidRDefault="00000000">
            <w:r>
              <w:lastRenderedPageBreak/>
              <w:t>SR22,599</w:t>
            </w:r>
          </w:p>
        </w:tc>
        <w:tc>
          <w:tcPr>
            <w:tcW w:w="2880" w:type="dxa"/>
          </w:tcPr>
          <w:p w14:paraId="6DEB5586" w14:textId="77777777" w:rsidR="00396619" w:rsidRDefault="00000000">
            <w:r>
              <w:t>​​SR5,000</w:t>
            </w:r>
          </w:p>
        </w:tc>
        <w:tc>
          <w:tcPr>
            <w:tcW w:w="2880" w:type="dxa"/>
          </w:tcPr>
          <w:p w14:paraId="783CDBCE" w14:textId="77777777" w:rsidR="00396619" w:rsidRDefault="00000000">
            <w:r>
              <w:t>50 Mbps</w:t>
            </w:r>
          </w:p>
        </w:tc>
      </w:tr>
      <w:tr w:rsidR="00396619" w14:paraId="12E3C35E" w14:textId="77777777">
        <w:tc>
          <w:tcPr>
            <w:tcW w:w="2880" w:type="dxa"/>
          </w:tcPr>
          <w:p w14:paraId="35226351" w14:textId="77777777" w:rsidR="00396619" w:rsidRDefault="00000000">
            <w:r>
              <w:t>SR30,799</w:t>
            </w:r>
          </w:p>
        </w:tc>
        <w:tc>
          <w:tcPr>
            <w:tcW w:w="2880" w:type="dxa"/>
          </w:tcPr>
          <w:p w14:paraId="0348DC38" w14:textId="77777777" w:rsidR="00396619" w:rsidRDefault="00000000">
            <w:r>
              <w:t>​​SR5,000</w:t>
            </w:r>
          </w:p>
        </w:tc>
        <w:tc>
          <w:tcPr>
            <w:tcW w:w="2880" w:type="dxa"/>
          </w:tcPr>
          <w:p w14:paraId="1D34EFE4" w14:textId="77777777" w:rsidR="00396619" w:rsidRDefault="00000000">
            <w:r>
              <w:t>100 Mbps</w:t>
            </w:r>
          </w:p>
        </w:tc>
      </w:tr>
      <w:tr w:rsidR="00396619" w14:paraId="7B3D5F8D" w14:textId="77777777">
        <w:tc>
          <w:tcPr>
            <w:tcW w:w="2880" w:type="dxa"/>
          </w:tcPr>
          <w:p w14:paraId="46CAA6D8" w14:textId="77777777" w:rsidR="00396619" w:rsidRDefault="00000000">
            <w:r>
              <w:t>SR54,300</w:t>
            </w:r>
          </w:p>
        </w:tc>
        <w:tc>
          <w:tcPr>
            <w:tcW w:w="2880" w:type="dxa"/>
          </w:tcPr>
          <w:p w14:paraId="676F8110" w14:textId="77777777" w:rsidR="00396619" w:rsidRDefault="00000000">
            <w:r>
              <w:t>​​SR5,000</w:t>
            </w:r>
          </w:p>
        </w:tc>
        <w:tc>
          <w:tcPr>
            <w:tcW w:w="2880" w:type="dxa"/>
          </w:tcPr>
          <w:p w14:paraId="3BB71F6D" w14:textId="77777777" w:rsidR="00396619" w:rsidRDefault="00000000">
            <w:r>
              <w:t>200 Mbps</w:t>
            </w:r>
          </w:p>
        </w:tc>
      </w:tr>
    </w:tbl>
    <w:p w14:paraId="7C87A4F2" w14:textId="77777777" w:rsidR="00396619" w:rsidRDefault="00000000">
      <w:r>
        <w:t>---</w:t>
      </w:r>
    </w:p>
    <w:p w14:paraId="7ACFDA5C" w14:textId="77777777" w:rsidR="00396619" w:rsidRDefault="00000000">
      <w:r>
        <w:t>الأسعار:</w:t>
      </w:r>
    </w:p>
    <w:p w14:paraId="12F904C5" w14:textId="77777777" w:rsidR="00396619" w:rsidRDefault="00396619"/>
    <w:tbl>
      <w:tblPr>
        <w:tblStyle w:val="TableGrid"/>
        <w:tblW w:w="0" w:type="auto"/>
        <w:tblLook w:val="04A0" w:firstRow="1" w:lastRow="0" w:firstColumn="1" w:lastColumn="0" w:noHBand="0" w:noVBand="1"/>
      </w:tblPr>
      <w:tblGrid>
        <w:gridCol w:w="2880"/>
        <w:gridCol w:w="2880"/>
        <w:gridCol w:w="2880"/>
      </w:tblGrid>
      <w:tr w:rsidR="00396619" w14:paraId="3ACA0F9E" w14:textId="77777777">
        <w:tc>
          <w:tcPr>
            <w:tcW w:w="2880" w:type="dxa"/>
          </w:tcPr>
          <w:p w14:paraId="7638AB17" w14:textId="77777777" w:rsidR="00396619" w:rsidRDefault="00000000">
            <w:r>
              <w:t>الاشتراك الشهري​</w:t>
            </w:r>
          </w:p>
        </w:tc>
        <w:tc>
          <w:tcPr>
            <w:tcW w:w="2880" w:type="dxa"/>
          </w:tcPr>
          <w:p w14:paraId="77089407" w14:textId="77777777" w:rsidR="00396619" w:rsidRDefault="00000000">
            <w:r>
              <w:t>رسوم التأسيس</w:t>
            </w:r>
          </w:p>
        </w:tc>
        <w:tc>
          <w:tcPr>
            <w:tcW w:w="2880" w:type="dxa"/>
          </w:tcPr>
          <w:p w14:paraId="1F23C85B" w14:textId="77777777" w:rsidR="00396619" w:rsidRDefault="00000000">
            <w:r>
              <w:t>السرعة</w:t>
            </w:r>
          </w:p>
        </w:tc>
      </w:tr>
      <w:tr w:rsidR="00396619" w14:paraId="3988EB9F" w14:textId="77777777">
        <w:tc>
          <w:tcPr>
            <w:tcW w:w="2880" w:type="dxa"/>
          </w:tcPr>
          <w:p w14:paraId="74C601F4" w14:textId="77777777" w:rsidR="00396619" w:rsidRDefault="00000000">
            <w:r>
              <w:t>SR895</w:t>
            </w:r>
          </w:p>
        </w:tc>
        <w:tc>
          <w:tcPr>
            <w:tcW w:w="2880" w:type="dxa"/>
          </w:tcPr>
          <w:p w14:paraId="6B45DA82" w14:textId="77777777" w:rsidR="00396619" w:rsidRDefault="00000000">
            <w:r>
              <w:t>​​​​​SR500​</w:t>
            </w:r>
            <w:r>
              <w:br/>
              <w:t>​</w:t>
            </w:r>
            <w:r>
              <w:br/>
              <w:t>​</w:t>
            </w:r>
            <w:r>
              <w:br/>
              <w:t>​</w:t>
            </w:r>
            <w:r>
              <w:br/>
              <w:t>​</w:t>
            </w:r>
            <w:r>
              <w:br/>
              <w:t>​</w:t>
            </w:r>
            <w:r>
              <w:br/>
              <w:t>​​</w:t>
            </w:r>
          </w:p>
        </w:tc>
        <w:tc>
          <w:tcPr>
            <w:tcW w:w="2880" w:type="dxa"/>
          </w:tcPr>
          <w:p w14:paraId="71DCAA94" w14:textId="77777777" w:rsidR="00396619" w:rsidRDefault="00000000">
            <w:r>
              <w:t>2 Mbps</w:t>
            </w:r>
          </w:p>
        </w:tc>
      </w:tr>
      <w:tr w:rsidR="00396619" w14:paraId="6F8884F7" w14:textId="77777777">
        <w:tc>
          <w:tcPr>
            <w:tcW w:w="2880" w:type="dxa"/>
          </w:tcPr>
          <w:p w14:paraId="54C41657" w14:textId="77777777" w:rsidR="00396619" w:rsidRDefault="00000000">
            <w:r>
              <w:t>SR1,700</w:t>
            </w:r>
          </w:p>
        </w:tc>
        <w:tc>
          <w:tcPr>
            <w:tcW w:w="2880" w:type="dxa"/>
          </w:tcPr>
          <w:p w14:paraId="0199F0CF" w14:textId="77777777" w:rsidR="00396619" w:rsidRDefault="00000000">
            <w:r>
              <w:t>​​​​​SR500​</w:t>
            </w:r>
            <w:r>
              <w:br/>
              <w:t>​</w:t>
            </w:r>
            <w:r>
              <w:br/>
              <w:t>​</w:t>
            </w:r>
            <w:r>
              <w:br/>
              <w:t>​</w:t>
            </w:r>
            <w:r>
              <w:br/>
              <w:t>​</w:t>
            </w:r>
            <w:r>
              <w:br/>
              <w:t>​</w:t>
            </w:r>
            <w:r>
              <w:br/>
              <w:t>​​</w:t>
            </w:r>
          </w:p>
        </w:tc>
        <w:tc>
          <w:tcPr>
            <w:tcW w:w="2880" w:type="dxa"/>
          </w:tcPr>
          <w:p w14:paraId="09B7E994" w14:textId="77777777" w:rsidR="00396619" w:rsidRDefault="00000000">
            <w:r>
              <w:t>4 Mbps</w:t>
            </w:r>
          </w:p>
        </w:tc>
      </w:tr>
      <w:tr w:rsidR="00396619" w14:paraId="65FD6E38" w14:textId="77777777">
        <w:tc>
          <w:tcPr>
            <w:tcW w:w="2880" w:type="dxa"/>
          </w:tcPr>
          <w:p w14:paraId="6361F7E5" w14:textId="77777777" w:rsidR="00396619" w:rsidRDefault="00000000">
            <w:r>
              <w:t>SR2,559</w:t>
            </w:r>
          </w:p>
        </w:tc>
        <w:tc>
          <w:tcPr>
            <w:tcW w:w="2880" w:type="dxa"/>
          </w:tcPr>
          <w:p w14:paraId="406FED86" w14:textId="77777777" w:rsidR="00396619" w:rsidRDefault="00000000">
            <w:r>
              <w:t>​​​​​SR500​</w:t>
            </w:r>
            <w:r>
              <w:br/>
              <w:t>​</w:t>
            </w:r>
            <w:r>
              <w:br/>
              <w:t>​</w:t>
            </w:r>
            <w:r>
              <w:br/>
              <w:t>​</w:t>
            </w:r>
            <w:r>
              <w:br/>
              <w:t>​</w:t>
            </w:r>
            <w:r>
              <w:br/>
              <w:t>​</w:t>
            </w:r>
            <w:r>
              <w:br/>
              <w:t>​​</w:t>
            </w:r>
          </w:p>
        </w:tc>
        <w:tc>
          <w:tcPr>
            <w:tcW w:w="2880" w:type="dxa"/>
          </w:tcPr>
          <w:p w14:paraId="20F805A6" w14:textId="77777777" w:rsidR="00396619" w:rsidRDefault="00000000">
            <w:r>
              <w:t>6 Mbps</w:t>
            </w:r>
          </w:p>
        </w:tc>
      </w:tr>
      <w:tr w:rsidR="00396619" w14:paraId="57EA0E79" w14:textId="77777777">
        <w:tc>
          <w:tcPr>
            <w:tcW w:w="2880" w:type="dxa"/>
          </w:tcPr>
          <w:p w14:paraId="467A4E08" w14:textId="77777777" w:rsidR="00396619" w:rsidRDefault="00000000">
            <w:r>
              <w:t>SR3,399</w:t>
            </w:r>
          </w:p>
        </w:tc>
        <w:tc>
          <w:tcPr>
            <w:tcW w:w="2880" w:type="dxa"/>
          </w:tcPr>
          <w:p w14:paraId="5D107421" w14:textId="77777777" w:rsidR="00396619" w:rsidRDefault="00000000">
            <w:r>
              <w:t>​​​​​SR500​</w:t>
            </w:r>
            <w:r>
              <w:br/>
              <w:t>​</w:t>
            </w:r>
            <w:r>
              <w:br/>
              <w:t>​</w:t>
            </w:r>
            <w:r>
              <w:br/>
              <w:t>​</w:t>
            </w:r>
            <w:r>
              <w:br/>
              <w:t>​</w:t>
            </w:r>
            <w:r>
              <w:br/>
              <w:t>​</w:t>
            </w:r>
            <w:r>
              <w:br/>
              <w:t>​​</w:t>
            </w:r>
          </w:p>
        </w:tc>
        <w:tc>
          <w:tcPr>
            <w:tcW w:w="2880" w:type="dxa"/>
          </w:tcPr>
          <w:p w14:paraId="5B43ED0E" w14:textId="77777777" w:rsidR="00396619" w:rsidRDefault="00000000">
            <w:r>
              <w:t>8 Mbps</w:t>
            </w:r>
          </w:p>
        </w:tc>
      </w:tr>
      <w:tr w:rsidR="00396619" w14:paraId="1EB100BC" w14:textId="77777777">
        <w:tc>
          <w:tcPr>
            <w:tcW w:w="2880" w:type="dxa"/>
          </w:tcPr>
          <w:p w14:paraId="493A105F" w14:textId="77777777" w:rsidR="00396619" w:rsidRDefault="00000000">
            <w:r>
              <w:t>SR4,299</w:t>
            </w:r>
          </w:p>
        </w:tc>
        <w:tc>
          <w:tcPr>
            <w:tcW w:w="2880" w:type="dxa"/>
          </w:tcPr>
          <w:p w14:paraId="5392F33D" w14:textId="77777777" w:rsidR="00396619" w:rsidRDefault="00000000">
            <w:r>
              <w:t>​​​​​SR500​</w:t>
            </w:r>
            <w:r>
              <w:br/>
              <w:t>​</w:t>
            </w:r>
            <w:r>
              <w:br/>
              <w:t>​</w:t>
            </w:r>
            <w:r>
              <w:br/>
              <w:t>​</w:t>
            </w:r>
            <w:r>
              <w:br/>
              <w:t>​</w:t>
            </w:r>
            <w:r>
              <w:br/>
              <w:t>​</w:t>
            </w:r>
            <w:r>
              <w:br/>
              <w:t>​​</w:t>
            </w:r>
          </w:p>
        </w:tc>
        <w:tc>
          <w:tcPr>
            <w:tcW w:w="2880" w:type="dxa"/>
          </w:tcPr>
          <w:p w14:paraId="478A461F" w14:textId="77777777" w:rsidR="00396619" w:rsidRDefault="00000000">
            <w:r>
              <w:t>10 Mbps</w:t>
            </w:r>
          </w:p>
        </w:tc>
      </w:tr>
      <w:tr w:rsidR="00396619" w14:paraId="4707C19A" w14:textId="77777777">
        <w:tc>
          <w:tcPr>
            <w:tcW w:w="2880" w:type="dxa"/>
          </w:tcPr>
          <w:p w14:paraId="0775EE3D" w14:textId="77777777" w:rsidR="00396619" w:rsidRDefault="00000000">
            <w:r>
              <w:t>SR6,199</w:t>
            </w:r>
          </w:p>
        </w:tc>
        <w:tc>
          <w:tcPr>
            <w:tcW w:w="2880" w:type="dxa"/>
          </w:tcPr>
          <w:p w14:paraId="524147A4" w14:textId="77777777" w:rsidR="00396619" w:rsidRDefault="00000000">
            <w:r>
              <w:t>​​​​​SR500​</w:t>
            </w:r>
            <w:r>
              <w:br/>
              <w:t>​</w:t>
            </w:r>
            <w:r>
              <w:br/>
              <w:t>​</w:t>
            </w:r>
            <w:r>
              <w:br/>
              <w:t>​</w:t>
            </w:r>
            <w:r>
              <w:br/>
              <w:t>​</w:t>
            </w:r>
            <w:r>
              <w:br/>
            </w:r>
            <w:r>
              <w:lastRenderedPageBreak/>
              <w:t>​</w:t>
            </w:r>
            <w:r>
              <w:br/>
              <w:t>​​</w:t>
            </w:r>
          </w:p>
        </w:tc>
        <w:tc>
          <w:tcPr>
            <w:tcW w:w="2880" w:type="dxa"/>
          </w:tcPr>
          <w:p w14:paraId="2D66423C" w14:textId="77777777" w:rsidR="00396619" w:rsidRDefault="00000000">
            <w:r>
              <w:lastRenderedPageBreak/>
              <w:t>15 Mbps</w:t>
            </w:r>
          </w:p>
        </w:tc>
      </w:tr>
      <w:tr w:rsidR="00396619" w14:paraId="067B00D0" w14:textId="77777777">
        <w:tc>
          <w:tcPr>
            <w:tcW w:w="2880" w:type="dxa"/>
          </w:tcPr>
          <w:p w14:paraId="0F9B0791" w14:textId="77777777" w:rsidR="00396619" w:rsidRDefault="00000000">
            <w:r>
              <w:t>SR8,099</w:t>
            </w:r>
          </w:p>
        </w:tc>
        <w:tc>
          <w:tcPr>
            <w:tcW w:w="2880" w:type="dxa"/>
          </w:tcPr>
          <w:p w14:paraId="497DF841" w14:textId="77777777" w:rsidR="00396619" w:rsidRDefault="00000000">
            <w:r>
              <w:t>​​​​​SR500​</w:t>
            </w:r>
            <w:r>
              <w:br/>
              <w:t>​</w:t>
            </w:r>
            <w:r>
              <w:br/>
              <w:t>​</w:t>
            </w:r>
            <w:r>
              <w:br/>
              <w:t>​</w:t>
            </w:r>
            <w:r>
              <w:br/>
              <w:t>​</w:t>
            </w:r>
            <w:r>
              <w:br/>
              <w:t>​</w:t>
            </w:r>
            <w:r>
              <w:br/>
              <w:t>​​</w:t>
            </w:r>
          </w:p>
        </w:tc>
        <w:tc>
          <w:tcPr>
            <w:tcW w:w="2880" w:type="dxa"/>
          </w:tcPr>
          <w:p w14:paraId="00A9A065" w14:textId="77777777" w:rsidR="00396619" w:rsidRDefault="00000000">
            <w:r>
              <w:t>20 Mbps</w:t>
            </w:r>
          </w:p>
        </w:tc>
      </w:tr>
      <w:tr w:rsidR="00396619" w14:paraId="1313F95B" w14:textId="77777777">
        <w:tc>
          <w:tcPr>
            <w:tcW w:w="2880" w:type="dxa"/>
          </w:tcPr>
          <w:p w14:paraId="37DACEEE" w14:textId="77777777" w:rsidR="00396619" w:rsidRDefault="00000000">
            <w:r>
              <w:t>SR13,999</w:t>
            </w:r>
          </w:p>
        </w:tc>
        <w:tc>
          <w:tcPr>
            <w:tcW w:w="2880" w:type="dxa"/>
          </w:tcPr>
          <w:p w14:paraId="60415B9C" w14:textId="77777777" w:rsidR="00396619" w:rsidRDefault="00000000">
            <w:r>
              <w:t>​​SR5,000</w:t>
            </w:r>
            <w:r>
              <w:br/>
              <w:t>​</w:t>
            </w:r>
            <w:r>
              <w:br/>
              <w:t>​</w:t>
            </w:r>
            <w:r>
              <w:br/>
              <w:t>​</w:t>
            </w:r>
          </w:p>
        </w:tc>
        <w:tc>
          <w:tcPr>
            <w:tcW w:w="2880" w:type="dxa"/>
          </w:tcPr>
          <w:p w14:paraId="46645B6B" w14:textId="77777777" w:rsidR="00396619" w:rsidRDefault="00000000">
            <w:r>
              <w:t>40 Mbps</w:t>
            </w:r>
          </w:p>
        </w:tc>
      </w:tr>
      <w:tr w:rsidR="00396619" w14:paraId="7FB2BC4E" w14:textId="77777777">
        <w:tc>
          <w:tcPr>
            <w:tcW w:w="2880" w:type="dxa"/>
          </w:tcPr>
          <w:p w14:paraId="0051D79A" w14:textId="77777777" w:rsidR="00396619" w:rsidRDefault="00000000">
            <w:r>
              <w:t>SR22,599</w:t>
            </w:r>
          </w:p>
        </w:tc>
        <w:tc>
          <w:tcPr>
            <w:tcW w:w="2880" w:type="dxa"/>
          </w:tcPr>
          <w:p w14:paraId="5EC8E39E" w14:textId="77777777" w:rsidR="00396619" w:rsidRDefault="00000000">
            <w:r>
              <w:t>​​SR5,000</w:t>
            </w:r>
            <w:r>
              <w:br/>
              <w:t>​</w:t>
            </w:r>
            <w:r>
              <w:br/>
              <w:t>​</w:t>
            </w:r>
            <w:r>
              <w:br/>
              <w:t>​</w:t>
            </w:r>
          </w:p>
        </w:tc>
        <w:tc>
          <w:tcPr>
            <w:tcW w:w="2880" w:type="dxa"/>
          </w:tcPr>
          <w:p w14:paraId="5BD118D6" w14:textId="77777777" w:rsidR="00396619" w:rsidRDefault="00000000">
            <w:r>
              <w:t>50 Mbps</w:t>
            </w:r>
          </w:p>
        </w:tc>
      </w:tr>
      <w:tr w:rsidR="00396619" w14:paraId="01726E1D" w14:textId="77777777">
        <w:tc>
          <w:tcPr>
            <w:tcW w:w="2880" w:type="dxa"/>
          </w:tcPr>
          <w:p w14:paraId="06EEF221" w14:textId="77777777" w:rsidR="00396619" w:rsidRDefault="00000000">
            <w:r>
              <w:t>SR30,799</w:t>
            </w:r>
          </w:p>
        </w:tc>
        <w:tc>
          <w:tcPr>
            <w:tcW w:w="2880" w:type="dxa"/>
          </w:tcPr>
          <w:p w14:paraId="17CB7DC9" w14:textId="77777777" w:rsidR="00396619" w:rsidRDefault="00000000">
            <w:r>
              <w:t>​​SR5,000</w:t>
            </w:r>
            <w:r>
              <w:br/>
              <w:t>​</w:t>
            </w:r>
            <w:r>
              <w:br/>
              <w:t>​</w:t>
            </w:r>
            <w:r>
              <w:br/>
              <w:t>​</w:t>
            </w:r>
          </w:p>
        </w:tc>
        <w:tc>
          <w:tcPr>
            <w:tcW w:w="2880" w:type="dxa"/>
          </w:tcPr>
          <w:p w14:paraId="74A5386C" w14:textId="77777777" w:rsidR="00396619" w:rsidRDefault="00000000">
            <w:r>
              <w:t>100 Mbps</w:t>
            </w:r>
          </w:p>
        </w:tc>
      </w:tr>
      <w:tr w:rsidR="00396619" w14:paraId="4DFC22C4" w14:textId="77777777">
        <w:tc>
          <w:tcPr>
            <w:tcW w:w="2880" w:type="dxa"/>
          </w:tcPr>
          <w:p w14:paraId="1DF71126" w14:textId="77777777" w:rsidR="00396619" w:rsidRDefault="00000000">
            <w:r>
              <w:t>SR54,300</w:t>
            </w:r>
          </w:p>
        </w:tc>
        <w:tc>
          <w:tcPr>
            <w:tcW w:w="2880" w:type="dxa"/>
          </w:tcPr>
          <w:p w14:paraId="2A59A4A4" w14:textId="77777777" w:rsidR="00396619" w:rsidRDefault="00000000">
            <w:r>
              <w:t>​​SR5,000</w:t>
            </w:r>
            <w:r>
              <w:br/>
              <w:t>​</w:t>
            </w:r>
            <w:r>
              <w:br/>
              <w:t>​</w:t>
            </w:r>
            <w:r>
              <w:br/>
              <w:t>​</w:t>
            </w:r>
          </w:p>
        </w:tc>
        <w:tc>
          <w:tcPr>
            <w:tcW w:w="2880" w:type="dxa"/>
          </w:tcPr>
          <w:p w14:paraId="4C0DF1A5" w14:textId="77777777" w:rsidR="00396619" w:rsidRDefault="00000000">
            <w:r>
              <w:t>200 Mbps</w:t>
            </w:r>
          </w:p>
        </w:tc>
      </w:tr>
    </w:tbl>
    <w:p w14:paraId="5CCE96F0" w14:textId="77777777" w:rsidR="00396619" w:rsidRDefault="00000000">
      <w:r>
        <w:t>---</w:t>
      </w:r>
    </w:p>
    <w:p w14:paraId="449299AE" w14:textId="77777777" w:rsidR="00396619" w:rsidRDefault="00000000">
      <w:r>
        <w:t xml:space="preserve">Product manager </w:t>
      </w:r>
      <w:proofErr w:type="spellStart"/>
      <w:r>
        <w:t>مدير</w:t>
      </w:r>
      <w:proofErr w:type="spellEnd"/>
      <w:r>
        <w:t xml:space="preserve"> </w:t>
      </w:r>
      <w:proofErr w:type="spellStart"/>
      <w:r>
        <w:t>الخدمة</w:t>
      </w:r>
      <w:proofErr w:type="spellEnd"/>
    </w:p>
    <w:p w14:paraId="471E76BC" w14:textId="77777777" w:rsidR="00396619" w:rsidRDefault="00000000">
      <w:r>
        <w:t>Yu Qiang</w:t>
      </w:r>
    </w:p>
    <w:p w14:paraId="76BDF1EB" w14:textId="77777777" w:rsidR="00396619" w:rsidRDefault="00000000">
      <w:r>
        <w:t>yqiang@stc.com.sa</w:t>
      </w:r>
    </w:p>
    <w:p w14:paraId="6FF6CC97" w14:textId="77777777" w:rsidR="00396619" w:rsidRDefault="00000000">
      <w:r>
        <w:t>+966567200039</w:t>
      </w:r>
    </w:p>
    <w:p w14:paraId="6A139F3C" w14:textId="77777777" w:rsidR="00396619" w:rsidRDefault="00396619"/>
    <w:p w14:paraId="0DD0ADAC" w14:textId="77777777" w:rsidR="00396619" w:rsidRDefault="00000000">
      <w:r>
        <w:t>---</w:t>
      </w:r>
    </w:p>
    <w:p w14:paraId="2C4B3438" w14:textId="77777777" w:rsidR="00396619" w:rsidRDefault="00000000">
      <w:r>
        <w:t>Q&amp;A:</w:t>
      </w:r>
    </w:p>
    <w:p w14:paraId="5C1F1944" w14:textId="77777777" w:rsidR="00396619" w:rsidRDefault="00000000">
      <w:r>
        <w:t>What is DIAL?</w:t>
      </w:r>
    </w:p>
    <w:p w14:paraId="30192623" w14:textId="77777777" w:rsidR="00396619" w:rsidRDefault="00000000">
      <w:r>
        <w:t>DIAL internet service provides business sector customers with a customized, secure and comprehensive connection from the customer's site and through the Saudi Telecom network with a contention ratio of (1:10).</w:t>
      </w:r>
    </w:p>
    <w:p w14:paraId="4FD8DDC9" w14:textId="77777777" w:rsidR="00396619" w:rsidRDefault="00396619"/>
    <w:p w14:paraId="4DC15663" w14:textId="77777777" w:rsidR="00396619" w:rsidRDefault="00000000">
      <w:r>
        <w:t>Who is the target customer?</w:t>
      </w:r>
    </w:p>
    <w:p w14:paraId="0D1C0329" w14:textId="77777777" w:rsidR="00396619" w:rsidRDefault="00000000">
      <w:r>
        <w:lastRenderedPageBreak/>
        <w:t>Small and medium enterprises.</w:t>
      </w:r>
    </w:p>
    <w:p w14:paraId="06B204A7" w14:textId="77777777" w:rsidR="00396619" w:rsidRDefault="00396619"/>
    <w:p w14:paraId="76693C74" w14:textId="77777777" w:rsidR="00396619" w:rsidRDefault="00000000">
      <w:r>
        <w:t>What is the Speeds ranging?</w:t>
      </w:r>
    </w:p>
    <w:p w14:paraId="3E411A6A" w14:textId="77777777" w:rsidR="00396619" w:rsidRDefault="00000000">
      <w:r>
        <w:t>2Mbps to 200Mbps.</w:t>
      </w:r>
    </w:p>
    <w:p w14:paraId="629F1A1D" w14:textId="77777777" w:rsidR="00396619" w:rsidRDefault="00396619"/>
    <w:p w14:paraId="0CB9C0ED" w14:textId="77777777" w:rsidR="00396619" w:rsidRDefault="00000000">
      <w:r>
        <w:t>What type of access media support DIA?</w:t>
      </w:r>
    </w:p>
    <w:p w14:paraId="4D2AF746" w14:textId="77777777" w:rsidR="00396619" w:rsidRDefault="00000000">
      <w:r>
        <w:t>Fiber</w:t>
      </w:r>
    </w:p>
    <w:p w14:paraId="045D1498" w14:textId="77777777" w:rsidR="00396619" w:rsidRDefault="00000000">
      <w:r>
        <w:t>Copper</w:t>
      </w:r>
    </w:p>
    <w:p w14:paraId="01EBCEBC" w14:textId="77777777" w:rsidR="00396619" w:rsidRDefault="00396619"/>
    <w:p w14:paraId="4E66A8A9" w14:textId="77777777" w:rsidR="00396619" w:rsidRDefault="00000000">
      <w:r>
        <w:t>How to order the service?</w:t>
      </w:r>
    </w:p>
    <w:p w14:paraId="5361353C" w14:textId="77777777" w:rsidR="00396619" w:rsidRDefault="00000000">
      <w:r>
        <w:t>Deal desk.</w:t>
      </w:r>
    </w:p>
    <w:p w14:paraId="53442779" w14:textId="77777777" w:rsidR="00396619" w:rsidRDefault="00396619"/>
    <w:p w14:paraId="78AB1D47" w14:textId="77777777" w:rsidR="00396619" w:rsidRDefault="00000000">
      <w:r>
        <w:t>What are the details for the most used add-ons?</w:t>
      </w:r>
    </w:p>
    <w:p w14:paraId="578F2234" w14:textId="77777777" w:rsidR="00396619" w:rsidRDefault="00396619"/>
    <w:p w14:paraId="29201702" w14:textId="77777777" w:rsidR="00396619" w:rsidRDefault="00000000">
      <w:r>
        <w:t>Kindly find below the guidelines for SaudiNet and AwalNet offering decision. These guidelines should help sales team to decide under which situation should offer SaudiNet or AwalNet.</w:t>
      </w:r>
    </w:p>
    <w:p w14:paraId="4F1F73B4" w14:textId="77777777" w:rsidR="00396619" w:rsidRDefault="00396619"/>
    <w:p w14:paraId="04A6A147" w14:textId="77777777" w:rsidR="00396619" w:rsidRDefault="00396619"/>
    <w:p w14:paraId="0785CEF4" w14:textId="77777777" w:rsidR="00396619" w:rsidRDefault="00396619"/>
    <w:p w14:paraId="336115EC" w14:textId="77777777" w:rsidR="00396619" w:rsidRDefault="00000000">
      <w:r>
        <w:t>What is the fee for transfer of Sponsorship?</w:t>
      </w:r>
    </w:p>
    <w:p w14:paraId="2E92C9D0" w14:textId="77777777" w:rsidR="00396619" w:rsidRDefault="00000000">
      <w:r>
        <w:t>500 SAR.</w:t>
      </w:r>
    </w:p>
    <w:p w14:paraId="50550A8D" w14:textId="77777777" w:rsidR="00396619" w:rsidRDefault="00396619"/>
    <w:p w14:paraId="6982A2D4" w14:textId="77777777" w:rsidR="00396619" w:rsidRDefault="00000000">
      <w:r>
        <w:t>What is the Temporary suspension fee?</w:t>
      </w:r>
    </w:p>
    <w:p w14:paraId="53AD9686" w14:textId="77777777" w:rsidR="00396619" w:rsidRDefault="00000000">
      <w:r>
        <w:t>The Maximum period of suspension per circuit ID is 3 Months in one year only.</w:t>
      </w:r>
    </w:p>
    <w:p w14:paraId="45748804" w14:textId="77777777" w:rsidR="00396619" w:rsidRDefault="00000000">
      <w:r>
        <w:t>The first month will be free of charges except if the service is installed using the microwave technology, as MW vendor will be charged 1277 SR per circuit for 100 Mbps Bandwidth and less, and SR 2,322 for speeds above of 100 Mbps.</w:t>
      </w:r>
    </w:p>
    <w:p w14:paraId="2292EC87" w14:textId="77777777" w:rsidR="00396619" w:rsidRDefault="00000000">
      <w:r>
        <w:lastRenderedPageBreak/>
        <w:t>The second and third months will be 50% of Monthly Recurring Charges (MRC after discount) plus the microwave vendor charges.</w:t>
      </w:r>
    </w:p>
    <w:p w14:paraId="7988C02B" w14:textId="77777777" w:rsidR="00396619" w:rsidRDefault="00000000">
      <w:r>
        <w:t>After 3 months, MRC will be return to the base price. (MRC after discount).</w:t>
      </w:r>
    </w:p>
    <w:p w14:paraId="0E413C9E" w14:textId="77777777" w:rsidR="00396619" w:rsidRDefault="00396619"/>
    <w:p w14:paraId="77BF2AC6" w14:textId="77777777" w:rsidR="00396619" w:rsidRDefault="00000000">
      <w:r>
        <w:t>New subscriptions on IPv4 would have the IPs for free based on the business rules below:</w:t>
      </w:r>
    </w:p>
    <w:p w14:paraId="7BD8E2AA" w14:textId="77777777" w:rsidR="00396619" w:rsidRDefault="00396619"/>
    <w:p w14:paraId="4A7C93CF" w14:textId="77777777" w:rsidR="00396619" w:rsidRDefault="00000000">
      <w:r>
        <w:t>Extra chargeable IP (Provided on customer demand):</w:t>
      </w:r>
    </w:p>
    <w:p w14:paraId="283F5660" w14:textId="77777777" w:rsidR="00396619" w:rsidRDefault="00396619"/>
    <w:p w14:paraId="20E1631D" w14:textId="77777777" w:rsidR="00396619" w:rsidRDefault="00000000">
      <w:r>
        <w:t>New subscriptions on IPv6 would have the IPs for free based on the business rules below:</w:t>
      </w:r>
    </w:p>
    <w:p w14:paraId="01A418E5" w14:textId="77777777" w:rsidR="00396619" w:rsidRDefault="00000000">
      <w:r>
        <w:t>56/ is assigned for SMEs.</w:t>
      </w:r>
    </w:p>
    <w:p w14:paraId="0F5BB600" w14:textId="77777777" w:rsidR="00396619" w:rsidRDefault="00000000">
      <w:r>
        <w:t>52/ and 48/ for Large enterprises.</w:t>
      </w:r>
    </w:p>
    <w:p w14:paraId="4C61E94E" w14:textId="77777777" w:rsidR="00396619" w:rsidRDefault="00396619"/>
    <w:tbl>
      <w:tblPr>
        <w:tblStyle w:val="TableGrid"/>
        <w:tblW w:w="0" w:type="auto"/>
        <w:tblLook w:val="04A0" w:firstRow="1" w:lastRow="0" w:firstColumn="1" w:lastColumn="0" w:noHBand="0" w:noVBand="1"/>
      </w:tblPr>
      <w:tblGrid>
        <w:gridCol w:w="1389"/>
        <w:gridCol w:w="690"/>
        <w:gridCol w:w="545"/>
        <w:gridCol w:w="1231"/>
        <w:gridCol w:w="2288"/>
        <w:gridCol w:w="844"/>
        <w:gridCol w:w="455"/>
        <w:gridCol w:w="1414"/>
      </w:tblGrid>
      <w:tr w:rsidR="00396619" w14:paraId="60E93CB5" w14:textId="77777777">
        <w:tc>
          <w:tcPr>
            <w:tcW w:w="2880" w:type="dxa"/>
            <w:gridSpan w:val="3"/>
          </w:tcPr>
          <w:p w14:paraId="6340295E" w14:textId="77777777" w:rsidR="00396619" w:rsidRDefault="00000000">
            <w:r>
              <w:t>Features</w:t>
            </w:r>
          </w:p>
        </w:tc>
        <w:tc>
          <w:tcPr>
            <w:tcW w:w="2880" w:type="dxa"/>
            <w:gridSpan w:val="2"/>
          </w:tcPr>
          <w:p w14:paraId="2F7FDD15" w14:textId="77777777" w:rsidR="00396619" w:rsidRDefault="00000000">
            <w:r>
              <w:t>Explanation</w:t>
            </w:r>
          </w:p>
        </w:tc>
        <w:tc>
          <w:tcPr>
            <w:tcW w:w="2880" w:type="dxa"/>
            <w:gridSpan w:val="3"/>
          </w:tcPr>
          <w:p w14:paraId="5751319D" w14:textId="77777777" w:rsidR="00396619" w:rsidRDefault="00000000">
            <w:r>
              <w:t>Service</w:t>
            </w:r>
          </w:p>
        </w:tc>
      </w:tr>
      <w:tr w:rsidR="00396619" w14:paraId="5C915594" w14:textId="77777777">
        <w:tc>
          <w:tcPr>
            <w:tcW w:w="2880" w:type="dxa"/>
            <w:gridSpan w:val="3"/>
          </w:tcPr>
          <w:p w14:paraId="6ECAE270" w14:textId="77777777" w:rsidR="00396619" w:rsidRDefault="00000000">
            <w:r>
              <w:t>Proactive managing and monitoring with our center</w:t>
            </w:r>
            <w:r>
              <w:br/>
              <w:t>Remote monitoring and guidance</w:t>
            </w:r>
            <w:r>
              <w:br/>
              <w:t>Technical support around the clock</w:t>
            </w:r>
            <w:r>
              <w:br/>
              <w:t>Replacing any broken device at your premises</w:t>
            </w:r>
            <w:r>
              <w:br/>
              <w:t>Comprehensive service from design to management</w:t>
            </w:r>
          </w:p>
        </w:tc>
        <w:tc>
          <w:tcPr>
            <w:tcW w:w="2880" w:type="dxa"/>
            <w:gridSpan w:val="2"/>
          </w:tcPr>
          <w:p w14:paraId="785DD819" w14:textId="77777777" w:rsidR="00396619" w:rsidRDefault="00000000">
            <w:r>
              <w:t>Router management service to help companies, governments and data centers to manage their infrastructure in the best way</w:t>
            </w:r>
          </w:p>
        </w:tc>
        <w:tc>
          <w:tcPr>
            <w:tcW w:w="2880" w:type="dxa"/>
            <w:gridSpan w:val="3"/>
          </w:tcPr>
          <w:p w14:paraId="43382933" w14:textId="77777777" w:rsidR="00396619" w:rsidRDefault="00000000">
            <w:r>
              <w:t>MRS</w:t>
            </w:r>
          </w:p>
        </w:tc>
      </w:tr>
      <w:tr w:rsidR="00396619" w14:paraId="5926748B" w14:textId="77777777">
        <w:tc>
          <w:tcPr>
            <w:tcW w:w="2880" w:type="dxa"/>
            <w:gridSpan w:val="3"/>
          </w:tcPr>
          <w:p w14:paraId="4E8CF69E" w14:textId="77777777" w:rsidR="00396619" w:rsidRDefault="00000000">
            <w:r>
              <w:t>Prioritize key business applications &amp; Monitor usage so you can track traffic and make smart marketing decisions</w:t>
            </w:r>
            <w:r>
              <w:br/>
              <w:t>Example: Who is the top user for video applications?</w:t>
            </w:r>
            <w:r>
              <w:br/>
              <w:t>Block or limit Video per user</w:t>
            </w:r>
            <w:r>
              <w:br/>
              <w:t>Manage and Customize your guest Wi-Fi login settings.</w:t>
            </w:r>
            <w:r>
              <w:br/>
              <w:t xml:space="preserve">Add a splash page for </w:t>
            </w:r>
            <w:r>
              <w:lastRenderedPageBreak/>
              <w:t>login with your logo and branding</w:t>
            </w:r>
            <w:r>
              <w:br/>
              <w:t>Example: Enable Facebook Login to boost your social media presence</w:t>
            </w:r>
          </w:p>
        </w:tc>
        <w:tc>
          <w:tcPr>
            <w:tcW w:w="2880" w:type="dxa"/>
            <w:gridSpan w:val="2"/>
          </w:tcPr>
          <w:p w14:paraId="10DDDBCD" w14:textId="77777777" w:rsidR="00396619" w:rsidRDefault="00000000">
            <w:r>
              <w:lastRenderedPageBreak/>
              <w:t>stc Managed Wi-Fi provides secure and smart wireless internet access for your guests and employees</w:t>
            </w:r>
          </w:p>
        </w:tc>
        <w:tc>
          <w:tcPr>
            <w:tcW w:w="2880" w:type="dxa"/>
            <w:gridSpan w:val="3"/>
          </w:tcPr>
          <w:p w14:paraId="2A45F721" w14:textId="77777777" w:rsidR="00396619" w:rsidRDefault="00000000">
            <w:r>
              <w:t>Managed Wi-Fi</w:t>
            </w:r>
          </w:p>
        </w:tc>
      </w:tr>
      <w:tr w:rsidR="00396619" w14:paraId="3C3A67BE" w14:textId="77777777">
        <w:tc>
          <w:tcPr>
            <w:tcW w:w="2880" w:type="dxa"/>
            <w:gridSpan w:val="3"/>
          </w:tcPr>
          <w:p w14:paraId="3351E43E" w14:textId="77777777" w:rsidR="00396619" w:rsidRDefault="00000000">
            <w:r>
              <w:t>Protection against volumetric attacks in cloud to maintain your business continuity.</w:t>
            </w:r>
            <w:r>
              <w:br/>
              <w:t>Blocks only malicious attack traffic without interrupting legitimate traffic to your network.</w:t>
            </w:r>
            <w:r>
              <w:br/>
              <w:t>Proactive monitoring and protection of customer network against DDOS attacks</w:t>
            </w:r>
            <w:r>
              <w:br/>
              <w:t>It is monitored around the clock by experts, and they report back through a secure website. All the process is digital from the moment the attack is discovered until the flow returns to normal.</w:t>
            </w:r>
            <w:r>
              <w:br/>
              <w:t>The customer determines where the protection device should be located at his work site and where the service is installed</w:t>
            </w:r>
          </w:p>
        </w:tc>
        <w:tc>
          <w:tcPr>
            <w:tcW w:w="2880" w:type="dxa"/>
            <w:gridSpan w:val="2"/>
          </w:tcPr>
          <w:p w14:paraId="67AE0001" w14:textId="77777777" w:rsidR="00396619" w:rsidRDefault="00000000">
            <w:r>
              <w:t>Serious attack against the websites of many establishments and prevents their customers from accessing them</w:t>
            </w:r>
          </w:p>
        </w:tc>
        <w:tc>
          <w:tcPr>
            <w:tcW w:w="2880" w:type="dxa"/>
            <w:gridSpan w:val="3"/>
          </w:tcPr>
          <w:p w14:paraId="19430C45" w14:textId="77777777" w:rsidR="00396619" w:rsidRDefault="00000000">
            <w:r>
              <w:t>Distributed Denial of Service Protection Service</w:t>
            </w:r>
          </w:p>
        </w:tc>
      </w:tr>
      <w:tr w:rsidR="00396619" w14:paraId="54316915" w14:textId="77777777">
        <w:tc>
          <w:tcPr>
            <w:tcW w:w="2880" w:type="dxa"/>
            <w:gridSpan w:val="3"/>
          </w:tcPr>
          <w:p w14:paraId="27AAB21A" w14:textId="77777777" w:rsidR="00396619" w:rsidRDefault="00000000">
            <w:r>
              <w:t>​</w:t>
            </w:r>
          </w:p>
        </w:tc>
        <w:tc>
          <w:tcPr>
            <w:tcW w:w="2880" w:type="dxa"/>
            <w:gridSpan w:val="2"/>
          </w:tcPr>
          <w:p w14:paraId="5A7F4D43" w14:textId="77777777" w:rsidR="00396619" w:rsidRDefault="00000000">
            <w:r>
              <w:t>A reliable colocation data center for your business</w:t>
            </w:r>
          </w:p>
        </w:tc>
        <w:tc>
          <w:tcPr>
            <w:tcW w:w="2880" w:type="dxa"/>
            <w:gridSpan w:val="3"/>
          </w:tcPr>
          <w:p w14:paraId="60C3D78F" w14:textId="77777777" w:rsidR="00396619" w:rsidRDefault="00000000">
            <w:r>
              <w:t>Data Center Solution</w:t>
            </w:r>
          </w:p>
        </w:tc>
      </w:tr>
      <w:tr w:rsidR="00396619" w14:paraId="447AB627" w14:textId="77777777">
        <w:tc>
          <w:tcPr>
            <w:tcW w:w="2160" w:type="dxa"/>
            <w:gridSpan w:val="2"/>
          </w:tcPr>
          <w:p w14:paraId="06992632" w14:textId="77777777" w:rsidR="00396619" w:rsidRDefault="00000000">
            <w:r>
              <w:t>Circuit Status</w:t>
            </w:r>
          </w:p>
        </w:tc>
        <w:tc>
          <w:tcPr>
            <w:tcW w:w="2160" w:type="dxa"/>
            <w:gridSpan w:val="2"/>
          </w:tcPr>
          <w:p w14:paraId="3C5AFE4B" w14:textId="77777777" w:rsidR="00396619" w:rsidRDefault="00000000">
            <w:r>
              <w:t>Order Type</w:t>
            </w:r>
          </w:p>
        </w:tc>
        <w:tc>
          <w:tcPr>
            <w:tcW w:w="2160" w:type="dxa"/>
            <w:gridSpan w:val="2"/>
          </w:tcPr>
          <w:p w14:paraId="09DA4A95" w14:textId="77777777" w:rsidR="00396619" w:rsidRDefault="00000000">
            <w:r>
              <w:t>Category</w:t>
            </w:r>
          </w:p>
        </w:tc>
        <w:tc>
          <w:tcPr>
            <w:tcW w:w="2160" w:type="dxa"/>
            <w:gridSpan w:val="2"/>
          </w:tcPr>
          <w:p w14:paraId="166BE69C" w14:textId="77777777" w:rsidR="00396619" w:rsidRDefault="00000000">
            <w:r>
              <w:t>ISP Selection</w:t>
            </w:r>
          </w:p>
        </w:tc>
      </w:tr>
      <w:tr w:rsidR="00396619" w14:paraId="3073C235" w14:textId="77777777">
        <w:tc>
          <w:tcPr>
            <w:tcW w:w="2160" w:type="dxa"/>
            <w:gridSpan w:val="2"/>
          </w:tcPr>
          <w:p w14:paraId="32AADAF3" w14:textId="77777777" w:rsidR="00396619" w:rsidRDefault="00000000">
            <w:r>
              <w:t>New</w:t>
            </w:r>
          </w:p>
        </w:tc>
        <w:tc>
          <w:tcPr>
            <w:tcW w:w="2160" w:type="dxa"/>
            <w:gridSpan w:val="2"/>
          </w:tcPr>
          <w:p w14:paraId="5F9E5B84" w14:textId="77777777" w:rsidR="00396619" w:rsidRDefault="00000000">
            <w:r>
              <w:t>New Installation</w:t>
            </w:r>
          </w:p>
        </w:tc>
        <w:tc>
          <w:tcPr>
            <w:tcW w:w="2160" w:type="dxa"/>
            <w:gridSpan w:val="2"/>
          </w:tcPr>
          <w:p w14:paraId="5929BC7B" w14:textId="77777777" w:rsidR="00396619" w:rsidRDefault="00000000">
            <w:r>
              <w:t>Main</w:t>
            </w:r>
          </w:p>
        </w:tc>
        <w:tc>
          <w:tcPr>
            <w:tcW w:w="2160" w:type="dxa"/>
            <w:gridSpan w:val="2"/>
          </w:tcPr>
          <w:p w14:paraId="3130993F" w14:textId="77777777" w:rsidR="00396619" w:rsidRDefault="00000000">
            <w:r>
              <w:t>SaudiNet</w:t>
            </w:r>
          </w:p>
        </w:tc>
      </w:tr>
      <w:tr w:rsidR="00396619" w14:paraId="2DF7B310" w14:textId="77777777">
        <w:tc>
          <w:tcPr>
            <w:tcW w:w="2160" w:type="dxa"/>
            <w:gridSpan w:val="2"/>
          </w:tcPr>
          <w:p w14:paraId="63EE2732" w14:textId="77777777" w:rsidR="00396619" w:rsidRDefault="00000000">
            <w:r>
              <w:t>New</w:t>
            </w:r>
          </w:p>
        </w:tc>
        <w:tc>
          <w:tcPr>
            <w:tcW w:w="2160" w:type="dxa"/>
            <w:gridSpan w:val="2"/>
          </w:tcPr>
          <w:p w14:paraId="42628EFE" w14:textId="77777777" w:rsidR="00396619" w:rsidRDefault="00000000">
            <w:r>
              <w:t>New Installation</w:t>
            </w:r>
          </w:p>
        </w:tc>
        <w:tc>
          <w:tcPr>
            <w:tcW w:w="2160" w:type="dxa"/>
            <w:gridSpan w:val="2"/>
          </w:tcPr>
          <w:p w14:paraId="5A147A57" w14:textId="77777777" w:rsidR="00396619" w:rsidRDefault="00000000">
            <w:r>
              <w:t>Backup from other ISP</w:t>
            </w:r>
            <w:r>
              <w:br/>
              <w:t>(Main is SaudiNet)</w:t>
            </w:r>
          </w:p>
        </w:tc>
        <w:tc>
          <w:tcPr>
            <w:tcW w:w="2160" w:type="dxa"/>
            <w:gridSpan w:val="2"/>
          </w:tcPr>
          <w:p w14:paraId="5EA6542A" w14:textId="77777777" w:rsidR="00396619" w:rsidRDefault="00000000">
            <w:r>
              <w:t>AwalNet</w:t>
            </w:r>
          </w:p>
        </w:tc>
      </w:tr>
      <w:tr w:rsidR="00396619" w14:paraId="30F09FB5" w14:textId="77777777">
        <w:tc>
          <w:tcPr>
            <w:tcW w:w="2160" w:type="dxa"/>
            <w:gridSpan w:val="2"/>
          </w:tcPr>
          <w:p w14:paraId="129D448E" w14:textId="77777777" w:rsidR="00396619" w:rsidRDefault="00000000">
            <w:r>
              <w:t>New</w:t>
            </w:r>
          </w:p>
        </w:tc>
        <w:tc>
          <w:tcPr>
            <w:tcW w:w="2160" w:type="dxa"/>
            <w:gridSpan w:val="2"/>
          </w:tcPr>
          <w:p w14:paraId="365BC9F6" w14:textId="77777777" w:rsidR="00396619" w:rsidRDefault="00000000">
            <w:r>
              <w:t>New Installation</w:t>
            </w:r>
          </w:p>
        </w:tc>
        <w:tc>
          <w:tcPr>
            <w:tcW w:w="2160" w:type="dxa"/>
            <w:gridSpan w:val="2"/>
          </w:tcPr>
          <w:p w14:paraId="7A5FBC0E" w14:textId="77777777" w:rsidR="00396619" w:rsidRDefault="00000000">
            <w:r>
              <w:t>Backup from other ISP</w:t>
            </w:r>
            <w:r>
              <w:br/>
              <w:t>(Main is AwalNet)</w:t>
            </w:r>
          </w:p>
        </w:tc>
        <w:tc>
          <w:tcPr>
            <w:tcW w:w="2160" w:type="dxa"/>
            <w:gridSpan w:val="2"/>
          </w:tcPr>
          <w:p w14:paraId="45BE4F2F" w14:textId="77777777" w:rsidR="00396619" w:rsidRDefault="00000000">
            <w:r>
              <w:t>SaudiNet</w:t>
            </w:r>
          </w:p>
        </w:tc>
      </w:tr>
      <w:tr w:rsidR="00396619" w14:paraId="703F9EE8" w14:textId="77777777">
        <w:tc>
          <w:tcPr>
            <w:tcW w:w="2160" w:type="dxa"/>
            <w:gridSpan w:val="2"/>
          </w:tcPr>
          <w:p w14:paraId="1A2BB03B" w14:textId="77777777" w:rsidR="00396619" w:rsidRDefault="00000000">
            <w:r>
              <w:t> </w:t>
            </w:r>
            <w:r>
              <w:br/>
              <w:t>Existing (AwalNet)</w:t>
            </w:r>
          </w:p>
        </w:tc>
        <w:tc>
          <w:tcPr>
            <w:tcW w:w="2160" w:type="dxa"/>
            <w:gridSpan w:val="2"/>
          </w:tcPr>
          <w:p w14:paraId="19149A3B" w14:textId="77777777" w:rsidR="00396619" w:rsidRDefault="00000000">
            <w:r>
              <w:t>Change</w:t>
            </w:r>
          </w:p>
        </w:tc>
        <w:tc>
          <w:tcPr>
            <w:tcW w:w="2160" w:type="dxa"/>
            <w:gridSpan w:val="2"/>
          </w:tcPr>
          <w:p w14:paraId="466D9842" w14:textId="77777777" w:rsidR="00396619" w:rsidRDefault="00000000">
            <w:r>
              <w:t>Upgrade/Downgrade/Relocate</w:t>
            </w:r>
            <w:r>
              <w:br/>
              <w:t>Change Technology/Renew Contract</w:t>
            </w:r>
          </w:p>
        </w:tc>
        <w:tc>
          <w:tcPr>
            <w:tcW w:w="2160" w:type="dxa"/>
            <w:gridSpan w:val="2"/>
          </w:tcPr>
          <w:p w14:paraId="7576F91C" w14:textId="77777777" w:rsidR="00396619" w:rsidRDefault="00000000">
            <w:r>
              <w:t> </w:t>
            </w:r>
            <w:r>
              <w:br/>
              <w:t>AwalNet</w:t>
            </w:r>
          </w:p>
        </w:tc>
      </w:tr>
      <w:tr w:rsidR="00396619" w14:paraId="389D30A8" w14:textId="77777777">
        <w:tc>
          <w:tcPr>
            <w:tcW w:w="2160" w:type="dxa"/>
            <w:gridSpan w:val="2"/>
          </w:tcPr>
          <w:p w14:paraId="53C00E29" w14:textId="77777777" w:rsidR="00396619" w:rsidRDefault="00000000">
            <w:r>
              <w:t> </w:t>
            </w:r>
            <w:r>
              <w:br/>
              <w:t>Existing (SaudiNet)</w:t>
            </w:r>
          </w:p>
        </w:tc>
        <w:tc>
          <w:tcPr>
            <w:tcW w:w="2160" w:type="dxa"/>
            <w:gridSpan w:val="2"/>
          </w:tcPr>
          <w:p w14:paraId="09EC19AF" w14:textId="77777777" w:rsidR="00396619" w:rsidRDefault="00000000">
            <w:r>
              <w:t> </w:t>
            </w:r>
            <w:r>
              <w:br/>
              <w:t>Change</w:t>
            </w:r>
          </w:p>
        </w:tc>
        <w:tc>
          <w:tcPr>
            <w:tcW w:w="2160" w:type="dxa"/>
            <w:gridSpan w:val="2"/>
          </w:tcPr>
          <w:p w14:paraId="41A1F96F" w14:textId="77777777" w:rsidR="00396619" w:rsidRDefault="00000000">
            <w:r>
              <w:t>Upgrade/Downgrade/Relocate</w:t>
            </w:r>
            <w:r>
              <w:br/>
              <w:t>Change Technology/Renew Contract</w:t>
            </w:r>
          </w:p>
        </w:tc>
        <w:tc>
          <w:tcPr>
            <w:tcW w:w="2160" w:type="dxa"/>
            <w:gridSpan w:val="2"/>
          </w:tcPr>
          <w:p w14:paraId="7DEAED43" w14:textId="77777777" w:rsidR="00396619" w:rsidRDefault="00000000">
            <w:r>
              <w:t>SaudiNet</w:t>
            </w:r>
          </w:p>
        </w:tc>
      </w:tr>
      <w:tr w:rsidR="00396619" w14:paraId="4D9F2160" w14:textId="77777777">
        <w:tc>
          <w:tcPr>
            <w:tcW w:w="1440" w:type="dxa"/>
          </w:tcPr>
          <w:p w14:paraId="0160668A" w14:textId="77777777" w:rsidR="00396619" w:rsidRDefault="00000000">
            <w:r>
              <w:t>Type</w:t>
            </w:r>
          </w:p>
        </w:tc>
        <w:tc>
          <w:tcPr>
            <w:tcW w:w="1440" w:type="dxa"/>
            <w:gridSpan w:val="2"/>
          </w:tcPr>
          <w:p w14:paraId="6A4A76E0" w14:textId="77777777" w:rsidR="00396619" w:rsidRDefault="00000000">
            <w:r>
              <w:t>DIA family</w:t>
            </w:r>
          </w:p>
        </w:tc>
        <w:tc>
          <w:tcPr>
            <w:tcW w:w="1440" w:type="dxa"/>
          </w:tcPr>
          <w:p w14:paraId="45BF58CD" w14:textId="77777777" w:rsidR="00396619" w:rsidRDefault="00000000">
            <w:r>
              <w:t>BW range</w:t>
            </w:r>
          </w:p>
        </w:tc>
        <w:tc>
          <w:tcPr>
            <w:tcW w:w="1440" w:type="dxa"/>
          </w:tcPr>
          <w:p w14:paraId="58BE8537" w14:textId="77777777" w:rsidR="00396619" w:rsidRDefault="00000000">
            <w:r>
              <w:t>Max. Extra free IPs</w:t>
            </w:r>
          </w:p>
        </w:tc>
        <w:tc>
          <w:tcPr>
            <w:tcW w:w="1440" w:type="dxa"/>
            <w:gridSpan w:val="2"/>
          </w:tcPr>
          <w:p w14:paraId="20097988" w14:textId="77777777" w:rsidR="00396619" w:rsidRDefault="00000000">
            <w:r>
              <w:t>Subnet</w:t>
            </w:r>
          </w:p>
        </w:tc>
        <w:tc>
          <w:tcPr>
            <w:tcW w:w="1440" w:type="dxa"/>
          </w:tcPr>
          <w:p w14:paraId="26881520" w14:textId="77777777" w:rsidR="00396619" w:rsidRDefault="00000000">
            <w:r>
              <w:t>Charge</w:t>
            </w:r>
          </w:p>
        </w:tc>
      </w:tr>
      <w:tr w:rsidR="00396619" w14:paraId="05F3311B" w14:textId="77777777">
        <w:tc>
          <w:tcPr>
            <w:tcW w:w="1440" w:type="dxa"/>
          </w:tcPr>
          <w:p w14:paraId="6CD034EB" w14:textId="77777777" w:rsidR="00396619" w:rsidRDefault="00000000">
            <w:r>
              <w:t>LAN IP</w:t>
            </w:r>
          </w:p>
        </w:tc>
        <w:tc>
          <w:tcPr>
            <w:tcW w:w="1440" w:type="dxa"/>
            <w:gridSpan w:val="2"/>
          </w:tcPr>
          <w:p w14:paraId="0A8AFB6F" w14:textId="77777777" w:rsidR="00396619" w:rsidRDefault="00000000">
            <w:r>
              <w:t xml:space="preserve">DIAS, DIASMW, </w:t>
            </w:r>
            <w:r>
              <w:lastRenderedPageBreak/>
              <w:t>DIA+ISP, BE, SL\,MDIA</w:t>
            </w:r>
          </w:p>
        </w:tc>
        <w:tc>
          <w:tcPr>
            <w:tcW w:w="1440" w:type="dxa"/>
          </w:tcPr>
          <w:p w14:paraId="10DC7F8F" w14:textId="77777777" w:rsidR="00396619" w:rsidRDefault="00000000">
            <w:r>
              <w:lastRenderedPageBreak/>
              <w:t>1Mbps - 4Mbps</w:t>
            </w:r>
          </w:p>
        </w:tc>
        <w:tc>
          <w:tcPr>
            <w:tcW w:w="1440" w:type="dxa"/>
          </w:tcPr>
          <w:p w14:paraId="76164732" w14:textId="77777777" w:rsidR="00396619" w:rsidRDefault="00000000">
            <w:r>
              <w:t>4 IPs</w:t>
            </w:r>
          </w:p>
        </w:tc>
        <w:tc>
          <w:tcPr>
            <w:tcW w:w="1440" w:type="dxa"/>
            <w:gridSpan w:val="2"/>
          </w:tcPr>
          <w:p w14:paraId="4FB6367C" w14:textId="77777777" w:rsidR="00396619" w:rsidRDefault="00000000">
            <w:r>
              <w:t>/30</w:t>
            </w:r>
          </w:p>
        </w:tc>
        <w:tc>
          <w:tcPr>
            <w:tcW w:w="1440" w:type="dxa"/>
          </w:tcPr>
          <w:p w14:paraId="1C550D7D" w14:textId="77777777" w:rsidR="00396619" w:rsidRDefault="00000000">
            <w:r>
              <w:t>Free</w:t>
            </w:r>
          </w:p>
        </w:tc>
      </w:tr>
      <w:tr w:rsidR="00396619" w14:paraId="3D399592" w14:textId="77777777">
        <w:tc>
          <w:tcPr>
            <w:tcW w:w="1440" w:type="dxa"/>
          </w:tcPr>
          <w:p w14:paraId="5DAF913A" w14:textId="77777777" w:rsidR="00396619" w:rsidRDefault="00000000">
            <w:r>
              <w:t>​</w:t>
            </w:r>
          </w:p>
        </w:tc>
        <w:tc>
          <w:tcPr>
            <w:tcW w:w="1440" w:type="dxa"/>
            <w:gridSpan w:val="2"/>
          </w:tcPr>
          <w:p w14:paraId="336355A8" w14:textId="77777777" w:rsidR="00396619" w:rsidRDefault="00000000">
            <w:r>
              <w:t>​</w:t>
            </w:r>
          </w:p>
        </w:tc>
        <w:tc>
          <w:tcPr>
            <w:tcW w:w="1440" w:type="dxa"/>
          </w:tcPr>
          <w:p w14:paraId="04D9E3FA" w14:textId="77777777" w:rsidR="00396619" w:rsidRDefault="00000000">
            <w:r>
              <w:t>5Mbps - 10Mbps</w:t>
            </w:r>
          </w:p>
        </w:tc>
        <w:tc>
          <w:tcPr>
            <w:tcW w:w="1440" w:type="dxa"/>
          </w:tcPr>
          <w:p w14:paraId="360BAE69" w14:textId="77777777" w:rsidR="00396619" w:rsidRDefault="00000000">
            <w:r>
              <w:t>8 IPs</w:t>
            </w:r>
          </w:p>
        </w:tc>
        <w:tc>
          <w:tcPr>
            <w:tcW w:w="1440" w:type="dxa"/>
            <w:gridSpan w:val="2"/>
          </w:tcPr>
          <w:p w14:paraId="792EBBA5" w14:textId="77777777" w:rsidR="00396619" w:rsidRDefault="00000000">
            <w:r>
              <w:t>/29</w:t>
            </w:r>
          </w:p>
        </w:tc>
        <w:tc>
          <w:tcPr>
            <w:tcW w:w="1440" w:type="dxa"/>
          </w:tcPr>
          <w:p w14:paraId="10E1B06A" w14:textId="77777777" w:rsidR="00396619" w:rsidRDefault="00000000">
            <w:r>
              <w:t>Free</w:t>
            </w:r>
          </w:p>
        </w:tc>
      </w:tr>
      <w:tr w:rsidR="00396619" w14:paraId="76BD7A95" w14:textId="77777777">
        <w:tc>
          <w:tcPr>
            <w:tcW w:w="1440" w:type="dxa"/>
          </w:tcPr>
          <w:p w14:paraId="652BCB51" w14:textId="77777777" w:rsidR="00396619" w:rsidRDefault="00000000">
            <w:r>
              <w:t>​</w:t>
            </w:r>
          </w:p>
        </w:tc>
        <w:tc>
          <w:tcPr>
            <w:tcW w:w="1440" w:type="dxa"/>
            <w:gridSpan w:val="2"/>
          </w:tcPr>
          <w:p w14:paraId="5C23D4FD" w14:textId="77777777" w:rsidR="00396619" w:rsidRDefault="00000000">
            <w:r>
              <w:t>​</w:t>
            </w:r>
          </w:p>
        </w:tc>
        <w:tc>
          <w:tcPr>
            <w:tcW w:w="1440" w:type="dxa"/>
          </w:tcPr>
          <w:p w14:paraId="65AEE3B2" w14:textId="77777777" w:rsidR="00396619" w:rsidRDefault="00000000">
            <w:r>
              <w:t>11Mbps – 99 Mbps</w:t>
            </w:r>
          </w:p>
        </w:tc>
        <w:tc>
          <w:tcPr>
            <w:tcW w:w="1440" w:type="dxa"/>
          </w:tcPr>
          <w:p w14:paraId="01621230" w14:textId="77777777" w:rsidR="00396619" w:rsidRDefault="00000000">
            <w:r>
              <w:t>16 IPs</w:t>
            </w:r>
          </w:p>
        </w:tc>
        <w:tc>
          <w:tcPr>
            <w:tcW w:w="1440" w:type="dxa"/>
            <w:gridSpan w:val="2"/>
          </w:tcPr>
          <w:p w14:paraId="2A606BD8" w14:textId="77777777" w:rsidR="00396619" w:rsidRDefault="00000000">
            <w:r>
              <w:t>/28</w:t>
            </w:r>
          </w:p>
        </w:tc>
        <w:tc>
          <w:tcPr>
            <w:tcW w:w="1440" w:type="dxa"/>
          </w:tcPr>
          <w:p w14:paraId="5015FDFC" w14:textId="77777777" w:rsidR="00396619" w:rsidRDefault="00000000">
            <w:r>
              <w:t>Free</w:t>
            </w:r>
          </w:p>
        </w:tc>
      </w:tr>
      <w:tr w:rsidR="00396619" w14:paraId="38408033" w14:textId="77777777">
        <w:tc>
          <w:tcPr>
            <w:tcW w:w="1440" w:type="dxa"/>
          </w:tcPr>
          <w:p w14:paraId="5E149A0B" w14:textId="77777777" w:rsidR="00396619" w:rsidRDefault="00000000">
            <w:r>
              <w:t>​</w:t>
            </w:r>
          </w:p>
        </w:tc>
        <w:tc>
          <w:tcPr>
            <w:tcW w:w="1440" w:type="dxa"/>
            <w:gridSpan w:val="2"/>
          </w:tcPr>
          <w:p w14:paraId="576671D6" w14:textId="77777777" w:rsidR="00396619" w:rsidRDefault="00000000">
            <w:r>
              <w:t>​</w:t>
            </w:r>
          </w:p>
        </w:tc>
        <w:tc>
          <w:tcPr>
            <w:tcW w:w="1440" w:type="dxa"/>
          </w:tcPr>
          <w:p w14:paraId="1029F06B" w14:textId="77777777" w:rsidR="00396619" w:rsidRDefault="00000000">
            <w:r>
              <w:t>100Mbps – 999 Mbps</w:t>
            </w:r>
          </w:p>
        </w:tc>
        <w:tc>
          <w:tcPr>
            <w:tcW w:w="1440" w:type="dxa"/>
          </w:tcPr>
          <w:p w14:paraId="33F8EBE6" w14:textId="77777777" w:rsidR="00396619" w:rsidRDefault="00000000">
            <w:r>
              <w:t>32 IPs</w:t>
            </w:r>
          </w:p>
        </w:tc>
        <w:tc>
          <w:tcPr>
            <w:tcW w:w="1440" w:type="dxa"/>
            <w:gridSpan w:val="2"/>
          </w:tcPr>
          <w:p w14:paraId="6F7EA4C7" w14:textId="77777777" w:rsidR="00396619" w:rsidRDefault="00000000">
            <w:r>
              <w:t>/27</w:t>
            </w:r>
          </w:p>
        </w:tc>
        <w:tc>
          <w:tcPr>
            <w:tcW w:w="1440" w:type="dxa"/>
          </w:tcPr>
          <w:p w14:paraId="68845868" w14:textId="77777777" w:rsidR="00396619" w:rsidRDefault="00000000">
            <w:r>
              <w:t>Free</w:t>
            </w:r>
          </w:p>
        </w:tc>
      </w:tr>
      <w:tr w:rsidR="00396619" w14:paraId="49C84D3A" w14:textId="77777777">
        <w:tc>
          <w:tcPr>
            <w:tcW w:w="1440" w:type="dxa"/>
          </w:tcPr>
          <w:p w14:paraId="1D82E604" w14:textId="77777777" w:rsidR="00396619" w:rsidRDefault="00000000">
            <w:r>
              <w:t> </w:t>
            </w:r>
          </w:p>
        </w:tc>
        <w:tc>
          <w:tcPr>
            <w:tcW w:w="1440" w:type="dxa"/>
            <w:gridSpan w:val="2"/>
          </w:tcPr>
          <w:p w14:paraId="41BEF7DA" w14:textId="77777777" w:rsidR="00396619" w:rsidRDefault="00000000">
            <w:r>
              <w:t>DIAS, DIASMW, DIA+ISP, BE, SL,MDIA</w:t>
            </w:r>
          </w:p>
        </w:tc>
        <w:tc>
          <w:tcPr>
            <w:tcW w:w="1440" w:type="dxa"/>
          </w:tcPr>
          <w:p w14:paraId="56373C36" w14:textId="77777777" w:rsidR="00396619" w:rsidRDefault="00000000">
            <w:r>
              <w:t>1Gbps+</w:t>
            </w:r>
          </w:p>
        </w:tc>
        <w:tc>
          <w:tcPr>
            <w:tcW w:w="1440" w:type="dxa"/>
          </w:tcPr>
          <w:p w14:paraId="200DD18A" w14:textId="77777777" w:rsidR="00396619" w:rsidRDefault="00000000">
            <w:r>
              <w:t>64</w:t>
            </w:r>
          </w:p>
        </w:tc>
        <w:tc>
          <w:tcPr>
            <w:tcW w:w="1440" w:type="dxa"/>
            <w:gridSpan w:val="2"/>
          </w:tcPr>
          <w:p w14:paraId="4D2C6084" w14:textId="77777777" w:rsidR="00396619" w:rsidRDefault="00000000">
            <w:r>
              <w:t>/27</w:t>
            </w:r>
          </w:p>
        </w:tc>
        <w:tc>
          <w:tcPr>
            <w:tcW w:w="1440" w:type="dxa"/>
          </w:tcPr>
          <w:p w14:paraId="3A7F896F" w14:textId="77777777" w:rsidR="00396619" w:rsidRDefault="00000000">
            <w:r>
              <w:t>Free</w:t>
            </w:r>
          </w:p>
        </w:tc>
      </w:tr>
      <w:tr w:rsidR="00396619" w14:paraId="37553C79" w14:textId="77777777">
        <w:tc>
          <w:tcPr>
            <w:tcW w:w="1440" w:type="dxa"/>
          </w:tcPr>
          <w:p w14:paraId="2447851C" w14:textId="77777777" w:rsidR="00396619" w:rsidRDefault="00000000">
            <w:r>
              <w:t> </w:t>
            </w:r>
          </w:p>
        </w:tc>
        <w:tc>
          <w:tcPr>
            <w:tcW w:w="1440" w:type="dxa"/>
            <w:gridSpan w:val="2"/>
          </w:tcPr>
          <w:p w14:paraId="66CA513F" w14:textId="77777777" w:rsidR="00396619" w:rsidRDefault="00000000">
            <w:r>
              <w:t>DIAL</w:t>
            </w:r>
          </w:p>
        </w:tc>
        <w:tc>
          <w:tcPr>
            <w:tcW w:w="1440" w:type="dxa"/>
          </w:tcPr>
          <w:p w14:paraId="7A9BC210" w14:textId="77777777" w:rsidR="00396619" w:rsidRDefault="00000000">
            <w:r>
              <w:t>1Mbps-9Mbps</w:t>
            </w:r>
          </w:p>
        </w:tc>
        <w:tc>
          <w:tcPr>
            <w:tcW w:w="1440" w:type="dxa"/>
          </w:tcPr>
          <w:p w14:paraId="4470DA65" w14:textId="77777777" w:rsidR="00396619" w:rsidRDefault="00000000">
            <w:r>
              <w:t>4</w:t>
            </w:r>
          </w:p>
        </w:tc>
        <w:tc>
          <w:tcPr>
            <w:tcW w:w="1440" w:type="dxa"/>
            <w:gridSpan w:val="2"/>
          </w:tcPr>
          <w:p w14:paraId="387734D3" w14:textId="77777777" w:rsidR="00396619" w:rsidRDefault="00000000">
            <w:r>
              <w:t>/30</w:t>
            </w:r>
          </w:p>
        </w:tc>
        <w:tc>
          <w:tcPr>
            <w:tcW w:w="1440" w:type="dxa"/>
          </w:tcPr>
          <w:p w14:paraId="50325E37" w14:textId="77777777" w:rsidR="00396619" w:rsidRDefault="00000000">
            <w:r>
              <w:t>Free</w:t>
            </w:r>
          </w:p>
        </w:tc>
      </w:tr>
      <w:tr w:rsidR="00396619" w14:paraId="75E7E517" w14:textId="77777777">
        <w:tc>
          <w:tcPr>
            <w:tcW w:w="1440" w:type="dxa"/>
          </w:tcPr>
          <w:p w14:paraId="5BFDB54A" w14:textId="77777777" w:rsidR="00396619" w:rsidRDefault="00000000">
            <w:r>
              <w:t> </w:t>
            </w:r>
          </w:p>
        </w:tc>
        <w:tc>
          <w:tcPr>
            <w:tcW w:w="1440" w:type="dxa"/>
            <w:gridSpan w:val="2"/>
          </w:tcPr>
          <w:p w14:paraId="2F20AEBA" w14:textId="77777777" w:rsidR="00396619" w:rsidRDefault="00000000">
            <w:r>
              <w:t>DIAL</w:t>
            </w:r>
          </w:p>
        </w:tc>
        <w:tc>
          <w:tcPr>
            <w:tcW w:w="1440" w:type="dxa"/>
          </w:tcPr>
          <w:p w14:paraId="13DBDD0E" w14:textId="77777777" w:rsidR="00396619" w:rsidRDefault="00000000">
            <w:r>
              <w:t>10Mbps-200Mbps</w:t>
            </w:r>
          </w:p>
        </w:tc>
        <w:tc>
          <w:tcPr>
            <w:tcW w:w="1440" w:type="dxa"/>
          </w:tcPr>
          <w:p w14:paraId="74BC2080" w14:textId="77777777" w:rsidR="00396619" w:rsidRDefault="00000000">
            <w:r>
              <w:t>8</w:t>
            </w:r>
          </w:p>
        </w:tc>
        <w:tc>
          <w:tcPr>
            <w:tcW w:w="1440" w:type="dxa"/>
            <w:gridSpan w:val="2"/>
          </w:tcPr>
          <w:p w14:paraId="7037B41A" w14:textId="77777777" w:rsidR="00396619" w:rsidRDefault="00000000">
            <w:r>
              <w:t>/29</w:t>
            </w:r>
          </w:p>
        </w:tc>
        <w:tc>
          <w:tcPr>
            <w:tcW w:w="1440" w:type="dxa"/>
          </w:tcPr>
          <w:p w14:paraId="24052EFA" w14:textId="77777777" w:rsidR="00396619" w:rsidRDefault="00000000">
            <w:r>
              <w:t>Free</w:t>
            </w:r>
          </w:p>
        </w:tc>
      </w:tr>
      <w:tr w:rsidR="00396619" w14:paraId="26F72561" w14:textId="77777777">
        <w:tc>
          <w:tcPr>
            <w:tcW w:w="2160" w:type="dxa"/>
            <w:gridSpan w:val="2"/>
          </w:tcPr>
          <w:p w14:paraId="5C4C8D01" w14:textId="77777777" w:rsidR="00396619" w:rsidRDefault="00000000">
            <w:r>
              <w:t>Extra Static IP VAS add-on Package</w:t>
            </w:r>
          </w:p>
        </w:tc>
        <w:tc>
          <w:tcPr>
            <w:tcW w:w="2160" w:type="dxa"/>
            <w:gridSpan w:val="2"/>
          </w:tcPr>
          <w:p w14:paraId="7FCA3D8B" w14:textId="77777777" w:rsidR="00396619" w:rsidRDefault="00000000">
            <w:r>
              <w:t>Number of IP</w:t>
            </w:r>
          </w:p>
        </w:tc>
        <w:tc>
          <w:tcPr>
            <w:tcW w:w="2160" w:type="dxa"/>
            <w:gridSpan w:val="2"/>
          </w:tcPr>
          <w:p w14:paraId="0CA80A11" w14:textId="77777777" w:rsidR="00396619" w:rsidRDefault="00000000">
            <w:r>
              <w:t>Setup Fee</w:t>
            </w:r>
          </w:p>
        </w:tc>
        <w:tc>
          <w:tcPr>
            <w:tcW w:w="2160" w:type="dxa"/>
            <w:gridSpan w:val="2"/>
          </w:tcPr>
          <w:p w14:paraId="2596D85D" w14:textId="77777777" w:rsidR="00396619" w:rsidRDefault="00000000">
            <w:r>
              <w:t>MRC</w:t>
            </w:r>
          </w:p>
        </w:tc>
      </w:tr>
      <w:tr w:rsidR="00396619" w14:paraId="209CAE67" w14:textId="77777777">
        <w:tc>
          <w:tcPr>
            <w:tcW w:w="2160" w:type="dxa"/>
            <w:gridSpan w:val="2"/>
          </w:tcPr>
          <w:p w14:paraId="7261B98D" w14:textId="77777777" w:rsidR="00396619" w:rsidRDefault="00000000">
            <w:r>
              <w:t>Static IP 2</w:t>
            </w:r>
          </w:p>
        </w:tc>
        <w:tc>
          <w:tcPr>
            <w:tcW w:w="2160" w:type="dxa"/>
            <w:gridSpan w:val="2"/>
          </w:tcPr>
          <w:p w14:paraId="2A1842B8" w14:textId="77777777" w:rsidR="00396619" w:rsidRDefault="00000000">
            <w:r>
              <w:t>2</w:t>
            </w:r>
          </w:p>
        </w:tc>
        <w:tc>
          <w:tcPr>
            <w:tcW w:w="2160" w:type="dxa"/>
            <w:gridSpan w:val="2"/>
          </w:tcPr>
          <w:p w14:paraId="7FC46747" w14:textId="77777777" w:rsidR="00396619" w:rsidRDefault="00000000">
            <w:r>
              <w:t>0</w:t>
            </w:r>
          </w:p>
        </w:tc>
        <w:tc>
          <w:tcPr>
            <w:tcW w:w="2160" w:type="dxa"/>
            <w:gridSpan w:val="2"/>
          </w:tcPr>
          <w:p w14:paraId="2CBB1837" w14:textId="77777777" w:rsidR="00396619" w:rsidRDefault="00000000">
            <w:r>
              <w:t>                       200</w:t>
            </w:r>
          </w:p>
        </w:tc>
      </w:tr>
      <w:tr w:rsidR="00396619" w14:paraId="27BA0226" w14:textId="77777777">
        <w:tc>
          <w:tcPr>
            <w:tcW w:w="2160" w:type="dxa"/>
            <w:gridSpan w:val="2"/>
          </w:tcPr>
          <w:p w14:paraId="35DB76A4" w14:textId="77777777" w:rsidR="00396619" w:rsidRDefault="00000000">
            <w:r>
              <w:t>Static IP 4</w:t>
            </w:r>
          </w:p>
        </w:tc>
        <w:tc>
          <w:tcPr>
            <w:tcW w:w="2160" w:type="dxa"/>
            <w:gridSpan w:val="2"/>
          </w:tcPr>
          <w:p w14:paraId="3F634785" w14:textId="77777777" w:rsidR="00396619" w:rsidRDefault="00000000">
            <w:r>
              <w:t>4</w:t>
            </w:r>
          </w:p>
        </w:tc>
        <w:tc>
          <w:tcPr>
            <w:tcW w:w="2160" w:type="dxa"/>
            <w:gridSpan w:val="2"/>
          </w:tcPr>
          <w:p w14:paraId="5EBBA044" w14:textId="77777777" w:rsidR="00396619" w:rsidRDefault="00000000">
            <w:r>
              <w:t>0</w:t>
            </w:r>
          </w:p>
        </w:tc>
        <w:tc>
          <w:tcPr>
            <w:tcW w:w="2160" w:type="dxa"/>
            <w:gridSpan w:val="2"/>
          </w:tcPr>
          <w:p w14:paraId="5F004092" w14:textId="77777777" w:rsidR="00396619" w:rsidRDefault="00000000">
            <w:r>
              <w:t>                       400</w:t>
            </w:r>
          </w:p>
        </w:tc>
      </w:tr>
      <w:tr w:rsidR="00396619" w14:paraId="4D73CD3B" w14:textId="77777777">
        <w:tc>
          <w:tcPr>
            <w:tcW w:w="2160" w:type="dxa"/>
            <w:gridSpan w:val="2"/>
          </w:tcPr>
          <w:p w14:paraId="25F12EDE" w14:textId="77777777" w:rsidR="00396619" w:rsidRDefault="00000000">
            <w:r>
              <w:t>Static IP 8</w:t>
            </w:r>
          </w:p>
        </w:tc>
        <w:tc>
          <w:tcPr>
            <w:tcW w:w="2160" w:type="dxa"/>
            <w:gridSpan w:val="2"/>
          </w:tcPr>
          <w:p w14:paraId="309FC3EE" w14:textId="77777777" w:rsidR="00396619" w:rsidRDefault="00000000">
            <w:r>
              <w:t>8</w:t>
            </w:r>
          </w:p>
        </w:tc>
        <w:tc>
          <w:tcPr>
            <w:tcW w:w="2160" w:type="dxa"/>
            <w:gridSpan w:val="2"/>
          </w:tcPr>
          <w:p w14:paraId="7C2C4DA9" w14:textId="77777777" w:rsidR="00396619" w:rsidRDefault="00000000">
            <w:r>
              <w:t>0</w:t>
            </w:r>
          </w:p>
        </w:tc>
        <w:tc>
          <w:tcPr>
            <w:tcW w:w="2160" w:type="dxa"/>
            <w:gridSpan w:val="2"/>
          </w:tcPr>
          <w:p w14:paraId="4AAC422E" w14:textId="77777777" w:rsidR="00396619" w:rsidRDefault="00000000">
            <w:r>
              <w:t>                       800</w:t>
            </w:r>
          </w:p>
        </w:tc>
      </w:tr>
      <w:tr w:rsidR="00396619" w14:paraId="4664C77B" w14:textId="77777777">
        <w:tc>
          <w:tcPr>
            <w:tcW w:w="2160" w:type="dxa"/>
            <w:gridSpan w:val="2"/>
          </w:tcPr>
          <w:p w14:paraId="6E952733" w14:textId="77777777" w:rsidR="00396619" w:rsidRDefault="00000000">
            <w:r>
              <w:t>Static IP 16</w:t>
            </w:r>
          </w:p>
        </w:tc>
        <w:tc>
          <w:tcPr>
            <w:tcW w:w="2160" w:type="dxa"/>
            <w:gridSpan w:val="2"/>
          </w:tcPr>
          <w:p w14:paraId="6B0DB667" w14:textId="77777777" w:rsidR="00396619" w:rsidRDefault="00000000">
            <w:r>
              <w:t>16</w:t>
            </w:r>
          </w:p>
        </w:tc>
        <w:tc>
          <w:tcPr>
            <w:tcW w:w="2160" w:type="dxa"/>
            <w:gridSpan w:val="2"/>
          </w:tcPr>
          <w:p w14:paraId="081B7665" w14:textId="77777777" w:rsidR="00396619" w:rsidRDefault="00000000">
            <w:r>
              <w:t>0</w:t>
            </w:r>
          </w:p>
        </w:tc>
        <w:tc>
          <w:tcPr>
            <w:tcW w:w="2160" w:type="dxa"/>
            <w:gridSpan w:val="2"/>
          </w:tcPr>
          <w:p w14:paraId="2099C69A" w14:textId="77777777" w:rsidR="00396619" w:rsidRDefault="00000000">
            <w:r>
              <w:t>                    1,600</w:t>
            </w:r>
          </w:p>
        </w:tc>
      </w:tr>
      <w:tr w:rsidR="00396619" w14:paraId="61803671" w14:textId="77777777">
        <w:tc>
          <w:tcPr>
            <w:tcW w:w="2160" w:type="dxa"/>
            <w:gridSpan w:val="2"/>
          </w:tcPr>
          <w:p w14:paraId="234582BE" w14:textId="77777777" w:rsidR="00396619" w:rsidRDefault="00000000">
            <w:r>
              <w:t>Static IP 32</w:t>
            </w:r>
          </w:p>
        </w:tc>
        <w:tc>
          <w:tcPr>
            <w:tcW w:w="2160" w:type="dxa"/>
            <w:gridSpan w:val="2"/>
          </w:tcPr>
          <w:p w14:paraId="3CB56A52" w14:textId="77777777" w:rsidR="00396619" w:rsidRDefault="00000000">
            <w:r>
              <w:t>32</w:t>
            </w:r>
          </w:p>
        </w:tc>
        <w:tc>
          <w:tcPr>
            <w:tcW w:w="2160" w:type="dxa"/>
            <w:gridSpan w:val="2"/>
          </w:tcPr>
          <w:p w14:paraId="16BCA794" w14:textId="77777777" w:rsidR="00396619" w:rsidRDefault="00000000">
            <w:r>
              <w:t>0</w:t>
            </w:r>
          </w:p>
        </w:tc>
        <w:tc>
          <w:tcPr>
            <w:tcW w:w="2160" w:type="dxa"/>
            <w:gridSpan w:val="2"/>
          </w:tcPr>
          <w:p w14:paraId="5E759FCC" w14:textId="77777777" w:rsidR="00396619" w:rsidRDefault="00000000">
            <w:r>
              <w:t>                    3,200</w:t>
            </w:r>
          </w:p>
        </w:tc>
      </w:tr>
      <w:tr w:rsidR="00396619" w14:paraId="279E029E" w14:textId="77777777">
        <w:tc>
          <w:tcPr>
            <w:tcW w:w="2160" w:type="dxa"/>
            <w:gridSpan w:val="2"/>
          </w:tcPr>
          <w:p w14:paraId="0EB56505" w14:textId="77777777" w:rsidR="00396619" w:rsidRDefault="00000000">
            <w:r>
              <w:t>Static IP 64</w:t>
            </w:r>
          </w:p>
        </w:tc>
        <w:tc>
          <w:tcPr>
            <w:tcW w:w="2160" w:type="dxa"/>
            <w:gridSpan w:val="2"/>
          </w:tcPr>
          <w:p w14:paraId="5FF12DBB" w14:textId="77777777" w:rsidR="00396619" w:rsidRDefault="00000000">
            <w:r>
              <w:t>64</w:t>
            </w:r>
          </w:p>
        </w:tc>
        <w:tc>
          <w:tcPr>
            <w:tcW w:w="2160" w:type="dxa"/>
            <w:gridSpan w:val="2"/>
          </w:tcPr>
          <w:p w14:paraId="427452A0" w14:textId="77777777" w:rsidR="00396619" w:rsidRDefault="00000000">
            <w:r>
              <w:t>0</w:t>
            </w:r>
          </w:p>
        </w:tc>
        <w:tc>
          <w:tcPr>
            <w:tcW w:w="2160" w:type="dxa"/>
            <w:gridSpan w:val="2"/>
          </w:tcPr>
          <w:p w14:paraId="039288FD" w14:textId="77777777" w:rsidR="00396619" w:rsidRDefault="00000000">
            <w:r>
              <w:t>                    6,400</w:t>
            </w:r>
          </w:p>
        </w:tc>
      </w:tr>
      <w:tr w:rsidR="00396619" w14:paraId="6C1DFA1E" w14:textId="77777777">
        <w:tc>
          <w:tcPr>
            <w:tcW w:w="2160" w:type="dxa"/>
            <w:gridSpan w:val="2"/>
          </w:tcPr>
          <w:p w14:paraId="73D71D6B" w14:textId="77777777" w:rsidR="00396619" w:rsidRDefault="00000000">
            <w:r>
              <w:t>Static IP 128</w:t>
            </w:r>
          </w:p>
        </w:tc>
        <w:tc>
          <w:tcPr>
            <w:tcW w:w="2160" w:type="dxa"/>
            <w:gridSpan w:val="2"/>
          </w:tcPr>
          <w:p w14:paraId="1E9090A7" w14:textId="77777777" w:rsidR="00396619" w:rsidRDefault="00000000">
            <w:r>
              <w:t>128</w:t>
            </w:r>
          </w:p>
        </w:tc>
        <w:tc>
          <w:tcPr>
            <w:tcW w:w="2160" w:type="dxa"/>
            <w:gridSpan w:val="2"/>
          </w:tcPr>
          <w:p w14:paraId="2B0A1708" w14:textId="77777777" w:rsidR="00396619" w:rsidRDefault="00000000">
            <w:r>
              <w:t>0</w:t>
            </w:r>
          </w:p>
        </w:tc>
        <w:tc>
          <w:tcPr>
            <w:tcW w:w="2160" w:type="dxa"/>
            <w:gridSpan w:val="2"/>
          </w:tcPr>
          <w:p w14:paraId="3D2268DF" w14:textId="77777777" w:rsidR="00396619" w:rsidRDefault="00000000">
            <w:r>
              <w:t>                 12,800</w:t>
            </w:r>
          </w:p>
        </w:tc>
      </w:tr>
      <w:tr w:rsidR="00396619" w14:paraId="68EC9C36" w14:textId="77777777">
        <w:tc>
          <w:tcPr>
            <w:tcW w:w="2160" w:type="dxa"/>
            <w:gridSpan w:val="2"/>
          </w:tcPr>
          <w:p w14:paraId="55113933" w14:textId="77777777" w:rsidR="00396619" w:rsidRDefault="00000000">
            <w:r>
              <w:t>Static IP 256</w:t>
            </w:r>
          </w:p>
        </w:tc>
        <w:tc>
          <w:tcPr>
            <w:tcW w:w="2160" w:type="dxa"/>
            <w:gridSpan w:val="2"/>
          </w:tcPr>
          <w:p w14:paraId="10CC2D60" w14:textId="77777777" w:rsidR="00396619" w:rsidRDefault="00000000">
            <w:r>
              <w:t>256</w:t>
            </w:r>
          </w:p>
        </w:tc>
        <w:tc>
          <w:tcPr>
            <w:tcW w:w="2160" w:type="dxa"/>
            <w:gridSpan w:val="2"/>
          </w:tcPr>
          <w:p w14:paraId="03F5792C" w14:textId="77777777" w:rsidR="00396619" w:rsidRDefault="00000000">
            <w:r>
              <w:t>0</w:t>
            </w:r>
          </w:p>
        </w:tc>
        <w:tc>
          <w:tcPr>
            <w:tcW w:w="2160" w:type="dxa"/>
            <w:gridSpan w:val="2"/>
          </w:tcPr>
          <w:p w14:paraId="7B36306C" w14:textId="77777777" w:rsidR="00396619" w:rsidRDefault="00000000">
            <w:r>
              <w:t>                 25,600</w:t>
            </w:r>
          </w:p>
        </w:tc>
      </w:tr>
      <w:tr w:rsidR="00396619" w14:paraId="6A7492B7" w14:textId="77777777">
        <w:tc>
          <w:tcPr>
            <w:tcW w:w="2160" w:type="dxa"/>
            <w:gridSpan w:val="2"/>
          </w:tcPr>
          <w:p w14:paraId="5831C2EB" w14:textId="77777777" w:rsidR="00396619" w:rsidRDefault="00000000">
            <w:r>
              <w:t>Static IP 512</w:t>
            </w:r>
          </w:p>
        </w:tc>
        <w:tc>
          <w:tcPr>
            <w:tcW w:w="2160" w:type="dxa"/>
            <w:gridSpan w:val="2"/>
          </w:tcPr>
          <w:p w14:paraId="080FA284" w14:textId="77777777" w:rsidR="00396619" w:rsidRDefault="00000000">
            <w:r>
              <w:t>512</w:t>
            </w:r>
          </w:p>
        </w:tc>
        <w:tc>
          <w:tcPr>
            <w:tcW w:w="2160" w:type="dxa"/>
            <w:gridSpan w:val="2"/>
          </w:tcPr>
          <w:p w14:paraId="5ADA6011" w14:textId="77777777" w:rsidR="00396619" w:rsidRDefault="00000000">
            <w:r>
              <w:t>0</w:t>
            </w:r>
          </w:p>
        </w:tc>
        <w:tc>
          <w:tcPr>
            <w:tcW w:w="2160" w:type="dxa"/>
            <w:gridSpan w:val="2"/>
          </w:tcPr>
          <w:p w14:paraId="06A45C46" w14:textId="77777777" w:rsidR="00396619" w:rsidRDefault="00000000">
            <w:r>
              <w:t>                 51,200</w:t>
            </w:r>
          </w:p>
        </w:tc>
      </w:tr>
      <w:tr w:rsidR="00396619" w14:paraId="25E80C96" w14:textId="77777777">
        <w:tc>
          <w:tcPr>
            <w:tcW w:w="2160" w:type="dxa"/>
            <w:gridSpan w:val="2"/>
          </w:tcPr>
          <w:p w14:paraId="152D538B" w14:textId="77777777" w:rsidR="00396619" w:rsidRDefault="00000000">
            <w:r>
              <w:t>Static IP 1024</w:t>
            </w:r>
          </w:p>
        </w:tc>
        <w:tc>
          <w:tcPr>
            <w:tcW w:w="2160" w:type="dxa"/>
            <w:gridSpan w:val="2"/>
          </w:tcPr>
          <w:p w14:paraId="06EAC5E7" w14:textId="77777777" w:rsidR="00396619" w:rsidRDefault="00000000">
            <w:r>
              <w:t>1024</w:t>
            </w:r>
          </w:p>
        </w:tc>
        <w:tc>
          <w:tcPr>
            <w:tcW w:w="2160" w:type="dxa"/>
            <w:gridSpan w:val="2"/>
          </w:tcPr>
          <w:p w14:paraId="77B6F08D" w14:textId="77777777" w:rsidR="00396619" w:rsidRDefault="00000000">
            <w:r>
              <w:t>0</w:t>
            </w:r>
          </w:p>
        </w:tc>
        <w:tc>
          <w:tcPr>
            <w:tcW w:w="2160" w:type="dxa"/>
            <w:gridSpan w:val="2"/>
          </w:tcPr>
          <w:p w14:paraId="403755EC" w14:textId="77777777" w:rsidR="00396619" w:rsidRDefault="00000000">
            <w:r>
              <w:t>               102,400</w:t>
            </w:r>
            <w:r>
              <w:br/>
            </w:r>
          </w:p>
        </w:tc>
      </w:tr>
    </w:tbl>
    <w:p w14:paraId="5237A5C4" w14:textId="77777777" w:rsidR="00396619" w:rsidRDefault="00000000">
      <w:r>
        <w:t>---</w:t>
      </w:r>
    </w:p>
    <w:p w14:paraId="3BDF30C9" w14:textId="77777777" w:rsidR="00396619" w:rsidRDefault="00000000">
      <w:r>
        <w:t>الأسئلة الشائعة:</w:t>
      </w:r>
    </w:p>
    <w:p w14:paraId="7C5F6E06" w14:textId="77777777" w:rsidR="00396619" w:rsidRDefault="00000000">
      <w:r>
        <w:t>ما هي خدمة دايركت انترنت لايت؟</w:t>
      </w:r>
    </w:p>
    <w:p w14:paraId="740CE8AB" w14:textId="77777777" w:rsidR="00396619" w:rsidRDefault="00000000">
      <w:r>
        <w:t>الخدمة توفر لعملاء قطاع الاعمال ربطاً مخصصاً وآمناً وشاملا من موقع العميل وعبر شبكة الاتصالات السعودية إلى خدمة الانترنت السريع بمعدل مشاركة يصل إلى (1:10).</w:t>
      </w:r>
    </w:p>
    <w:p w14:paraId="2E46D824" w14:textId="77777777" w:rsidR="00396619" w:rsidRDefault="00396619"/>
    <w:p w14:paraId="6EDEA5D5" w14:textId="77777777" w:rsidR="00396619" w:rsidRDefault="00000000">
      <w:r>
        <w:t>ما هي الشريحة المستهدفة؟</w:t>
      </w:r>
    </w:p>
    <w:p w14:paraId="6E8CC487" w14:textId="77777777" w:rsidR="00396619" w:rsidRDefault="00000000">
      <w:r>
        <w:t>الشركات المتوسطة والصغرى.</w:t>
      </w:r>
    </w:p>
    <w:p w14:paraId="295C5B51" w14:textId="77777777" w:rsidR="00396619" w:rsidRDefault="00396619"/>
    <w:p w14:paraId="5727F808" w14:textId="77777777" w:rsidR="00396619" w:rsidRDefault="00000000">
      <w:r>
        <w:t>ما هي الباقات المتوفرة؟</w:t>
      </w:r>
    </w:p>
    <w:p w14:paraId="3363414B" w14:textId="77777777" w:rsidR="00396619" w:rsidRDefault="00000000">
      <w:r>
        <w:lastRenderedPageBreak/>
        <w:t>باقات تبدأ من 2 ميجابت في الثانية وحتى 200 ميجابت في الثانية.</w:t>
      </w:r>
    </w:p>
    <w:p w14:paraId="01CCB3CA" w14:textId="77777777" w:rsidR="00396619" w:rsidRDefault="00396619"/>
    <w:p w14:paraId="251A022F" w14:textId="77777777" w:rsidR="00396619" w:rsidRDefault="00000000">
      <w:r>
        <w:t>ما هي خيارات الوسائط الناقلة المختلفة المتاحة لعملاء اتصال البيانات؟</w:t>
      </w:r>
    </w:p>
    <w:p w14:paraId="71D28896" w14:textId="77777777" w:rsidR="00396619" w:rsidRDefault="00000000">
      <w:r>
        <w:t>·       فايبر</w:t>
      </w:r>
    </w:p>
    <w:p w14:paraId="34CEC639" w14:textId="77777777" w:rsidR="00396619" w:rsidRDefault="00000000">
      <w:r>
        <w:t>·       نحاس</w:t>
      </w:r>
    </w:p>
    <w:p w14:paraId="7B97498D" w14:textId="77777777" w:rsidR="00396619" w:rsidRDefault="00396619"/>
    <w:p w14:paraId="75EDA60C" w14:textId="77777777" w:rsidR="00396619" w:rsidRDefault="00000000">
      <w:r>
        <w:t>كيف يتم تحصيل الخدمة؟</w:t>
      </w:r>
    </w:p>
    <w:p w14:paraId="390815EB" w14:textId="77777777" w:rsidR="00396619" w:rsidRDefault="00000000">
      <w:r>
        <w:t>مكتب الصفقات.</w:t>
      </w:r>
    </w:p>
    <w:p w14:paraId="063DA015" w14:textId="77777777" w:rsidR="00396619" w:rsidRDefault="00396619"/>
    <w:p w14:paraId="0532F297" w14:textId="77777777" w:rsidR="00396619" w:rsidRDefault="00000000">
      <w:r>
        <w:t>ماهي التفاصيل لخدمات القيمة المضافة الأكثر استخداما مع الاتصال بالبيانات؟</w:t>
      </w:r>
    </w:p>
    <w:p w14:paraId="0E913DBC" w14:textId="77777777" w:rsidR="00396619" w:rsidRDefault="00396619"/>
    <w:p w14:paraId="74FA1595" w14:textId="77777777" w:rsidR="00396619" w:rsidRDefault="00000000">
      <w:r>
        <w:t>يمكنكم الاطلاع أدناه على الإرشادات الخاصة ب سعودي نت وأول نت مما يساعد في توضيح المواقف التي ينبغي فيها عرض أي مزود لخدمات الانترنت:</w:t>
      </w:r>
    </w:p>
    <w:p w14:paraId="391AEF7D" w14:textId="77777777" w:rsidR="00396619" w:rsidRDefault="00396619"/>
    <w:p w14:paraId="596259B6" w14:textId="77777777" w:rsidR="00396619" w:rsidRDefault="00396619"/>
    <w:p w14:paraId="2D188A03" w14:textId="77777777" w:rsidR="00396619" w:rsidRDefault="00396619"/>
    <w:p w14:paraId="21736856" w14:textId="77777777" w:rsidR="00396619" w:rsidRDefault="00396619"/>
    <w:p w14:paraId="63767D83" w14:textId="77777777" w:rsidR="00396619" w:rsidRDefault="00000000">
      <w:r>
        <w:t>ماهي الرسوم المترتبة على نقل الخدمة من حساب لحساب اخر؟</w:t>
      </w:r>
    </w:p>
    <w:p w14:paraId="53B9F55D" w14:textId="77777777" w:rsidR="00396619" w:rsidRDefault="00000000">
      <w:r>
        <w:t>500 ريال سعودي.</w:t>
      </w:r>
    </w:p>
    <w:p w14:paraId="2006C468" w14:textId="77777777" w:rsidR="00396619" w:rsidRDefault="00396619"/>
    <w:p w14:paraId="3EA99888" w14:textId="77777777" w:rsidR="00396619" w:rsidRDefault="00000000">
      <w:r>
        <w:t>ماهي الرسوم المترتبة على الإيقاف المؤقت؟</w:t>
      </w:r>
    </w:p>
    <w:p w14:paraId="0B4D6F94" w14:textId="77777777" w:rsidR="00396619" w:rsidRDefault="00000000">
      <w:r>
        <w:t>المدة القصوى لفصل الدوائر المؤقت 3 أشهر فقط حسب التالي:</w:t>
      </w:r>
    </w:p>
    <w:p w14:paraId="34BE2FE6" w14:textId="77777777" w:rsidR="00396619" w:rsidRDefault="00000000">
      <w:r>
        <w:t>سيكون الشهر الأول مجانيا إلا إذا تم تركيب الخدمة باستخدام تقنية الميكروويف ، حيث سيتم احتساب 1277 ريال سعودي لكل دائرة لعرض النطاق الترددي 100 ميجابت في الثانية وأقل ، و 2,322 ريال سعودي للسرعات التي تزيد عن 100 ميجابت في الثانية.</w:t>
      </w:r>
    </w:p>
    <w:p w14:paraId="7F4047B1" w14:textId="77777777" w:rsidR="00396619" w:rsidRDefault="00000000">
      <w:r>
        <w:t>سيكون الشهران الثاني والثالث 50٪ من الرسوم الشهرية المتكررة (MRC) بعد الخصم) بالإضافة إلى رسوم الميكروويف.</w:t>
      </w:r>
    </w:p>
    <w:p w14:paraId="600B59E5" w14:textId="77777777" w:rsidR="00396619" w:rsidRDefault="00000000">
      <w:r>
        <w:t>بعد 3 أشهر، سيعود MRC إلى السعر الأساسي.</w:t>
      </w:r>
    </w:p>
    <w:p w14:paraId="2E848520" w14:textId="77777777" w:rsidR="00396619" w:rsidRDefault="00396619"/>
    <w:p w14:paraId="2CF3FBC9" w14:textId="77777777" w:rsidR="00396619" w:rsidRDefault="00000000">
      <w:r>
        <w:t>الاشتراكات الجديدة على IPv4 سيكون لها عناوين IP مجانا بناء على قواعد العمل أدناه:</w:t>
      </w:r>
    </w:p>
    <w:p w14:paraId="270F1BB9" w14:textId="77777777" w:rsidR="00396619" w:rsidRDefault="00396619"/>
    <w:p w14:paraId="09A7498C" w14:textId="77777777" w:rsidR="00396619" w:rsidRDefault="00000000">
      <w:r>
        <w:t>رسوم إضافية مقابل ( (IP(يتم توفيرها بناء على طلب العميل):</w:t>
      </w:r>
    </w:p>
    <w:p w14:paraId="71BD4251" w14:textId="77777777" w:rsidR="00396619" w:rsidRDefault="00396619"/>
    <w:p w14:paraId="04A6220E" w14:textId="77777777" w:rsidR="00396619" w:rsidRDefault="00396619"/>
    <w:p w14:paraId="74751387" w14:textId="77777777" w:rsidR="00396619" w:rsidRDefault="00396619"/>
    <w:p w14:paraId="4A7B14D5" w14:textId="77777777" w:rsidR="00396619" w:rsidRDefault="00000000">
      <w:r>
        <w:t>- الاشتراكات الجديدة على IPv6 سيكون لها عناوين IP مجانا بناء على قواعد العمل أدناه:</w:t>
      </w:r>
    </w:p>
    <w:p w14:paraId="6EDB13B5" w14:textId="77777777" w:rsidR="00396619" w:rsidRDefault="00000000">
      <w:r>
        <w:t>/56 مخصصة لقطاع الشركات المتوسطة والصغيرة.</w:t>
      </w:r>
    </w:p>
    <w:p w14:paraId="658FE8E8" w14:textId="77777777" w:rsidR="00396619" w:rsidRDefault="00000000">
      <w:r>
        <w:t>/52 و 48/ مخصصة لقطاع الشركات الكبرى.​</w:t>
      </w:r>
    </w:p>
    <w:p w14:paraId="5CE70A89" w14:textId="77777777" w:rsidR="00396619" w:rsidRDefault="00396619"/>
    <w:p w14:paraId="268C0615" w14:textId="77777777" w:rsidR="00396619" w:rsidRDefault="00396619"/>
    <w:tbl>
      <w:tblPr>
        <w:tblStyle w:val="TableGrid"/>
        <w:tblW w:w="0" w:type="auto"/>
        <w:tblLook w:val="04A0" w:firstRow="1" w:lastRow="0" w:firstColumn="1" w:lastColumn="0" w:noHBand="0" w:noVBand="1"/>
      </w:tblPr>
      <w:tblGrid>
        <w:gridCol w:w="1440"/>
        <w:gridCol w:w="720"/>
        <w:gridCol w:w="720"/>
        <w:gridCol w:w="1440"/>
        <w:gridCol w:w="1440"/>
        <w:gridCol w:w="720"/>
        <w:gridCol w:w="720"/>
        <w:gridCol w:w="1440"/>
      </w:tblGrid>
      <w:tr w:rsidR="00396619" w14:paraId="2A52C850" w14:textId="77777777">
        <w:tc>
          <w:tcPr>
            <w:tcW w:w="2880" w:type="dxa"/>
            <w:gridSpan w:val="3"/>
          </w:tcPr>
          <w:p w14:paraId="64D22513" w14:textId="77777777" w:rsidR="00396619" w:rsidRDefault="00000000">
            <w:r>
              <w:t>إدارة الراوتر</w:t>
            </w:r>
          </w:p>
        </w:tc>
        <w:tc>
          <w:tcPr>
            <w:tcW w:w="2880" w:type="dxa"/>
            <w:gridSpan w:val="2"/>
          </w:tcPr>
          <w:p w14:paraId="6CE534BF" w14:textId="77777777" w:rsidR="00396619" w:rsidRDefault="00000000">
            <w:r>
              <w:t>عبر خدماتنا لإدارة أجهزة الراوتر بهدف مساعدة الشركات والحكومات ومراكز البيانات.</w:t>
            </w:r>
            <w:r>
              <w:br/>
              <w:t> </w:t>
            </w:r>
          </w:p>
        </w:tc>
        <w:tc>
          <w:tcPr>
            <w:tcW w:w="2880" w:type="dxa"/>
            <w:gridSpan w:val="3"/>
          </w:tcPr>
          <w:p w14:paraId="30258457" w14:textId="77777777" w:rsidR="00396619" w:rsidRDefault="00000000">
            <w:r>
              <w:t>·       إتاحة الرقابة والإدارة الاستباقيتين المستمرتين من مركز عمليات الشبكة لدينا</w:t>
            </w:r>
            <w:r>
              <w:br/>
              <w:t>·       مراقبة أجهزة التوجيه وتشخيصها عن بُعد</w:t>
            </w:r>
            <w:r>
              <w:br/>
              <w:t>·       دعم على مدار الساعة من فنيين ومتخصصين في موقع العميل</w:t>
            </w:r>
            <w:r>
              <w:br/>
              <w:t>·       استبدال الأجهزة المعطلة في مقر العميل</w:t>
            </w:r>
            <w:r>
              <w:br/>
              <w:t>·       خدمة شاملة من البداية إلى النهاية لجميع عمليات تصميم الشبكات وترقيتها ونقلها</w:t>
            </w:r>
          </w:p>
        </w:tc>
      </w:tr>
      <w:tr w:rsidR="00396619" w14:paraId="1EFB203C" w14:textId="77777777">
        <w:tc>
          <w:tcPr>
            <w:tcW w:w="2880" w:type="dxa"/>
            <w:gridSpan w:val="3"/>
          </w:tcPr>
          <w:p w14:paraId="44DB5C36" w14:textId="77777777" w:rsidR="00396619" w:rsidRDefault="00000000">
            <w:r>
              <w:t>الواي فاي المدار</w:t>
            </w:r>
          </w:p>
        </w:tc>
        <w:tc>
          <w:tcPr>
            <w:tcW w:w="2880" w:type="dxa"/>
            <w:gridSpan w:val="2"/>
          </w:tcPr>
          <w:p w14:paraId="2E6D5178" w14:textId="77777777" w:rsidR="00396619" w:rsidRDefault="00000000">
            <w:r>
              <w:t>تتيح الخدمة إمكانية بالوصول المرن والذكي عبر الإنترنت الهوائي لضيوفك وموظفيك.</w:t>
            </w:r>
            <w:r>
              <w:br/>
              <w:t> </w:t>
            </w:r>
          </w:p>
        </w:tc>
        <w:tc>
          <w:tcPr>
            <w:tcW w:w="2880" w:type="dxa"/>
            <w:gridSpan w:val="3"/>
          </w:tcPr>
          <w:p w14:paraId="32DB37DE" w14:textId="77777777" w:rsidR="00396619" w:rsidRDefault="00000000">
            <w:r>
              <w:t>·       إعطاء الأولوية لتطبيقات الأعمال الرئيسية ومراقبة الاستخدام، بما يمكنك من تتبع حركة العملاء واتخاذ قرارات تسويقية ذكية</w:t>
            </w:r>
            <w:r>
              <w:br/>
              <w:t>o      مثال: ما أكثر فئة استخدما ً لتطبيقات مقاطع الفيديو؟ الحجب أو الحد من مقاطع الفيديو لكل مستخدم.</w:t>
            </w:r>
            <w:r>
              <w:br/>
              <w:t>·       إدارة وتخصيص إعدادات تسجيل دخول ضيوفك إلى شبكة الواي فاي الخاصة بك إضافة صفحة البداية لتسجيل الدخول باستخدام شعارك وعالمتك التجارية</w:t>
            </w:r>
            <w:r>
              <w:br/>
              <w:t>o      مثال: تمكين تسجيل الدخول إلى الفيس بوك لتعزيز حضورك عبر وسائل التواصل الاجتماعي.</w:t>
            </w:r>
          </w:p>
        </w:tc>
      </w:tr>
      <w:tr w:rsidR="00396619" w14:paraId="6D411FF5" w14:textId="77777777">
        <w:tc>
          <w:tcPr>
            <w:tcW w:w="2880" w:type="dxa"/>
            <w:gridSpan w:val="3"/>
          </w:tcPr>
          <w:p w14:paraId="23105672" w14:textId="77777777" w:rsidR="00396619" w:rsidRDefault="00000000">
            <w:r>
              <w:lastRenderedPageBreak/>
              <w:t>الحماية من هجمات حجب الخدمة</w:t>
            </w:r>
          </w:p>
        </w:tc>
        <w:tc>
          <w:tcPr>
            <w:tcW w:w="2880" w:type="dxa"/>
            <w:gridSpan w:val="2"/>
          </w:tcPr>
          <w:p w14:paraId="44D1132E" w14:textId="77777777" w:rsidR="00396619" w:rsidRDefault="00000000">
            <w:r>
              <w:t>وسيلة فعّالة لوقف هجمات البيانات ذات السعة العالية والمسببة لازدحام شبكة العملاء</w:t>
            </w:r>
            <w:r>
              <w:br/>
              <w:t> </w:t>
            </w:r>
          </w:p>
        </w:tc>
        <w:tc>
          <w:tcPr>
            <w:tcW w:w="2880" w:type="dxa"/>
            <w:gridSpan w:val="3"/>
          </w:tcPr>
          <w:p w14:paraId="23D9954B" w14:textId="77777777" w:rsidR="00396619" w:rsidRDefault="00000000">
            <w:r>
              <w:t>·       توفير الحماية من هجمات حجب الخدمة DDoS للحفاظ على استمرارية أعمالك.</w:t>
            </w:r>
            <w:r>
              <w:br/>
              <w:t>·       منع مرور البيانات الضارة فقط دون إعاقة حركة البيانات المسموح بدخولها إلى الشبكة الخاصة بك</w:t>
            </w:r>
            <w:r>
              <w:br/>
              <w:t>·       مراقبة وحماية شبكة العملاء بشكل استباقي ضد هجمات حجب الخدمة DDoS</w:t>
            </w:r>
            <w:r>
              <w:br/>
              <w:t>·       حل قائم على الشبكة: ال حاجة لتجهيزات العملاء في الموقع. للعميل أن يختار وضع جهاز حماية له في مكان عمله مما يوفر حماية تكاملية من هجمات حجب الخدمة (DDoS)</w:t>
            </w:r>
            <w:r>
              <w:br/>
              <w:t>·       مراقبة 7/24 من قبل خبراء أمن المعلومات.</w:t>
            </w:r>
            <w:r>
              <w:br/>
              <w:t>·       تقديم التقارير على الإنترنت ومن خلال موقع آمن.</w:t>
            </w:r>
            <w:r>
              <w:br/>
              <w:t>·       إدارة الخدمات بشكل متكامل، من لحظة اكتشاف الهجوم لحين عودة الحركة إلى طبيعتها.</w:t>
            </w:r>
          </w:p>
        </w:tc>
      </w:tr>
      <w:tr w:rsidR="00396619" w14:paraId="5797EDB6" w14:textId="77777777">
        <w:tc>
          <w:tcPr>
            <w:tcW w:w="2880" w:type="dxa"/>
            <w:gridSpan w:val="3"/>
          </w:tcPr>
          <w:p w14:paraId="7673DF4E" w14:textId="77777777" w:rsidR="00396619" w:rsidRDefault="00000000">
            <w:r>
              <w:t>حلول مراكز البيانات</w:t>
            </w:r>
          </w:p>
        </w:tc>
        <w:tc>
          <w:tcPr>
            <w:tcW w:w="2880" w:type="dxa"/>
            <w:gridSpan w:val="2"/>
          </w:tcPr>
          <w:p w14:paraId="564AA35A" w14:textId="77777777" w:rsidR="00396619" w:rsidRDefault="00000000">
            <w:r>
              <w:t>تتوفر عدة حلول وخدمات لمركز البيانات</w:t>
            </w:r>
          </w:p>
        </w:tc>
        <w:tc>
          <w:tcPr>
            <w:tcW w:w="2880" w:type="dxa"/>
            <w:gridSpan w:val="3"/>
          </w:tcPr>
          <w:p w14:paraId="0869A2D1" w14:textId="77777777" w:rsidR="00396619" w:rsidRDefault="00000000">
            <w:r>
              <w:t> </w:t>
            </w:r>
          </w:p>
        </w:tc>
      </w:tr>
      <w:tr w:rsidR="00396619" w14:paraId="0053567F" w14:textId="77777777">
        <w:tc>
          <w:tcPr>
            <w:tcW w:w="2160" w:type="dxa"/>
            <w:gridSpan w:val="2"/>
          </w:tcPr>
          <w:p w14:paraId="7A874B63" w14:textId="77777777" w:rsidR="00396619" w:rsidRDefault="00000000">
            <w:r>
              <w:t>مزود الخدمة</w:t>
            </w:r>
          </w:p>
        </w:tc>
        <w:tc>
          <w:tcPr>
            <w:tcW w:w="2160" w:type="dxa"/>
            <w:gridSpan w:val="2"/>
          </w:tcPr>
          <w:p w14:paraId="336400DD" w14:textId="77777777" w:rsidR="00396619" w:rsidRDefault="00000000">
            <w:r>
              <w:t>التصنيف</w:t>
            </w:r>
          </w:p>
        </w:tc>
        <w:tc>
          <w:tcPr>
            <w:tcW w:w="2160" w:type="dxa"/>
            <w:gridSpan w:val="2"/>
          </w:tcPr>
          <w:p w14:paraId="1E81E758" w14:textId="77777777" w:rsidR="00396619" w:rsidRDefault="00000000">
            <w:r>
              <w:t>نوع الأمر</w:t>
            </w:r>
          </w:p>
        </w:tc>
        <w:tc>
          <w:tcPr>
            <w:tcW w:w="2160" w:type="dxa"/>
            <w:gridSpan w:val="2"/>
          </w:tcPr>
          <w:p w14:paraId="7894D243" w14:textId="77777777" w:rsidR="00396619" w:rsidRDefault="00000000">
            <w:r>
              <w:t>حالة الدائرة</w:t>
            </w:r>
          </w:p>
        </w:tc>
      </w:tr>
      <w:tr w:rsidR="00396619" w14:paraId="1852C12E" w14:textId="77777777">
        <w:tc>
          <w:tcPr>
            <w:tcW w:w="2160" w:type="dxa"/>
            <w:gridSpan w:val="2"/>
          </w:tcPr>
          <w:p w14:paraId="1829E6E2" w14:textId="77777777" w:rsidR="00396619" w:rsidRDefault="00000000">
            <w:r>
              <w:t>سعودي نت</w:t>
            </w:r>
          </w:p>
        </w:tc>
        <w:tc>
          <w:tcPr>
            <w:tcW w:w="2160" w:type="dxa"/>
            <w:gridSpan w:val="2"/>
          </w:tcPr>
          <w:p w14:paraId="1A8B2E0B" w14:textId="77777777" w:rsidR="00396619" w:rsidRDefault="00000000">
            <w:r>
              <w:t>دائرة رئيسية</w:t>
            </w:r>
          </w:p>
        </w:tc>
        <w:tc>
          <w:tcPr>
            <w:tcW w:w="2160" w:type="dxa"/>
            <w:gridSpan w:val="2"/>
          </w:tcPr>
          <w:p w14:paraId="687217D8" w14:textId="77777777" w:rsidR="00396619" w:rsidRDefault="00000000">
            <w:r>
              <w:t>تأسيس جديد</w:t>
            </w:r>
          </w:p>
        </w:tc>
        <w:tc>
          <w:tcPr>
            <w:tcW w:w="2160" w:type="dxa"/>
            <w:gridSpan w:val="2"/>
          </w:tcPr>
          <w:p w14:paraId="7C09A02C" w14:textId="77777777" w:rsidR="00396619" w:rsidRDefault="00000000">
            <w:r>
              <w:t>جديد</w:t>
            </w:r>
            <w:r>
              <w:br/>
            </w:r>
          </w:p>
        </w:tc>
      </w:tr>
      <w:tr w:rsidR="00396619" w14:paraId="7863ED95" w14:textId="77777777">
        <w:tc>
          <w:tcPr>
            <w:tcW w:w="2160" w:type="dxa"/>
            <w:gridSpan w:val="2"/>
          </w:tcPr>
          <w:p w14:paraId="39C9CBAA" w14:textId="77777777" w:rsidR="00396619" w:rsidRDefault="00000000">
            <w:r>
              <w:t>أول نت</w:t>
            </w:r>
          </w:p>
        </w:tc>
        <w:tc>
          <w:tcPr>
            <w:tcW w:w="2160" w:type="dxa"/>
            <w:gridSpan w:val="2"/>
          </w:tcPr>
          <w:p w14:paraId="0D971D51" w14:textId="77777777" w:rsidR="00396619" w:rsidRDefault="00000000">
            <w:r>
              <w:t>دائرة احتياطية من مزود خدمة آخر</w:t>
            </w:r>
            <w:r>
              <w:br/>
              <w:t>الدائرة الأساسية من SaudiNet))</w:t>
            </w:r>
          </w:p>
        </w:tc>
        <w:tc>
          <w:tcPr>
            <w:tcW w:w="2160" w:type="dxa"/>
            <w:gridSpan w:val="2"/>
          </w:tcPr>
          <w:p w14:paraId="794C56C2" w14:textId="77777777" w:rsidR="00396619" w:rsidRDefault="00000000">
            <w:r>
              <w:t>تأسيس جديد</w:t>
            </w:r>
          </w:p>
        </w:tc>
        <w:tc>
          <w:tcPr>
            <w:tcW w:w="2160" w:type="dxa"/>
            <w:gridSpan w:val="2"/>
          </w:tcPr>
          <w:p w14:paraId="00A9425F" w14:textId="77777777" w:rsidR="00396619" w:rsidRDefault="00000000">
            <w:r>
              <w:t>جديد</w:t>
            </w:r>
          </w:p>
        </w:tc>
      </w:tr>
      <w:tr w:rsidR="00396619" w14:paraId="07BC2AF7" w14:textId="77777777">
        <w:tc>
          <w:tcPr>
            <w:tcW w:w="2160" w:type="dxa"/>
            <w:gridSpan w:val="2"/>
          </w:tcPr>
          <w:p w14:paraId="2C9E5A61" w14:textId="77777777" w:rsidR="00396619" w:rsidRDefault="00000000">
            <w:r>
              <w:t>سعودي  نت</w:t>
            </w:r>
          </w:p>
        </w:tc>
        <w:tc>
          <w:tcPr>
            <w:tcW w:w="2160" w:type="dxa"/>
            <w:gridSpan w:val="2"/>
          </w:tcPr>
          <w:p w14:paraId="51FDF3CF" w14:textId="77777777" w:rsidR="00396619" w:rsidRDefault="00000000">
            <w:r>
              <w:t>دائرة احتياطية من مزود خدمة آخر</w:t>
            </w:r>
            <w:r>
              <w:br/>
              <w:t>الدائرة الأساسية من AwalNet ))</w:t>
            </w:r>
          </w:p>
        </w:tc>
        <w:tc>
          <w:tcPr>
            <w:tcW w:w="2160" w:type="dxa"/>
            <w:gridSpan w:val="2"/>
          </w:tcPr>
          <w:p w14:paraId="167F2B5C" w14:textId="77777777" w:rsidR="00396619" w:rsidRDefault="00000000">
            <w:r>
              <w:t>تأسيس جديد</w:t>
            </w:r>
          </w:p>
        </w:tc>
        <w:tc>
          <w:tcPr>
            <w:tcW w:w="2160" w:type="dxa"/>
            <w:gridSpan w:val="2"/>
          </w:tcPr>
          <w:p w14:paraId="27AF3620" w14:textId="77777777" w:rsidR="00396619" w:rsidRDefault="00000000">
            <w:r>
              <w:t>جديد</w:t>
            </w:r>
            <w:r>
              <w:br/>
            </w:r>
          </w:p>
        </w:tc>
      </w:tr>
      <w:tr w:rsidR="00396619" w14:paraId="5F7457C4" w14:textId="77777777">
        <w:tc>
          <w:tcPr>
            <w:tcW w:w="2160" w:type="dxa"/>
            <w:gridSpan w:val="2"/>
          </w:tcPr>
          <w:p w14:paraId="58C90831" w14:textId="77777777" w:rsidR="00396619" w:rsidRDefault="00000000">
            <w:r>
              <w:t>أول نت</w:t>
            </w:r>
          </w:p>
        </w:tc>
        <w:tc>
          <w:tcPr>
            <w:tcW w:w="2160" w:type="dxa"/>
            <w:gridSpan w:val="2"/>
          </w:tcPr>
          <w:p w14:paraId="334C1E10" w14:textId="77777777" w:rsidR="00396619" w:rsidRDefault="00000000">
            <w:r>
              <w:t>ترقية الباقة\تخفيض الباقة\تغيير موقع\تغيير تقنية الاتصال\ تجديد عقد</w:t>
            </w:r>
          </w:p>
        </w:tc>
        <w:tc>
          <w:tcPr>
            <w:tcW w:w="2160" w:type="dxa"/>
            <w:gridSpan w:val="2"/>
          </w:tcPr>
          <w:p w14:paraId="0A2A12A0" w14:textId="77777777" w:rsidR="00396619" w:rsidRDefault="00000000">
            <w:r>
              <w:t>تغيير</w:t>
            </w:r>
          </w:p>
        </w:tc>
        <w:tc>
          <w:tcPr>
            <w:tcW w:w="2160" w:type="dxa"/>
            <w:gridSpan w:val="2"/>
          </w:tcPr>
          <w:p w14:paraId="0B192A31" w14:textId="77777777" w:rsidR="00396619" w:rsidRDefault="00000000">
            <w:r>
              <w:t>حالية (أول نت)</w:t>
            </w:r>
          </w:p>
        </w:tc>
      </w:tr>
      <w:tr w:rsidR="00396619" w14:paraId="49F63AA3" w14:textId="77777777">
        <w:tc>
          <w:tcPr>
            <w:tcW w:w="2160" w:type="dxa"/>
            <w:gridSpan w:val="2"/>
          </w:tcPr>
          <w:p w14:paraId="0D57DC5D" w14:textId="77777777" w:rsidR="00396619" w:rsidRDefault="00000000">
            <w:r>
              <w:t>سعودي نت</w:t>
            </w:r>
          </w:p>
        </w:tc>
        <w:tc>
          <w:tcPr>
            <w:tcW w:w="2160" w:type="dxa"/>
            <w:gridSpan w:val="2"/>
          </w:tcPr>
          <w:p w14:paraId="7EAD8D4F" w14:textId="77777777" w:rsidR="00396619" w:rsidRDefault="00000000">
            <w:r>
              <w:t>ترقية الباقة\تخفيض الباقة\تغيير موقع\تغيير تقنية الاتصال\ تجديد عقد</w:t>
            </w:r>
          </w:p>
        </w:tc>
        <w:tc>
          <w:tcPr>
            <w:tcW w:w="2160" w:type="dxa"/>
            <w:gridSpan w:val="2"/>
          </w:tcPr>
          <w:p w14:paraId="6313125F" w14:textId="77777777" w:rsidR="00396619" w:rsidRDefault="00000000">
            <w:r>
              <w:t>تغيير</w:t>
            </w:r>
          </w:p>
        </w:tc>
        <w:tc>
          <w:tcPr>
            <w:tcW w:w="2160" w:type="dxa"/>
            <w:gridSpan w:val="2"/>
          </w:tcPr>
          <w:p w14:paraId="6DB4BE52" w14:textId="77777777" w:rsidR="00396619" w:rsidRDefault="00000000">
            <w:r>
              <w:t>حالي (سعودي نت)</w:t>
            </w:r>
          </w:p>
        </w:tc>
      </w:tr>
      <w:tr w:rsidR="00396619" w14:paraId="0A609C29" w14:textId="77777777">
        <w:tc>
          <w:tcPr>
            <w:tcW w:w="1440" w:type="dxa"/>
          </w:tcPr>
          <w:p w14:paraId="063459CF" w14:textId="77777777" w:rsidR="00396619" w:rsidRDefault="00000000">
            <w:r>
              <w:t>النوع</w:t>
            </w:r>
          </w:p>
        </w:tc>
        <w:tc>
          <w:tcPr>
            <w:tcW w:w="1440" w:type="dxa"/>
            <w:gridSpan w:val="2"/>
          </w:tcPr>
          <w:p w14:paraId="2165FE77" w14:textId="77777777" w:rsidR="00396619" w:rsidRDefault="00000000">
            <w:r>
              <w:t>الخدمات</w:t>
            </w:r>
          </w:p>
        </w:tc>
        <w:tc>
          <w:tcPr>
            <w:tcW w:w="1440" w:type="dxa"/>
          </w:tcPr>
          <w:p w14:paraId="60DFF1C5" w14:textId="77777777" w:rsidR="00396619" w:rsidRDefault="00000000">
            <w:r>
              <w:t>السرعة</w:t>
            </w:r>
          </w:p>
        </w:tc>
        <w:tc>
          <w:tcPr>
            <w:tcW w:w="1440" w:type="dxa"/>
          </w:tcPr>
          <w:p w14:paraId="0A4B0AE8" w14:textId="77777777" w:rsidR="00396619" w:rsidRDefault="00000000">
            <w:r>
              <w:t>الحد الأقصى لل IP</w:t>
            </w:r>
            <w:r>
              <w:br/>
              <w:t>المجاني</w:t>
            </w:r>
          </w:p>
        </w:tc>
        <w:tc>
          <w:tcPr>
            <w:tcW w:w="1440" w:type="dxa"/>
            <w:gridSpan w:val="2"/>
          </w:tcPr>
          <w:p w14:paraId="7BEE0ED0" w14:textId="77777777" w:rsidR="00396619" w:rsidRDefault="00000000">
            <w:r>
              <w:t>Subnet</w:t>
            </w:r>
          </w:p>
        </w:tc>
        <w:tc>
          <w:tcPr>
            <w:tcW w:w="1440" w:type="dxa"/>
          </w:tcPr>
          <w:p w14:paraId="76BB4C07" w14:textId="77777777" w:rsidR="00396619" w:rsidRDefault="00000000">
            <w:r>
              <w:t>الرسوم</w:t>
            </w:r>
          </w:p>
        </w:tc>
      </w:tr>
      <w:tr w:rsidR="00396619" w14:paraId="373C3B26" w14:textId="77777777">
        <w:tc>
          <w:tcPr>
            <w:tcW w:w="1440" w:type="dxa"/>
          </w:tcPr>
          <w:p w14:paraId="37538EDC" w14:textId="77777777" w:rsidR="00396619" w:rsidRDefault="00000000">
            <w:r>
              <w:t>LAN IP</w:t>
            </w:r>
          </w:p>
        </w:tc>
        <w:tc>
          <w:tcPr>
            <w:tcW w:w="1440" w:type="dxa"/>
            <w:gridSpan w:val="2"/>
          </w:tcPr>
          <w:p w14:paraId="1B9C7015" w14:textId="77777777" w:rsidR="00396619" w:rsidRDefault="00000000">
            <w:r>
              <w:t>DIAS, DIASMW, DIA+ISP, BE, SL\,MDIA</w:t>
            </w:r>
          </w:p>
        </w:tc>
        <w:tc>
          <w:tcPr>
            <w:tcW w:w="1440" w:type="dxa"/>
          </w:tcPr>
          <w:p w14:paraId="5B848728" w14:textId="77777777" w:rsidR="00396619" w:rsidRDefault="00000000">
            <w:r>
              <w:t>1Mbps - 4Mbps</w:t>
            </w:r>
          </w:p>
        </w:tc>
        <w:tc>
          <w:tcPr>
            <w:tcW w:w="1440" w:type="dxa"/>
          </w:tcPr>
          <w:p w14:paraId="0641E5D9" w14:textId="77777777" w:rsidR="00396619" w:rsidRDefault="00000000">
            <w:r>
              <w:t>4 IPs</w:t>
            </w:r>
          </w:p>
        </w:tc>
        <w:tc>
          <w:tcPr>
            <w:tcW w:w="1440" w:type="dxa"/>
            <w:gridSpan w:val="2"/>
          </w:tcPr>
          <w:p w14:paraId="291B60EB" w14:textId="77777777" w:rsidR="00396619" w:rsidRDefault="00000000">
            <w:r>
              <w:t>/30</w:t>
            </w:r>
          </w:p>
        </w:tc>
        <w:tc>
          <w:tcPr>
            <w:tcW w:w="1440" w:type="dxa"/>
          </w:tcPr>
          <w:p w14:paraId="1A61DBDC" w14:textId="77777777" w:rsidR="00396619" w:rsidRDefault="00000000">
            <w:r>
              <w:t>مجانية</w:t>
            </w:r>
          </w:p>
        </w:tc>
      </w:tr>
      <w:tr w:rsidR="00396619" w14:paraId="72F5AB4C" w14:textId="77777777">
        <w:tc>
          <w:tcPr>
            <w:tcW w:w="1440" w:type="dxa"/>
          </w:tcPr>
          <w:p w14:paraId="1CB5EB70" w14:textId="77777777" w:rsidR="00396619" w:rsidRDefault="00000000">
            <w:r>
              <w:t>​</w:t>
            </w:r>
          </w:p>
        </w:tc>
        <w:tc>
          <w:tcPr>
            <w:tcW w:w="1440" w:type="dxa"/>
            <w:gridSpan w:val="2"/>
          </w:tcPr>
          <w:p w14:paraId="0A15D7DF" w14:textId="77777777" w:rsidR="00396619" w:rsidRDefault="00000000">
            <w:r>
              <w:t>​</w:t>
            </w:r>
          </w:p>
        </w:tc>
        <w:tc>
          <w:tcPr>
            <w:tcW w:w="1440" w:type="dxa"/>
          </w:tcPr>
          <w:p w14:paraId="030731A0" w14:textId="77777777" w:rsidR="00396619" w:rsidRDefault="00000000">
            <w:r>
              <w:t>5Mbps - 10Mbps</w:t>
            </w:r>
          </w:p>
        </w:tc>
        <w:tc>
          <w:tcPr>
            <w:tcW w:w="1440" w:type="dxa"/>
          </w:tcPr>
          <w:p w14:paraId="46076FA9" w14:textId="77777777" w:rsidR="00396619" w:rsidRDefault="00000000">
            <w:r>
              <w:t>8 IPs</w:t>
            </w:r>
          </w:p>
        </w:tc>
        <w:tc>
          <w:tcPr>
            <w:tcW w:w="1440" w:type="dxa"/>
            <w:gridSpan w:val="2"/>
          </w:tcPr>
          <w:p w14:paraId="26538A81" w14:textId="77777777" w:rsidR="00396619" w:rsidRDefault="00000000">
            <w:r>
              <w:t>/29</w:t>
            </w:r>
          </w:p>
        </w:tc>
        <w:tc>
          <w:tcPr>
            <w:tcW w:w="1440" w:type="dxa"/>
          </w:tcPr>
          <w:p w14:paraId="6DF534C0" w14:textId="77777777" w:rsidR="00396619" w:rsidRDefault="00000000">
            <w:r>
              <w:t>مجانية</w:t>
            </w:r>
          </w:p>
        </w:tc>
      </w:tr>
      <w:tr w:rsidR="00396619" w14:paraId="301E9619" w14:textId="77777777">
        <w:tc>
          <w:tcPr>
            <w:tcW w:w="1440" w:type="dxa"/>
          </w:tcPr>
          <w:p w14:paraId="55B9850F" w14:textId="77777777" w:rsidR="00396619" w:rsidRDefault="00000000">
            <w:r>
              <w:t>​</w:t>
            </w:r>
          </w:p>
        </w:tc>
        <w:tc>
          <w:tcPr>
            <w:tcW w:w="1440" w:type="dxa"/>
            <w:gridSpan w:val="2"/>
          </w:tcPr>
          <w:p w14:paraId="4932736E" w14:textId="77777777" w:rsidR="00396619" w:rsidRDefault="00000000">
            <w:r>
              <w:t>​</w:t>
            </w:r>
          </w:p>
        </w:tc>
        <w:tc>
          <w:tcPr>
            <w:tcW w:w="1440" w:type="dxa"/>
          </w:tcPr>
          <w:p w14:paraId="2F831AC7" w14:textId="77777777" w:rsidR="00396619" w:rsidRDefault="00000000">
            <w:r>
              <w:t xml:space="preserve">11Mbps – 99 </w:t>
            </w:r>
            <w:r>
              <w:lastRenderedPageBreak/>
              <w:t>Mbps</w:t>
            </w:r>
          </w:p>
        </w:tc>
        <w:tc>
          <w:tcPr>
            <w:tcW w:w="1440" w:type="dxa"/>
          </w:tcPr>
          <w:p w14:paraId="53A719A3" w14:textId="77777777" w:rsidR="00396619" w:rsidRDefault="00000000">
            <w:r>
              <w:lastRenderedPageBreak/>
              <w:t>16 IPs</w:t>
            </w:r>
          </w:p>
        </w:tc>
        <w:tc>
          <w:tcPr>
            <w:tcW w:w="1440" w:type="dxa"/>
            <w:gridSpan w:val="2"/>
          </w:tcPr>
          <w:p w14:paraId="4C8F57C8" w14:textId="77777777" w:rsidR="00396619" w:rsidRDefault="00000000">
            <w:r>
              <w:t>/28</w:t>
            </w:r>
          </w:p>
        </w:tc>
        <w:tc>
          <w:tcPr>
            <w:tcW w:w="1440" w:type="dxa"/>
          </w:tcPr>
          <w:p w14:paraId="32277E21" w14:textId="77777777" w:rsidR="00396619" w:rsidRDefault="00000000">
            <w:r>
              <w:t>مجانية</w:t>
            </w:r>
          </w:p>
        </w:tc>
      </w:tr>
      <w:tr w:rsidR="00396619" w14:paraId="4FF0106A" w14:textId="77777777">
        <w:tc>
          <w:tcPr>
            <w:tcW w:w="1440" w:type="dxa"/>
          </w:tcPr>
          <w:p w14:paraId="20711C51" w14:textId="77777777" w:rsidR="00396619" w:rsidRDefault="00000000">
            <w:r>
              <w:t>​</w:t>
            </w:r>
          </w:p>
        </w:tc>
        <w:tc>
          <w:tcPr>
            <w:tcW w:w="1440" w:type="dxa"/>
            <w:gridSpan w:val="2"/>
          </w:tcPr>
          <w:p w14:paraId="2E582419" w14:textId="77777777" w:rsidR="00396619" w:rsidRDefault="00000000">
            <w:r>
              <w:t>​</w:t>
            </w:r>
          </w:p>
        </w:tc>
        <w:tc>
          <w:tcPr>
            <w:tcW w:w="1440" w:type="dxa"/>
          </w:tcPr>
          <w:p w14:paraId="066D904D" w14:textId="77777777" w:rsidR="00396619" w:rsidRDefault="00000000">
            <w:r>
              <w:t>100Mbps – 999 Mbps</w:t>
            </w:r>
          </w:p>
        </w:tc>
        <w:tc>
          <w:tcPr>
            <w:tcW w:w="1440" w:type="dxa"/>
          </w:tcPr>
          <w:p w14:paraId="34459CCF" w14:textId="77777777" w:rsidR="00396619" w:rsidRDefault="00000000">
            <w:r>
              <w:t>32 IPs</w:t>
            </w:r>
          </w:p>
        </w:tc>
        <w:tc>
          <w:tcPr>
            <w:tcW w:w="1440" w:type="dxa"/>
            <w:gridSpan w:val="2"/>
          </w:tcPr>
          <w:p w14:paraId="6D9D8BEF" w14:textId="77777777" w:rsidR="00396619" w:rsidRDefault="00000000">
            <w:r>
              <w:t>/27</w:t>
            </w:r>
          </w:p>
        </w:tc>
        <w:tc>
          <w:tcPr>
            <w:tcW w:w="1440" w:type="dxa"/>
          </w:tcPr>
          <w:p w14:paraId="500E4EC1" w14:textId="77777777" w:rsidR="00396619" w:rsidRDefault="00000000">
            <w:r>
              <w:t>مجانية</w:t>
            </w:r>
          </w:p>
        </w:tc>
      </w:tr>
      <w:tr w:rsidR="00396619" w14:paraId="561B2827" w14:textId="77777777">
        <w:tc>
          <w:tcPr>
            <w:tcW w:w="1440" w:type="dxa"/>
          </w:tcPr>
          <w:p w14:paraId="47B2853A" w14:textId="77777777" w:rsidR="00396619" w:rsidRDefault="00000000">
            <w:r>
              <w:t> </w:t>
            </w:r>
          </w:p>
        </w:tc>
        <w:tc>
          <w:tcPr>
            <w:tcW w:w="1440" w:type="dxa"/>
            <w:gridSpan w:val="2"/>
          </w:tcPr>
          <w:p w14:paraId="26ADF04B" w14:textId="77777777" w:rsidR="00396619" w:rsidRDefault="00000000">
            <w:r>
              <w:t>DIAS, DIASMW, DIA+ISP, BE, SL,MDIA</w:t>
            </w:r>
          </w:p>
        </w:tc>
        <w:tc>
          <w:tcPr>
            <w:tcW w:w="1440" w:type="dxa"/>
          </w:tcPr>
          <w:p w14:paraId="79E82823" w14:textId="77777777" w:rsidR="00396619" w:rsidRDefault="00000000">
            <w:r>
              <w:t>1Gbps+</w:t>
            </w:r>
          </w:p>
        </w:tc>
        <w:tc>
          <w:tcPr>
            <w:tcW w:w="1440" w:type="dxa"/>
          </w:tcPr>
          <w:p w14:paraId="5A58BE13" w14:textId="77777777" w:rsidR="00396619" w:rsidRDefault="00000000">
            <w:r>
              <w:t>64</w:t>
            </w:r>
          </w:p>
        </w:tc>
        <w:tc>
          <w:tcPr>
            <w:tcW w:w="1440" w:type="dxa"/>
            <w:gridSpan w:val="2"/>
          </w:tcPr>
          <w:p w14:paraId="1980C662" w14:textId="77777777" w:rsidR="00396619" w:rsidRDefault="00000000">
            <w:r>
              <w:t>/27</w:t>
            </w:r>
          </w:p>
        </w:tc>
        <w:tc>
          <w:tcPr>
            <w:tcW w:w="1440" w:type="dxa"/>
          </w:tcPr>
          <w:p w14:paraId="7C474B28" w14:textId="77777777" w:rsidR="00396619" w:rsidRDefault="00000000">
            <w:r>
              <w:t>مجانية</w:t>
            </w:r>
          </w:p>
        </w:tc>
      </w:tr>
      <w:tr w:rsidR="00396619" w14:paraId="55AB7821" w14:textId="77777777">
        <w:tc>
          <w:tcPr>
            <w:tcW w:w="1440" w:type="dxa"/>
          </w:tcPr>
          <w:p w14:paraId="6AE04C4A" w14:textId="77777777" w:rsidR="00396619" w:rsidRDefault="00000000">
            <w:r>
              <w:t> </w:t>
            </w:r>
          </w:p>
        </w:tc>
        <w:tc>
          <w:tcPr>
            <w:tcW w:w="1440" w:type="dxa"/>
            <w:gridSpan w:val="2"/>
          </w:tcPr>
          <w:p w14:paraId="39DB90D8" w14:textId="77777777" w:rsidR="00396619" w:rsidRDefault="00000000">
            <w:r>
              <w:t>DIAL</w:t>
            </w:r>
          </w:p>
        </w:tc>
        <w:tc>
          <w:tcPr>
            <w:tcW w:w="1440" w:type="dxa"/>
          </w:tcPr>
          <w:p w14:paraId="37507FC4" w14:textId="77777777" w:rsidR="00396619" w:rsidRDefault="00000000">
            <w:r>
              <w:t>1Mbps-9Mbps</w:t>
            </w:r>
          </w:p>
        </w:tc>
        <w:tc>
          <w:tcPr>
            <w:tcW w:w="1440" w:type="dxa"/>
          </w:tcPr>
          <w:p w14:paraId="26425F1E" w14:textId="77777777" w:rsidR="00396619" w:rsidRDefault="00000000">
            <w:r>
              <w:t>4</w:t>
            </w:r>
          </w:p>
        </w:tc>
        <w:tc>
          <w:tcPr>
            <w:tcW w:w="1440" w:type="dxa"/>
            <w:gridSpan w:val="2"/>
          </w:tcPr>
          <w:p w14:paraId="5B47BE5D" w14:textId="77777777" w:rsidR="00396619" w:rsidRDefault="00000000">
            <w:r>
              <w:t>/30</w:t>
            </w:r>
          </w:p>
        </w:tc>
        <w:tc>
          <w:tcPr>
            <w:tcW w:w="1440" w:type="dxa"/>
          </w:tcPr>
          <w:p w14:paraId="6A5EE607" w14:textId="77777777" w:rsidR="00396619" w:rsidRDefault="00000000">
            <w:r>
              <w:t>مجانية</w:t>
            </w:r>
          </w:p>
        </w:tc>
      </w:tr>
      <w:tr w:rsidR="00396619" w14:paraId="55FABD99" w14:textId="77777777">
        <w:tc>
          <w:tcPr>
            <w:tcW w:w="1440" w:type="dxa"/>
          </w:tcPr>
          <w:p w14:paraId="2E2C5ECF" w14:textId="77777777" w:rsidR="00396619" w:rsidRDefault="00000000">
            <w:r>
              <w:t> </w:t>
            </w:r>
          </w:p>
        </w:tc>
        <w:tc>
          <w:tcPr>
            <w:tcW w:w="1440" w:type="dxa"/>
            <w:gridSpan w:val="2"/>
          </w:tcPr>
          <w:p w14:paraId="773DF659" w14:textId="77777777" w:rsidR="00396619" w:rsidRDefault="00000000">
            <w:r>
              <w:t>DIAL</w:t>
            </w:r>
          </w:p>
        </w:tc>
        <w:tc>
          <w:tcPr>
            <w:tcW w:w="1440" w:type="dxa"/>
          </w:tcPr>
          <w:p w14:paraId="1F20BBA8" w14:textId="77777777" w:rsidR="00396619" w:rsidRDefault="00000000">
            <w:r>
              <w:t>10Mbps-200Mbps</w:t>
            </w:r>
          </w:p>
        </w:tc>
        <w:tc>
          <w:tcPr>
            <w:tcW w:w="1440" w:type="dxa"/>
          </w:tcPr>
          <w:p w14:paraId="45CBD128" w14:textId="77777777" w:rsidR="00396619" w:rsidRDefault="00000000">
            <w:r>
              <w:t>8</w:t>
            </w:r>
          </w:p>
        </w:tc>
        <w:tc>
          <w:tcPr>
            <w:tcW w:w="1440" w:type="dxa"/>
            <w:gridSpan w:val="2"/>
          </w:tcPr>
          <w:p w14:paraId="3723BD0E" w14:textId="77777777" w:rsidR="00396619" w:rsidRDefault="00000000">
            <w:r>
              <w:t>/29</w:t>
            </w:r>
          </w:p>
        </w:tc>
        <w:tc>
          <w:tcPr>
            <w:tcW w:w="1440" w:type="dxa"/>
          </w:tcPr>
          <w:p w14:paraId="71188D89" w14:textId="77777777" w:rsidR="00396619" w:rsidRDefault="00000000">
            <w:r>
              <w:t>مجانية</w:t>
            </w:r>
          </w:p>
        </w:tc>
      </w:tr>
      <w:tr w:rsidR="00396619" w14:paraId="447E949B" w14:textId="77777777">
        <w:tc>
          <w:tcPr>
            <w:tcW w:w="2160" w:type="dxa"/>
            <w:gridSpan w:val="2"/>
          </w:tcPr>
          <w:p w14:paraId="0F4887F4" w14:textId="77777777" w:rsidR="00396619" w:rsidRDefault="00000000">
            <w:r>
              <w:t>Type</w:t>
            </w:r>
          </w:p>
        </w:tc>
        <w:tc>
          <w:tcPr>
            <w:tcW w:w="2160" w:type="dxa"/>
            <w:gridSpan w:val="2"/>
          </w:tcPr>
          <w:p w14:paraId="6C94484C" w14:textId="77777777" w:rsidR="00396619" w:rsidRDefault="00000000">
            <w:r>
              <w:t>DIA family</w:t>
            </w:r>
          </w:p>
        </w:tc>
        <w:tc>
          <w:tcPr>
            <w:tcW w:w="2160" w:type="dxa"/>
            <w:gridSpan w:val="2"/>
          </w:tcPr>
          <w:p w14:paraId="0FA66F58" w14:textId="77777777" w:rsidR="00396619" w:rsidRDefault="00000000">
            <w:r>
              <w:t>BW range</w:t>
            </w:r>
          </w:p>
        </w:tc>
        <w:tc>
          <w:tcPr>
            <w:tcW w:w="2160" w:type="dxa"/>
            <w:gridSpan w:val="2"/>
          </w:tcPr>
          <w:p w14:paraId="7F0A2D73" w14:textId="77777777" w:rsidR="00396619" w:rsidRDefault="00000000">
            <w:r>
              <w:t>Max. Extra chargeable</w:t>
            </w:r>
            <w:r>
              <w:br/>
              <w:t>IPs</w:t>
            </w:r>
          </w:p>
        </w:tc>
      </w:tr>
      <w:tr w:rsidR="00396619" w14:paraId="4F91C6B7" w14:textId="77777777">
        <w:tc>
          <w:tcPr>
            <w:tcW w:w="2160" w:type="dxa"/>
            <w:gridSpan w:val="2"/>
          </w:tcPr>
          <w:p w14:paraId="4717D381" w14:textId="77777777" w:rsidR="00396619" w:rsidRDefault="00000000">
            <w:r>
              <w:t>LAN IP</w:t>
            </w:r>
          </w:p>
        </w:tc>
        <w:tc>
          <w:tcPr>
            <w:tcW w:w="2160" w:type="dxa"/>
            <w:gridSpan w:val="2"/>
          </w:tcPr>
          <w:p w14:paraId="7819C37E" w14:textId="77777777" w:rsidR="00396619" w:rsidRDefault="00000000">
            <w:r>
              <w:t>DIAS, DIASMW, DIA+ISP, BE, SL ,MDIA</w:t>
            </w:r>
          </w:p>
        </w:tc>
        <w:tc>
          <w:tcPr>
            <w:tcW w:w="2160" w:type="dxa"/>
            <w:gridSpan w:val="2"/>
          </w:tcPr>
          <w:p w14:paraId="0F6DAB7E" w14:textId="77777777" w:rsidR="00396619" w:rsidRDefault="00000000">
            <w:r>
              <w:t>1-4</w:t>
            </w:r>
          </w:p>
        </w:tc>
        <w:tc>
          <w:tcPr>
            <w:tcW w:w="2160" w:type="dxa"/>
            <w:gridSpan w:val="2"/>
          </w:tcPr>
          <w:p w14:paraId="7D58B7D8" w14:textId="77777777" w:rsidR="00396619" w:rsidRDefault="00000000">
            <w:r>
              <w:t>60</w:t>
            </w:r>
          </w:p>
        </w:tc>
      </w:tr>
      <w:tr w:rsidR="00396619" w14:paraId="3514A9E9" w14:textId="77777777">
        <w:tc>
          <w:tcPr>
            <w:tcW w:w="2160" w:type="dxa"/>
            <w:gridSpan w:val="2"/>
          </w:tcPr>
          <w:p w14:paraId="26812DE1" w14:textId="77777777" w:rsidR="00396619" w:rsidRDefault="00000000">
            <w:r>
              <w:t>​</w:t>
            </w:r>
          </w:p>
        </w:tc>
        <w:tc>
          <w:tcPr>
            <w:tcW w:w="2160" w:type="dxa"/>
            <w:gridSpan w:val="2"/>
          </w:tcPr>
          <w:p w14:paraId="44C9CA95" w14:textId="77777777" w:rsidR="00396619" w:rsidRDefault="00000000">
            <w:r>
              <w:t>​</w:t>
            </w:r>
          </w:p>
        </w:tc>
        <w:tc>
          <w:tcPr>
            <w:tcW w:w="2160" w:type="dxa"/>
            <w:gridSpan w:val="2"/>
          </w:tcPr>
          <w:p w14:paraId="0C6D98AA" w14:textId="77777777" w:rsidR="00396619" w:rsidRDefault="00000000">
            <w:r>
              <w:t>5 Mbps-10 Mbps</w:t>
            </w:r>
          </w:p>
        </w:tc>
        <w:tc>
          <w:tcPr>
            <w:tcW w:w="2160" w:type="dxa"/>
            <w:gridSpan w:val="2"/>
          </w:tcPr>
          <w:p w14:paraId="63865FC3" w14:textId="77777777" w:rsidR="00396619" w:rsidRDefault="00000000">
            <w:r>
              <w:t>56</w:t>
            </w:r>
          </w:p>
        </w:tc>
      </w:tr>
      <w:tr w:rsidR="00396619" w14:paraId="53BB49B8" w14:textId="77777777">
        <w:tc>
          <w:tcPr>
            <w:tcW w:w="2160" w:type="dxa"/>
            <w:gridSpan w:val="2"/>
          </w:tcPr>
          <w:p w14:paraId="74C722F6" w14:textId="77777777" w:rsidR="00396619" w:rsidRDefault="00000000">
            <w:r>
              <w:t>​</w:t>
            </w:r>
          </w:p>
        </w:tc>
        <w:tc>
          <w:tcPr>
            <w:tcW w:w="2160" w:type="dxa"/>
            <w:gridSpan w:val="2"/>
          </w:tcPr>
          <w:p w14:paraId="169536F9" w14:textId="77777777" w:rsidR="00396619" w:rsidRDefault="00000000">
            <w:r>
              <w:t>​</w:t>
            </w:r>
          </w:p>
        </w:tc>
        <w:tc>
          <w:tcPr>
            <w:tcW w:w="2160" w:type="dxa"/>
            <w:gridSpan w:val="2"/>
          </w:tcPr>
          <w:p w14:paraId="756AAED1" w14:textId="77777777" w:rsidR="00396619" w:rsidRDefault="00000000">
            <w:r>
              <w:t>11 Mbps-99 Mbps</w:t>
            </w:r>
          </w:p>
        </w:tc>
        <w:tc>
          <w:tcPr>
            <w:tcW w:w="2160" w:type="dxa"/>
            <w:gridSpan w:val="2"/>
          </w:tcPr>
          <w:p w14:paraId="18C18941" w14:textId="77777777" w:rsidR="00396619" w:rsidRDefault="00000000">
            <w:r>
              <w:t>240</w:t>
            </w:r>
          </w:p>
        </w:tc>
      </w:tr>
      <w:tr w:rsidR="00396619" w14:paraId="10B065CA" w14:textId="77777777">
        <w:tc>
          <w:tcPr>
            <w:tcW w:w="2160" w:type="dxa"/>
            <w:gridSpan w:val="2"/>
          </w:tcPr>
          <w:p w14:paraId="53080025" w14:textId="77777777" w:rsidR="00396619" w:rsidRDefault="00000000">
            <w:r>
              <w:t>​</w:t>
            </w:r>
          </w:p>
        </w:tc>
        <w:tc>
          <w:tcPr>
            <w:tcW w:w="2160" w:type="dxa"/>
            <w:gridSpan w:val="2"/>
          </w:tcPr>
          <w:p w14:paraId="74FA5F49" w14:textId="77777777" w:rsidR="00396619" w:rsidRDefault="00000000">
            <w:r>
              <w:t>​</w:t>
            </w:r>
          </w:p>
        </w:tc>
        <w:tc>
          <w:tcPr>
            <w:tcW w:w="2160" w:type="dxa"/>
            <w:gridSpan w:val="2"/>
          </w:tcPr>
          <w:p w14:paraId="4426572D" w14:textId="77777777" w:rsidR="00396619" w:rsidRDefault="00000000">
            <w:r>
              <w:t>100Mbps – 999 Mbps</w:t>
            </w:r>
          </w:p>
        </w:tc>
        <w:tc>
          <w:tcPr>
            <w:tcW w:w="2160" w:type="dxa"/>
            <w:gridSpan w:val="2"/>
          </w:tcPr>
          <w:p w14:paraId="0DEB2328" w14:textId="77777777" w:rsidR="00396619" w:rsidRDefault="00000000">
            <w:r>
              <w:t>480</w:t>
            </w:r>
          </w:p>
        </w:tc>
      </w:tr>
      <w:tr w:rsidR="00396619" w14:paraId="15F966E2" w14:textId="77777777">
        <w:tc>
          <w:tcPr>
            <w:tcW w:w="2160" w:type="dxa"/>
            <w:gridSpan w:val="2"/>
          </w:tcPr>
          <w:p w14:paraId="5A3DA8F5" w14:textId="77777777" w:rsidR="00396619" w:rsidRDefault="00000000">
            <w:r>
              <w:t> </w:t>
            </w:r>
          </w:p>
        </w:tc>
        <w:tc>
          <w:tcPr>
            <w:tcW w:w="2160" w:type="dxa"/>
            <w:gridSpan w:val="2"/>
          </w:tcPr>
          <w:p w14:paraId="0A87B026" w14:textId="77777777" w:rsidR="00396619" w:rsidRDefault="00000000">
            <w:r>
              <w:t> </w:t>
            </w:r>
          </w:p>
        </w:tc>
        <w:tc>
          <w:tcPr>
            <w:tcW w:w="2160" w:type="dxa"/>
            <w:gridSpan w:val="2"/>
          </w:tcPr>
          <w:p w14:paraId="127D5FEC" w14:textId="77777777" w:rsidR="00396619" w:rsidRDefault="00000000">
            <w:r>
              <w:t>1Gbps+</w:t>
            </w:r>
          </w:p>
        </w:tc>
        <w:tc>
          <w:tcPr>
            <w:tcW w:w="2160" w:type="dxa"/>
            <w:gridSpan w:val="2"/>
          </w:tcPr>
          <w:p w14:paraId="6ED5AA76" w14:textId="77777777" w:rsidR="00396619" w:rsidRDefault="00000000">
            <w:r>
              <w:t>1984</w:t>
            </w:r>
          </w:p>
        </w:tc>
      </w:tr>
      <w:tr w:rsidR="00396619" w14:paraId="60DC26C3" w14:textId="77777777">
        <w:tc>
          <w:tcPr>
            <w:tcW w:w="2160" w:type="dxa"/>
            <w:gridSpan w:val="2"/>
          </w:tcPr>
          <w:p w14:paraId="1BECA2E0" w14:textId="77777777" w:rsidR="00396619" w:rsidRDefault="00000000">
            <w:r>
              <w:t> </w:t>
            </w:r>
          </w:p>
        </w:tc>
        <w:tc>
          <w:tcPr>
            <w:tcW w:w="2160" w:type="dxa"/>
            <w:gridSpan w:val="2"/>
          </w:tcPr>
          <w:p w14:paraId="60313CBF" w14:textId="77777777" w:rsidR="00396619" w:rsidRDefault="00000000">
            <w:r>
              <w:t> </w:t>
            </w:r>
          </w:p>
        </w:tc>
        <w:tc>
          <w:tcPr>
            <w:tcW w:w="2160" w:type="dxa"/>
            <w:gridSpan w:val="2"/>
          </w:tcPr>
          <w:p w14:paraId="5BF44F44" w14:textId="77777777" w:rsidR="00396619" w:rsidRDefault="00000000">
            <w:r>
              <w:t>1 Mbps- 9 Mbps</w:t>
            </w:r>
          </w:p>
        </w:tc>
        <w:tc>
          <w:tcPr>
            <w:tcW w:w="2160" w:type="dxa"/>
            <w:gridSpan w:val="2"/>
          </w:tcPr>
          <w:p w14:paraId="4691C26A" w14:textId="77777777" w:rsidR="00396619" w:rsidRDefault="00000000">
            <w:r>
              <w:t>60</w:t>
            </w:r>
          </w:p>
        </w:tc>
      </w:tr>
      <w:tr w:rsidR="00396619" w14:paraId="65D1AEC0" w14:textId="77777777">
        <w:tc>
          <w:tcPr>
            <w:tcW w:w="2160" w:type="dxa"/>
            <w:gridSpan w:val="2"/>
          </w:tcPr>
          <w:p w14:paraId="78C7E0E7" w14:textId="77777777" w:rsidR="00396619" w:rsidRDefault="00000000">
            <w:r>
              <w:t> </w:t>
            </w:r>
          </w:p>
        </w:tc>
        <w:tc>
          <w:tcPr>
            <w:tcW w:w="2160" w:type="dxa"/>
            <w:gridSpan w:val="2"/>
          </w:tcPr>
          <w:p w14:paraId="270BE47F" w14:textId="77777777" w:rsidR="00396619" w:rsidRDefault="00000000">
            <w:r>
              <w:t>DIAL</w:t>
            </w:r>
          </w:p>
        </w:tc>
        <w:tc>
          <w:tcPr>
            <w:tcW w:w="2160" w:type="dxa"/>
            <w:gridSpan w:val="2"/>
          </w:tcPr>
          <w:p w14:paraId="0E49A93E" w14:textId="77777777" w:rsidR="00396619" w:rsidRDefault="00000000">
            <w:r>
              <w:t>10 Mbps-200 Mbps</w:t>
            </w:r>
          </w:p>
        </w:tc>
        <w:tc>
          <w:tcPr>
            <w:tcW w:w="2160" w:type="dxa"/>
            <w:gridSpan w:val="2"/>
          </w:tcPr>
          <w:p w14:paraId="3AEE5F7A" w14:textId="77777777" w:rsidR="00396619" w:rsidRDefault="00000000">
            <w:r>
              <w:t>120</w:t>
            </w:r>
          </w:p>
        </w:tc>
      </w:tr>
      <w:tr w:rsidR="00396619" w14:paraId="73BB6BFC" w14:textId="77777777">
        <w:tc>
          <w:tcPr>
            <w:tcW w:w="2160" w:type="dxa"/>
            <w:gridSpan w:val="2"/>
          </w:tcPr>
          <w:p w14:paraId="3829D703" w14:textId="77777777" w:rsidR="00396619" w:rsidRDefault="00000000">
            <w:r>
              <w:t>حزمة إضافية إضافية IP ثابت VAS</w:t>
            </w:r>
          </w:p>
        </w:tc>
        <w:tc>
          <w:tcPr>
            <w:tcW w:w="2160" w:type="dxa"/>
            <w:gridSpan w:val="2"/>
          </w:tcPr>
          <w:p w14:paraId="382A7112" w14:textId="77777777" w:rsidR="00396619" w:rsidRDefault="00000000">
            <w:r>
              <w:t>عدد ال IP</w:t>
            </w:r>
          </w:p>
        </w:tc>
        <w:tc>
          <w:tcPr>
            <w:tcW w:w="2160" w:type="dxa"/>
            <w:gridSpan w:val="2"/>
          </w:tcPr>
          <w:p w14:paraId="4F40975B" w14:textId="77777777" w:rsidR="00396619" w:rsidRDefault="00000000">
            <w:r>
              <w:t>رسوم الاعداد</w:t>
            </w:r>
          </w:p>
        </w:tc>
        <w:tc>
          <w:tcPr>
            <w:tcW w:w="2160" w:type="dxa"/>
            <w:gridSpan w:val="2"/>
          </w:tcPr>
          <w:p w14:paraId="7BFB5366" w14:textId="77777777" w:rsidR="00396619" w:rsidRDefault="00000000">
            <w:r>
              <w:t>الرسوم الشهرية</w:t>
            </w:r>
          </w:p>
        </w:tc>
      </w:tr>
      <w:tr w:rsidR="00396619" w14:paraId="09FD2E89" w14:textId="77777777">
        <w:tc>
          <w:tcPr>
            <w:tcW w:w="2160" w:type="dxa"/>
            <w:gridSpan w:val="2"/>
          </w:tcPr>
          <w:p w14:paraId="782A8D04" w14:textId="77777777" w:rsidR="00396619" w:rsidRDefault="00000000">
            <w:r>
              <w:t>Static IP 2</w:t>
            </w:r>
          </w:p>
        </w:tc>
        <w:tc>
          <w:tcPr>
            <w:tcW w:w="2160" w:type="dxa"/>
            <w:gridSpan w:val="2"/>
          </w:tcPr>
          <w:p w14:paraId="1370D701" w14:textId="77777777" w:rsidR="00396619" w:rsidRDefault="00000000">
            <w:r>
              <w:t>2</w:t>
            </w:r>
          </w:p>
        </w:tc>
        <w:tc>
          <w:tcPr>
            <w:tcW w:w="2160" w:type="dxa"/>
            <w:gridSpan w:val="2"/>
          </w:tcPr>
          <w:p w14:paraId="6AF50146" w14:textId="77777777" w:rsidR="00396619" w:rsidRDefault="00000000">
            <w:r>
              <w:t>0</w:t>
            </w:r>
          </w:p>
        </w:tc>
        <w:tc>
          <w:tcPr>
            <w:tcW w:w="2160" w:type="dxa"/>
            <w:gridSpan w:val="2"/>
          </w:tcPr>
          <w:p w14:paraId="543ED84F" w14:textId="77777777" w:rsidR="00396619" w:rsidRDefault="00000000">
            <w:r>
              <w:t>                       200</w:t>
            </w:r>
          </w:p>
        </w:tc>
      </w:tr>
      <w:tr w:rsidR="00396619" w14:paraId="3E40BD47" w14:textId="77777777">
        <w:tc>
          <w:tcPr>
            <w:tcW w:w="2160" w:type="dxa"/>
            <w:gridSpan w:val="2"/>
          </w:tcPr>
          <w:p w14:paraId="50EEFD75" w14:textId="77777777" w:rsidR="00396619" w:rsidRDefault="00000000">
            <w:r>
              <w:t>Static IP 4</w:t>
            </w:r>
          </w:p>
        </w:tc>
        <w:tc>
          <w:tcPr>
            <w:tcW w:w="2160" w:type="dxa"/>
            <w:gridSpan w:val="2"/>
          </w:tcPr>
          <w:p w14:paraId="7B7E5A7A" w14:textId="77777777" w:rsidR="00396619" w:rsidRDefault="00000000">
            <w:r>
              <w:t>4</w:t>
            </w:r>
          </w:p>
        </w:tc>
        <w:tc>
          <w:tcPr>
            <w:tcW w:w="2160" w:type="dxa"/>
            <w:gridSpan w:val="2"/>
          </w:tcPr>
          <w:p w14:paraId="3961E684" w14:textId="77777777" w:rsidR="00396619" w:rsidRDefault="00000000">
            <w:r>
              <w:t>0</w:t>
            </w:r>
          </w:p>
        </w:tc>
        <w:tc>
          <w:tcPr>
            <w:tcW w:w="2160" w:type="dxa"/>
            <w:gridSpan w:val="2"/>
          </w:tcPr>
          <w:p w14:paraId="7BD53AE1" w14:textId="77777777" w:rsidR="00396619" w:rsidRDefault="00000000">
            <w:r>
              <w:t>                       400</w:t>
            </w:r>
          </w:p>
        </w:tc>
      </w:tr>
      <w:tr w:rsidR="00396619" w14:paraId="3AEFB9EE" w14:textId="77777777">
        <w:tc>
          <w:tcPr>
            <w:tcW w:w="2160" w:type="dxa"/>
            <w:gridSpan w:val="2"/>
          </w:tcPr>
          <w:p w14:paraId="54AA2A14" w14:textId="77777777" w:rsidR="00396619" w:rsidRDefault="00000000">
            <w:r>
              <w:t>Static IP 8</w:t>
            </w:r>
          </w:p>
        </w:tc>
        <w:tc>
          <w:tcPr>
            <w:tcW w:w="2160" w:type="dxa"/>
            <w:gridSpan w:val="2"/>
          </w:tcPr>
          <w:p w14:paraId="1F1D2094" w14:textId="77777777" w:rsidR="00396619" w:rsidRDefault="00000000">
            <w:r>
              <w:t>8</w:t>
            </w:r>
          </w:p>
        </w:tc>
        <w:tc>
          <w:tcPr>
            <w:tcW w:w="2160" w:type="dxa"/>
            <w:gridSpan w:val="2"/>
          </w:tcPr>
          <w:p w14:paraId="3B77830A" w14:textId="77777777" w:rsidR="00396619" w:rsidRDefault="00000000">
            <w:r>
              <w:t>0</w:t>
            </w:r>
          </w:p>
        </w:tc>
        <w:tc>
          <w:tcPr>
            <w:tcW w:w="2160" w:type="dxa"/>
            <w:gridSpan w:val="2"/>
          </w:tcPr>
          <w:p w14:paraId="72EAF617" w14:textId="77777777" w:rsidR="00396619" w:rsidRDefault="00000000">
            <w:r>
              <w:t>                       800</w:t>
            </w:r>
          </w:p>
        </w:tc>
      </w:tr>
      <w:tr w:rsidR="00396619" w14:paraId="38BBD6F6" w14:textId="77777777">
        <w:tc>
          <w:tcPr>
            <w:tcW w:w="2160" w:type="dxa"/>
            <w:gridSpan w:val="2"/>
          </w:tcPr>
          <w:p w14:paraId="19BCB6C1" w14:textId="77777777" w:rsidR="00396619" w:rsidRDefault="00000000">
            <w:r>
              <w:t>Static IP 16</w:t>
            </w:r>
          </w:p>
        </w:tc>
        <w:tc>
          <w:tcPr>
            <w:tcW w:w="2160" w:type="dxa"/>
            <w:gridSpan w:val="2"/>
          </w:tcPr>
          <w:p w14:paraId="77BBD50A" w14:textId="77777777" w:rsidR="00396619" w:rsidRDefault="00000000">
            <w:r>
              <w:t>16</w:t>
            </w:r>
          </w:p>
        </w:tc>
        <w:tc>
          <w:tcPr>
            <w:tcW w:w="2160" w:type="dxa"/>
            <w:gridSpan w:val="2"/>
          </w:tcPr>
          <w:p w14:paraId="7BE8D30C" w14:textId="77777777" w:rsidR="00396619" w:rsidRDefault="00000000">
            <w:r>
              <w:t>0</w:t>
            </w:r>
          </w:p>
        </w:tc>
        <w:tc>
          <w:tcPr>
            <w:tcW w:w="2160" w:type="dxa"/>
            <w:gridSpan w:val="2"/>
          </w:tcPr>
          <w:p w14:paraId="2DF55B49" w14:textId="77777777" w:rsidR="00396619" w:rsidRDefault="00000000">
            <w:r>
              <w:t>                    1,600</w:t>
            </w:r>
          </w:p>
        </w:tc>
      </w:tr>
      <w:tr w:rsidR="00396619" w14:paraId="62A3622B" w14:textId="77777777">
        <w:tc>
          <w:tcPr>
            <w:tcW w:w="2160" w:type="dxa"/>
            <w:gridSpan w:val="2"/>
          </w:tcPr>
          <w:p w14:paraId="1932743C" w14:textId="77777777" w:rsidR="00396619" w:rsidRDefault="00000000">
            <w:r>
              <w:t>Static IP 32</w:t>
            </w:r>
          </w:p>
        </w:tc>
        <w:tc>
          <w:tcPr>
            <w:tcW w:w="2160" w:type="dxa"/>
            <w:gridSpan w:val="2"/>
          </w:tcPr>
          <w:p w14:paraId="3FA1E59B" w14:textId="77777777" w:rsidR="00396619" w:rsidRDefault="00000000">
            <w:r>
              <w:t>32</w:t>
            </w:r>
          </w:p>
        </w:tc>
        <w:tc>
          <w:tcPr>
            <w:tcW w:w="2160" w:type="dxa"/>
            <w:gridSpan w:val="2"/>
          </w:tcPr>
          <w:p w14:paraId="40F253E9" w14:textId="77777777" w:rsidR="00396619" w:rsidRDefault="00000000">
            <w:r>
              <w:t>0</w:t>
            </w:r>
          </w:p>
        </w:tc>
        <w:tc>
          <w:tcPr>
            <w:tcW w:w="2160" w:type="dxa"/>
            <w:gridSpan w:val="2"/>
          </w:tcPr>
          <w:p w14:paraId="2B89DB00" w14:textId="77777777" w:rsidR="00396619" w:rsidRDefault="00000000">
            <w:r>
              <w:t>                    3,200</w:t>
            </w:r>
          </w:p>
        </w:tc>
      </w:tr>
      <w:tr w:rsidR="00396619" w14:paraId="5D36B0D6" w14:textId="77777777">
        <w:tc>
          <w:tcPr>
            <w:tcW w:w="2160" w:type="dxa"/>
            <w:gridSpan w:val="2"/>
          </w:tcPr>
          <w:p w14:paraId="30F9FD4A" w14:textId="77777777" w:rsidR="00396619" w:rsidRDefault="00000000">
            <w:r>
              <w:t>Static IP 64</w:t>
            </w:r>
          </w:p>
        </w:tc>
        <w:tc>
          <w:tcPr>
            <w:tcW w:w="2160" w:type="dxa"/>
            <w:gridSpan w:val="2"/>
          </w:tcPr>
          <w:p w14:paraId="0176C86B" w14:textId="77777777" w:rsidR="00396619" w:rsidRDefault="00000000">
            <w:r>
              <w:t>64</w:t>
            </w:r>
          </w:p>
        </w:tc>
        <w:tc>
          <w:tcPr>
            <w:tcW w:w="2160" w:type="dxa"/>
            <w:gridSpan w:val="2"/>
          </w:tcPr>
          <w:p w14:paraId="44F35DC1" w14:textId="77777777" w:rsidR="00396619" w:rsidRDefault="00000000">
            <w:r>
              <w:t>0</w:t>
            </w:r>
          </w:p>
        </w:tc>
        <w:tc>
          <w:tcPr>
            <w:tcW w:w="2160" w:type="dxa"/>
            <w:gridSpan w:val="2"/>
          </w:tcPr>
          <w:p w14:paraId="47608763" w14:textId="77777777" w:rsidR="00396619" w:rsidRDefault="00000000">
            <w:r>
              <w:t>                    6,400</w:t>
            </w:r>
          </w:p>
        </w:tc>
      </w:tr>
      <w:tr w:rsidR="00396619" w14:paraId="03196B2A" w14:textId="77777777">
        <w:tc>
          <w:tcPr>
            <w:tcW w:w="2160" w:type="dxa"/>
            <w:gridSpan w:val="2"/>
          </w:tcPr>
          <w:p w14:paraId="162AF3B6" w14:textId="77777777" w:rsidR="00396619" w:rsidRDefault="00000000">
            <w:r>
              <w:t>Static IP 128</w:t>
            </w:r>
          </w:p>
        </w:tc>
        <w:tc>
          <w:tcPr>
            <w:tcW w:w="2160" w:type="dxa"/>
            <w:gridSpan w:val="2"/>
          </w:tcPr>
          <w:p w14:paraId="08D44B29" w14:textId="77777777" w:rsidR="00396619" w:rsidRDefault="00000000">
            <w:r>
              <w:t>128</w:t>
            </w:r>
          </w:p>
        </w:tc>
        <w:tc>
          <w:tcPr>
            <w:tcW w:w="2160" w:type="dxa"/>
            <w:gridSpan w:val="2"/>
          </w:tcPr>
          <w:p w14:paraId="535426A8" w14:textId="77777777" w:rsidR="00396619" w:rsidRDefault="00000000">
            <w:r>
              <w:t>0</w:t>
            </w:r>
          </w:p>
        </w:tc>
        <w:tc>
          <w:tcPr>
            <w:tcW w:w="2160" w:type="dxa"/>
            <w:gridSpan w:val="2"/>
          </w:tcPr>
          <w:p w14:paraId="5E5BCECD" w14:textId="77777777" w:rsidR="00396619" w:rsidRDefault="00000000">
            <w:r>
              <w:t>                 12,800</w:t>
            </w:r>
          </w:p>
        </w:tc>
      </w:tr>
      <w:tr w:rsidR="00396619" w14:paraId="0FDE7537" w14:textId="77777777">
        <w:tc>
          <w:tcPr>
            <w:tcW w:w="2160" w:type="dxa"/>
            <w:gridSpan w:val="2"/>
          </w:tcPr>
          <w:p w14:paraId="0130D1D3" w14:textId="77777777" w:rsidR="00396619" w:rsidRDefault="00000000">
            <w:r>
              <w:t>Static IP 256</w:t>
            </w:r>
          </w:p>
        </w:tc>
        <w:tc>
          <w:tcPr>
            <w:tcW w:w="2160" w:type="dxa"/>
            <w:gridSpan w:val="2"/>
          </w:tcPr>
          <w:p w14:paraId="48EE3B89" w14:textId="77777777" w:rsidR="00396619" w:rsidRDefault="00000000">
            <w:r>
              <w:t>256</w:t>
            </w:r>
          </w:p>
        </w:tc>
        <w:tc>
          <w:tcPr>
            <w:tcW w:w="2160" w:type="dxa"/>
            <w:gridSpan w:val="2"/>
          </w:tcPr>
          <w:p w14:paraId="766EC3DD" w14:textId="77777777" w:rsidR="00396619" w:rsidRDefault="00000000">
            <w:r>
              <w:t>0</w:t>
            </w:r>
          </w:p>
        </w:tc>
        <w:tc>
          <w:tcPr>
            <w:tcW w:w="2160" w:type="dxa"/>
            <w:gridSpan w:val="2"/>
          </w:tcPr>
          <w:p w14:paraId="125CDEDD" w14:textId="77777777" w:rsidR="00396619" w:rsidRDefault="00000000">
            <w:r>
              <w:t>                 25,600</w:t>
            </w:r>
          </w:p>
        </w:tc>
      </w:tr>
      <w:tr w:rsidR="00396619" w14:paraId="3A3925B7" w14:textId="77777777">
        <w:tc>
          <w:tcPr>
            <w:tcW w:w="2160" w:type="dxa"/>
            <w:gridSpan w:val="2"/>
          </w:tcPr>
          <w:p w14:paraId="644389E8" w14:textId="77777777" w:rsidR="00396619" w:rsidRDefault="00000000">
            <w:r>
              <w:t>Static IP 512</w:t>
            </w:r>
          </w:p>
        </w:tc>
        <w:tc>
          <w:tcPr>
            <w:tcW w:w="2160" w:type="dxa"/>
            <w:gridSpan w:val="2"/>
          </w:tcPr>
          <w:p w14:paraId="0E0E7BB3" w14:textId="77777777" w:rsidR="00396619" w:rsidRDefault="00000000">
            <w:r>
              <w:t>512</w:t>
            </w:r>
          </w:p>
        </w:tc>
        <w:tc>
          <w:tcPr>
            <w:tcW w:w="2160" w:type="dxa"/>
            <w:gridSpan w:val="2"/>
          </w:tcPr>
          <w:p w14:paraId="5CAC4383" w14:textId="77777777" w:rsidR="00396619" w:rsidRDefault="00000000">
            <w:r>
              <w:t>0</w:t>
            </w:r>
          </w:p>
        </w:tc>
        <w:tc>
          <w:tcPr>
            <w:tcW w:w="2160" w:type="dxa"/>
            <w:gridSpan w:val="2"/>
          </w:tcPr>
          <w:p w14:paraId="57A6EF5A" w14:textId="77777777" w:rsidR="00396619" w:rsidRDefault="00000000">
            <w:r>
              <w:t>                 51,200</w:t>
            </w:r>
          </w:p>
        </w:tc>
      </w:tr>
      <w:tr w:rsidR="00396619" w14:paraId="5689907A" w14:textId="77777777">
        <w:tc>
          <w:tcPr>
            <w:tcW w:w="2160" w:type="dxa"/>
            <w:gridSpan w:val="2"/>
          </w:tcPr>
          <w:p w14:paraId="3D68A50A" w14:textId="77777777" w:rsidR="00396619" w:rsidRDefault="00000000">
            <w:r>
              <w:t>Static IP 1024</w:t>
            </w:r>
          </w:p>
        </w:tc>
        <w:tc>
          <w:tcPr>
            <w:tcW w:w="2160" w:type="dxa"/>
            <w:gridSpan w:val="2"/>
          </w:tcPr>
          <w:p w14:paraId="72903603" w14:textId="77777777" w:rsidR="00396619" w:rsidRDefault="00000000">
            <w:r>
              <w:t>1024</w:t>
            </w:r>
          </w:p>
        </w:tc>
        <w:tc>
          <w:tcPr>
            <w:tcW w:w="2160" w:type="dxa"/>
            <w:gridSpan w:val="2"/>
          </w:tcPr>
          <w:p w14:paraId="217518F0" w14:textId="77777777" w:rsidR="00396619" w:rsidRDefault="00000000">
            <w:r>
              <w:t>0</w:t>
            </w:r>
          </w:p>
        </w:tc>
        <w:tc>
          <w:tcPr>
            <w:tcW w:w="2160" w:type="dxa"/>
            <w:gridSpan w:val="2"/>
          </w:tcPr>
          <w:p w14:paraId="244A6ECE" w14:textId="77777777" w:rsidR="00396619" w:rsidRDefault="00000000">
            <w:r>
              <w:t>               102,400</w:t>
            </w:r>
          </w:p>
        </w:tc>
      </w:tr>
    </w:tbl>
    <w:p w14:paraId="44B463DF" w14:textId="77777777" w:rsidR="00396619" w:rsidRDefault="00000000">
      <w:r>
        <w:t>---</w:t>
      </w:r>
    </w:p>
    <w:p w14:paraId="576828E5" w14:textId="77777777" w:rsidR="00396619" w:rsidRDefault="00000000">
      <w:r>
        <w:t>Target Segments</w:t>
      </w:r>
    </w:p>
    <w:p w14:paraId="51F5AC96" w14:textId="77777777" w:rsidR="00396619" w:rsidRDefault="00000000">
      <w:r>
        <w:t>Small and medium enterprises</w:t>
      </w:r>
    </w:p>
    <w:p w14:paraId="58EAD6B3" w14:textId="77777777" w:rsidR="00396619" w:rsidRDefault="00000000">
      <w:r>
        <w:t>---</w:t>
      </w:r>
    </w:p>
    <w:p w14:paraId="443B738F" w14:textId="77777777" w:rsidR="00396619" w:rsidRDefault="00000000">
      <w:r>
        <w:t>الشريحة المستهدفة:</w:t>
      </w:r>
    </w:p>
    <w:p w14:paraId="37CD0952" w14:textId="77777777" w:rsidR="00396619" w:rsidRDefault="00000000">
      <w:r>
        <w:t>الشركات المتوسطة والصغرى.</w:t>
      </w:r>
    </w:p>
    <w:p w14:paraId="4FEB567F" w14:textId="77777777" w:rsidR="00396619" w:rsidRDefault="00000000">
      <w:r>
        <w:t>---</w:t>
      </w:r>
    </w:p>
    <w:p w14:paraId="48E4CEC5" w14:textId="77777777" w:rsidR="00396619" w:rsidRDefault="00000000">
      <w:r>
        <w:lastRenderedPageBreak/>
        <w:t>Terms &amp; Conditions:</w:t>
      </w:r>
    </w:p>
    <w:p w14:paraId="0CDD4A77" w14:textId="77777777" w:rsidR="00396619" w:rsidRDefault="00000000">
      <w:r>
        <w:t>1.        These Conditions shall be subject to the laws and regulations applicable</w:t>
      </w:r>
    </w:p>
    <w:p w14:paraId="207E641D" w14:textId="77777777" w:rsidR="00396619" w:rsidRDefault="00000000">
      <w:r>
        <w:t>in the Kingdom of Saudi Arabia including the CST regulations.</w:t>
      </w:r>
    </w:p>
    <w:p w14:paraId="2BD37ECF" w14:textId="77777777" w:rsidR="00396619" w:rsidRDefault="00000000">
      <w:r>
        <w:t>2.      If stc fails to provide the service at time determined by the Client upon</w:t>
      </w:r>
    </w:p>
    <w:p w14:paraId="6BB48F9B" w14:textId="77777777" w:rsidR="00396619" w:rsidRDefault="00000000">
      <w:r>
        <w:t>receiving the service application from the Client and fulfilling the required</w:t>
      </w:r>
    </w:p>
    <w:p w14:paraId="08F6274C" w14:textId="77777777" w:rsidR="00396619" w:rsidRDefault="00000000">
      <w:r>
        <w:t>information, stc shall inform the Client of the expected time to provide the</w:t>
      </w:r>
    </w:p>
    <w:p w14:paraId="664E36FE" w14:textId="77777777" w:rsidR="00396619" w:rsidRDefault="00000000">
      <w:r>
        <w:t>service within maximum 10 days</w:t>
      </w:r>
    </w:p>
    <w:p w14:paraId="61A0AACD" w14:textId="77777777" w:rsidR="00396619" w:rsidRDefault="00000000">
      <w:r>
        <w:t>3.      stc shall have the right to restore the devices\ equipment provided to the Client upon cancelation or disconnection, as below:</w:t>
      </w:r>
    </w:p>
    <w:p w14:paraId="6BC57654" w14:textId="77777777" w:rsidR="00396619" w:rsidRDefault="00000000">
      <w:r>
        <w:t>Wired Services:</w:t>
      </w:r>
    </w:p>
    <w:p w14:paraId="11595806" w14:textId="77777777" w:rsidR="00396619" w:rsidRDefault="00000000">
      <w:r>
        <w:t>ONT in case of providing service with Fiber</w:t>
      </w:r>
    </w:p>
    <w:p w14:paraId="2B929A0D" w14:textId="77777777" w:rsidR="00396619" w:rsidRDefault="00000000">
      <w:r>
        <w:t>Wireless Services:</w:t>
      </w:r>
    </w:p>
    <w:p w14:paraId="322C9D38" w14:textId="77777777" w:rsidR="00396619" w:rsidRDefault="00000000">
      <w:r>
        <w:t>ODU/IDU in case of providing service with Microwave</w:t>
      </w:r>
    </w:p>
    <w:p w14:paraId="74984588" w14:textId="77777777" w:rsidR="00396619" w:rsidRDefault="00000000">
      <w:r>
        <w:t>FWA CPE in case of providing service with FWA (4G/5G)</w:t>
      </w:r>
    </w:p>
    <w:p w14:paraId="10B06A98" w14:textId="77777777" w:rsidR="00396619" w:rsidRDefault="00000000">
      <w:r>
        <w:t>The client must pay 2,500 Saudi Riyals for wireless services and 500 Saudi Riyals for wired services in case of client rejection to return these equipment, or stc could not access client' site for collection due to client resistance.</w:t>
      </w:r>
    </w:p>
    <w:p w14:paraId="5AF60A2E" w14:textId="77777777" w:rsidR="00396619" w:rsidRDefault="00000000">
      <w:r>
        <w:t>4.      A minimum of 12 months of contract commitment from the date of activation.</w:t>
      </w:r>
    </w:p>
    <w:p w14:paraId="2BF1730F" w14:textId="77777777" w:rsidR="00396619" w:rsidRDefault="00000000">
      <w:r>
        <w:t>5.      When the client does not contribute to service obligation throughout the 12-month contract period and requests its cancellation, will pay a fine of 5,000 Saudi Riyals, calculated according to the number of months for service activation according to the table below.</w:t>
      </w:r>
    </w:p>
    <w:p w14:paraId="68D7D2F3" w14:textId="77777777" w:rsidR="00396619" w:rsidRDefault="00396619"/>
    <w:p w14:paraId="3AC49F93" w14:textId="77777777" w:rsidR="00396619" w:rsidRDefault="00000000">
      <w:r>
        <w:t>6.      There are no installation fees in the case of upgrade or downgrade. Installation fees are applied in the case of a client requesting a change of technology from wired to wireless technology.</w:t>
      </w:r>
    </w:p>
    <w:p w14:paraId="242AA870" w14:textId="77777777" w:rsidR="00396619" w:rsidRDefault="00000000">
      <w:r>
        <w:t>7.       Service shall be temporarily suspended if no payment is made 60 days after the bill issue date. Service shall also be permanently terminated if no payment is made 120 days after the bill issue date. The fine shall apply to the client as mentioned in term five above.</w:t>
      </w:r>
    </w:p>
    <w:p w14:paraId="138CA8F5" w14:textId="77777777" w:rsidR="00396619" w:rsidRDefault="00000000">
      <w:r>
        <w:t>8.      In case of client requests reallocation of a service, 50% of installation fee is applied.</w:t>
      </w:r>
    </w:p>
    <w:p w14:paraId="163A716F" w14:textId="77777777" w:rsidR="00396619" w:rsidRDefault="00000000">
      <w:r>
        <w:t>If the client is provided with a wired service:</w:t>
      </w:r>
    </w:p>
    <w:p w14:paraId="5B1E6C2A" w14:textId="77777777" w:rsidR="00396619" w:rsidRDefault="00000000">
      <w:r>
        <w:lastRenderedPageBreak/>
        <w:t>100% discount is applied for the first two months, then 50% for the next 10 months, and then the customer would be billed on original prices.</w:t>
      </w:r>
    </w:p>
    <w:p w14:paraId="392873FB" w14:textId="77777777" w:rsidR="00396619" w:rsidRDefault="00000000">
      <w:r>
        <w:t>If the client is provided with wireless service:</w:t>
      </w:r>
    </w:p>
    <w:p w14:paraId="5FF62D2A" w14:textId="77777777" w:rsidR="00396619" w:rsidRDefault="00000000">
      <w:r>
        <w:t>The 50% discount is applied for 12 months, and then the customer would be billed on original prices.</w:t>
      </w:r>
    </w:p>
    <w:p w14:paraId="022F7AF4" w14:textId="77777777" w:rsidR="00396619" w:rsidRDefault="00000000">
      <w:r>
        <w:t>9.      The availability of services is 97%.</w:t>
      </w:r>
    </w:p>
    <w:p w14:paraId="728C9C2F" w14:textId="77777777" w:rsidR="00396619" w:rsidRDefault="00000000">
      <w:r>
        <w:t>10.   The Client's abuse of the service, use of the service contrary to its</w:t>
      </w:r>
    </w:p>
    <w:p w14:paraId="1750A41A" w14:textId="77777777" w:rsidR="00396619" w:rsidRDefault="00000000">
      <w:r>
        <w:t>inherent nature or the purpose for which it is offered or created, or in</w:t>
      </w:r>
    </w:p>
    <w:p w14:paraId="0BB42894" w14:textId="77777777" w:rsidR="00396619" w:rsidRDefault="00000000">
      <w:r>
        <w:t>violation of contract provisions, gives stc the right to disconnect the</w:t>
      </w:r>
    </w:p>
    <w:p w14:paraId="198572E9" w14:textId="77777777" w:rsidR="00396619" w:rsidRDefault="00000000">
      <w:r>
        <w:t>service immediately and take legal action to safeguard its rights.</w:t>
      </w:r>
    </w:p>
    <w:p w14:paraId="2F961083" w14:textId="77777777" w:rsidR="00396619" w:rsidRDefault="00000000">
      <w:r>
        <w:t>11.     The client has the right for reallocation of a service if there was technical availability.</w:t>
      </w:r>
    </w:p>
    <w:p w14:paraId="2B045073" w14:textId="77777777" w:rsidR="00396619" w:rsidRDefault="00000000">
      <w:r>
        <w:t>12.    Prices and speeds for this service as summarized above.</w:t>
      </w:r>
    </w:p>
    <w:p w14:paraId="5F8F23F7" w14:textId="77777777" w:rsidR="00396619" w:rsidRDefault="00000000">
      <w:r>
        <w:t>13.   Saudi Value Added Tax (VAT) is not included in prices.</w:t>
      </w:r>
    </w:p>
    <w:p w14:paraId="1163B2EB" w14:textId="77777777" w:rsidR="00396619" w:rsidRDefault="00000000">
      <w:r>
        <w:t>14.   Service Level Agreement of which clarifies the Daily Working Practices on the Provisioned Services at Customer's Premise to establish Measurement Points.</w:t>
      </w:r>
    </w:p>
    <w:p w14:paraId="38D3A256" w14:textId="77777777" w:rsidR="00396619" w:rsidRDefault="00000000">
      <w:r>
        <w:t>15.   The Service Level Agreement document sets the Parameters against the Provisioned Service (DIAL) to be measured.</w:t>
      </w:r>
    </w:p>
    <w:p w14:paraId="2A07833A" w14:textId="77777777" w:rsidR="00396619" w:rsidRDefault="00000000">
      <w:r>
        <w:t>16.   The damages shall be repaired up to a maximum of 96 hours, except what resulted from a client, third party, cable cut, or the following cases:</w:t>
      </w:r>
    </w:p>
    <w:p w14:paraId="7D421492" w14:textId="77777777" w:rsidR="00396619" w:rsidRDefault="00000000">
      <w:r>
        <w:t>An issue with the customer's internal wiring.</w:t>
      </w:r>
    </w:p>
    <w:p w14:paraId="6B1C1056" w14:textId="77777777" w:rsidR="00396619" w:rsidRDefault="00000000">
      <w:r>
        <w:t>Force majeure conditions such as war, earthquakes, volcanoes, etc.</w:t>
      </w:r>
    </w:p>
    <w:p w14:paraId="2EAB9147" w14:textId="77777777" w:rsidR="00396619" w:rsidRDefault="00000000">
      <w:r>
        <w:t>Electrical issues by electricity providers.</w:t>
      </w:r>
    </w:p>
    <w:p w14:paraId="06F12923" w14:textId="77777777" w:rsidR="00396619" w:rsidRDefault="00000000">
      <w:r>
        <w:t>Issues related to customer internal applications/systems/devices not under scope of STC.</w:t>
      </w:r>
    </w:p>
    <w:p w14:paraId="6CC3DD1C" w14:textId="77777777" w:rsidR="00396619" w:rsidRDefault="00000000">
      <w:r>
        <w:t>17.    Communication and escalation are done through stc channels.</w:t>
      </w:r>
    </w:p>
    <w:p w14:paraId="31065A42" w14:textId="77777777" w:rsidR="00396619" w:rsidRDefault="00000000">
      <w:r>
        <w:t>Account manager and for escalation send e-mail to 909@stc.com.sa</w:t>
      </w:r>
    </w:p>
    <w:p w14:paraId="5BC15CC8" w14:textId="77777777" w:rsidR="00396619" w:rsidRDefault="00000000">
      <w:r>
        <w:t>Call Customer Care Center (909).</w:t>
      </w:r>
    </w:p>
    <w:p w14:paraId="24115773" w14:textId="77777777" w:rsidR="00396619" w:rsidRDefault="00000000">
      <w:r>
        <w:t>Customer service offices</w:t>
      </w:r>
    </w:p>
    <w:p w14:paraId="485494BE" w14:textId="77777777" w:rsidR="00396619" w:rsidRDefault="00000000">
      <w:r>
        <w:t>Live conversation on my.stc.com.sa</w:t>
      </w:r>
    </w:p>
    <w:p w14:paraId="6FDB1F2D" w14:textId="77777777" w:rsidR="00396619" w:rsidRDefault="00000000">
      <w:r>
        <w:lastRenderedPageBreak/>
        <w:t>stc business Application</w:t>
      </w:r>
      <w:r>
        <w:br/>
        <w:t>​</w:t>
      </w:r>
    </w:p>
    <w:p w14:paraId="4447FF9A" w14:textId="77777777" w:rsidR="00396619" w:rsidRDefault="00396619"/>
    <w:tbl>
      <w:tblPr>
        <w:tblStyle w:val="TableGrid"/>
        <w:tblW w:w="0" w:type="auto"/>
        <w:tblLook w:val="04A0" w:firstRow="1" w:lastRow="0" w:firstColumn="1" w:lastColumn="0" w:noHBand="0" w:noVBand="1"/>
      </w:tblPr>
      <w:tblGrid>
        <w:gridCol w:w="610"/>
        <w:gridCol w:w="529"/>
        <w:gridCol w:w="715"/>
        <w:gridCol w:w="716"/>
        <w:gridCol w:w="716"/>
        <w:gridCol w:w="716"/>
        <w:gridCol w:w="716"/>
        <w:gridCol w:w="716"/>
        <w:gridCol w:w="716"/>
        <w:gridCol w:w="716"/>
        <w:gridCol w:w="716"/>
        <w:gridCol w:w="637"/>
        <w:gridCol w:w="637"/>
      </w:tblGrid>
      <w:tr w:rsidR="00396619" w14:paraId="434D4A1A" w14:textId="77777777">
        <w:tc>
          <w:tcPr>
            <w:tcW w:w="665" w:type="dxa"/>
          </w:tcPr>
          <w:p w14:paraId="19259356" w14:textId="77777777" w:rsidR="00396619" w:rsidRDefault="00000000">
            <w:r>
              <w:t>Month</w:t>
            </w:r>
          </w:p>
        </w:tc>
        <w:tc>
          <w:tcPr>
            <w:tcW w:w="665" w:type="dxa"/>
          </w:tcPr>
          <w:p w14:paraId="5191FC4B" w14:textId="77777777" w:rsidR="00396619" w:rsidRDefault="00000000">
            <w:r>
              <w:t>1</w:t>
            </w:r>
          </w:p>
        </w:tc>
        <w:tc>
          <w:tcPr>
            <w:tcW w:w="665" w:type="dxa"/>
          </w:tcPr>
          <w:p w14:paraId="6888AFF8" w14:textId="77777777" w:rsidR="00396619" w:rsidRDefault="00000000">
            <w:r>
              <w:t>2</w:t>
            </w:r>
          </w:p>
        </w:tc>
        <w:tc>
          <w:tcPr>
            <w:tcW w:w="665" w:type="dxa"/>
          </w:tcPr>
          <w:p w14:paraId="5ED3BE6B" w14:textId="77777777" w:rsidR="00396619" w:rsidRDefault="00000000">
            <w:r>
              <w:t>3</w:t>
            </w:r>
          </w:p>
        </w:tc>
        <w:tc>
          <w:tcPr>
            <w:tcW w:w="665" w:type="dxa"/>
          </w:tcPr>
          <w:p w14:paraId="7C3CFC57" w14:textId="77777777" w:rsidR="00396619" w:rsidRDefault="00000000">
            <w:r>
              <w:t>4</w:t>
            </w:r>
          </w:p>
        </w:tc>
        <w:tc>
          <w:tcPr>
            <w:tcW w:w="665" w:type="dxa"/>
          </w:tcPr>
          <w:p w14:paraId="4AA97DE8" w14:textId="77777777" w:rsidR="00396619" w:rsidRDefault="00000000">
            <w:r>
              <w:t>5</w:t>
            </w:r>
          </w:p>
        </w:tc>
        <w:tc>
          <w:tcPr>
            <w:tcW w:w="665" w:type="dxa"/>
          </w:tcPr>
          <w:p w14:paraId="63500120" w14:textId="77777777" w:rsidR="00396619" w:rsidRDefault="00000000">
            <w:r>
              <w:t>6</w:t>
            </w:r>
          </w:p>
        </w:tc>
        <w:tc>
          <w:tcPr>
            <w:tcW w:w="665" w:type="dxa"/>
          </w:tcPr>
          <w:p w14:paraId="0F480C48" w14:textId="77777777" w:rsidR="00396619" w:rsidRDefault="00000000">
            <w:r>
              <w:t>7</w:t>
            </w:r>
          </w:p>
        </w:tc>
        <w:tc>
          <w:tcPr>
            <w:tcW w:w="665" w:type="dxa"/>
          </w:tcPr>
          <w:p w14:paraId="5A0BEFF6" w14:textId="77777777" w:rsidR="00396619" w:rsidRDefault="00000000">
            <w:r>
              <w:t>8</w:t>
            </w:r>
          </w:p>
        </w:tc>
        <w:tc>
          <w:tcPr>
            <w:tcW w:w="665" w:type="dxa"/>
          </w:tcPr>
          <w:p w14:paraId="170186FD" w14:textId="77777777" w:rsidR="00396619" w:rsidRDefault="00000000">
            <w:r>
              <w:t>9</w:t>
            </w:r>
          </w:p>
        </w:tc>
        <w:tc>
          <w:tcPr>
            <w:tcW w:w="665" w:type="dxa"/>
          </w:tcPr>
          <w:p w14:paraId="30A44A7D" w14:textId="77777777" w:rsidR="00396619" w:rsidRDefault="00000000">
            <w:r>
              <w:t>10</w:t>
            </w:r>
          </w:p>
        </w:tc>
        <w:tc>
          <w:tcPr>
            <w:tcW w:w="665" w:type="dxa"/>
          </w:tcPr>
          <w:p w14:paraId="29CA6831" w14:textId="77777777" w:rsidR="00396619" w:rsidRDefault="00000000">
            <w:r>
              <w:t>11</w:t>
            </w:r>
          </w:p>
        </w:tc>
        <w:tc>
          <w:tcPr>
            <w:tcW w:w="665" w:type="dxa"/>
          </w:tcPr>
          <w:p w14:paraId="550BDDEA" w14:textId="77777777" w:rsidR="00396619" w:rsidRDefault="00000000">
            <w:r>
              <w:t>12</w:t>
            </w:r>
          </w:p>
        </w:tc>
      </w:tr>
      <w:tr w:rsidR="00396619" w14:paraId="704AF4B7" w14:textId="77777777">
        <w:tc>
          <w:tcPr>
            <w:tcW w:w="665" w:type="dxa"/>
          </w:tcPr>
          <w:p w14:paraId="07209719" w14:textId="77777777" w:rsidR="00396619" w:rsidRDefault="00000000">
            <w:r>
              <w:t>Fine</w:t>
            </w:r>
          </w:p>
        </w:tc>
        <w:tc>
          <w:tcPr>
            <w:tcW w:w="665" w:type="dxa"/>
          </w:tcPr>
          <w:p w14:paraId="085150C9" w14:textId="77777777" w:rsidR="00396619" w:rsidRDefault="00000000">
            <w:r>
              <w:t>5000</w:t>
            </w:r>
          </w:p>
        </w:tc>
        <w:tc>
          <w:tcPr>
            <w:tcW w:w="665" w:type="dxa"/>
          </w:tcPr>
          <w:p w14:paraId="3294D310" w14:textId="77777777" w:rsidR="00396619" w:rsidRDefault="00000000">
            <w:r>
              <w:t>4583.33</w:t>
            </w:r>
          </w:p>
        </w:tc>
        <w:tc>
          <w:tcPr>
            <w:tcW w:w="665" w:type="dxa"/>
          </w:tcPr>
          <w:p w14:paraId="1271CE74" w14:textId="77777777" w:rsidR="00396619" w:rsidRDefault="00000000">
            <w:r>
              <w:t>4166.66</w:t>
            </w:r>
          </w:p>
        </w:tc>
        <w:tc>
          <w:tcPr>
            <w:tcW w:w="665" w:type="dxa"/>
          </w:tcPr>
          <w:p w14:paraId="3309F01D" w14:textId="77777777" w:rsidR="00396619" w:rsidRDefault="00000000">
            <w:r>
              <w:t>3749.99</w:t>
            </w:r>
          </w:p>
        </w:tc>
        <w:tc>
          <w:tcPr>
            <w:tcW w:w="665" w:type="dxa"/>
          </w:tcPr>
          <w:p w14:paraId="1F4D5650" w14:textId="77777777" w:rsidR="00396619" w:rsidRDefault="00000000">
            <w:r>
              <w:t>3333.32</w:t>
            </w:r>
          </w:p>
        </w:tc>
        <w:tc>
          <w:tcPr>
            <w:tcW w:w="665" w:type="dxa"/>
          </w:tcPr>
          <w:p w14:paraId="74F5035E" w14:textId="77777777" w:rsidR="00396619" w:rsidRDefault="00000000">
            <w:r>
              <w:t>2916.65</w:t>
            </w:r>
          </w:p>
        </w:tc>
        <w:tc>
          <w:tcPr>
            <w:tcW w:w="665" w:type="dxa"/>
          </w:tcPr>
          <w:p w14:paraId="768F11D9" w14:textId="77777777" w:rsidR="00396619" w:rsidRDefault="00000000">
            <w:r>
              <w:t>2499.98</w:t>
            </w:r>
          </w:p>
        </w:tc>
        <w:tc>
          <w:tcPr>
            <w:tcW w:w="665" w:type="dxa"/>
          </w:tcPr>
          <w:p w14:paraId="69ACB6D4" w14:textId="77777777" w:rsidR="00396619" w:rsidRDefault="00000000">
            <w:r>
              <w:t>2083.31</w:t>
            </w:r>
          </w:p>
        </w:tc>
        <w:tc>
          <w:tcPr>
            <w:tcW w:w="665" w:type="dxa"/>
          </w:tcPr>
          <w:p w14:paraId="21EECCBE" w14:textId="77777777" w:rsidR="00396619" w:rsidRDefault="00000000">
            <w:r>
              <w:t>1666.64</w:t>
            </w:r>
          </w:p>
        </w:tc>
        <w:tc>
          <w:tcPr>
            <w:tcW w:w="665" w:type="dxa"/>
          </w:tcPr>
          <w:p w14:paraId="613153D0" w14:textId="77777777" w:rsidR="00396619" w:rsidRDefault="00000000">
            <w:r>
              <w:t>1249.97</w:t>
            </w:r>
          </w:p>
        </w:tc>
        <w:tc>
          <w:tcPr>
            <w:tcW w:w="665" w:type="dxa"/>
          </w:tcPr>
          <w:p w14:paraId="3C6934A5" w14:textId="77777777" w:rsidR="00396619" w:rsidRDefault="00000000">
            <w:r>
              <w:t>833.30</w:t>
            </w:r>
          </w:p>
        </w:tc>
        <w:tc>
          <w:tcPr>
            <w:tcW w:w="665" w:type="dxa"/>
          </w:tcPr>
          <w:p w14:paraId="2B156EDE" w14:textId="77777777" w:rsidR="00396619" w:rsidRDefault="00000000">
            <w:r>
              <w:t>416.67</w:t>
            </w:r>
          </w:p>
        </w:tc>
      </w:tr>
    </w:tbl>
    <w:p w14:paraId="069B07EC" w14:textId="77777777" w:rsidR="00396619" w:rsidRDefault="00000000">
      <w:r>
        <w:t>---</w:t>
      </w:r>
    </w:p>
    <w:p w14:paraId="048B8A62" w14:textId="77777777" w:rsidR="00396619" w:rsidRDefault="00000000">
      <w:r>
        <w:t>الاحكام والشروط:</w:t>
      </w:r>
    </w:p>
    <w:p w14:paraId="78487411" w14:textId="77777777" w:rsidR="00396619" w:rsidRDefault="00000000">
      <w:r>
        <w:t>1.      تخضع شروط واحكام تقديم الخدمة الى القوانين واللوائح والأنظمة المعمول بها في المملكة العربية السعودية بما في ذلك الأنظمة الصادرة من هيئة الاتصالات وتقنية المعلومات</w:t>
      </w:r>
    </w:p>
    <w:p w14:paraId="0E999F4C" w14:textId="77777777" w:rsidR="00396619" w:rsidRDefault="00000000">
      <w:r>
        <w:t>2.      تقومstc ، في حال تعذر تقديم الخدمة في الوقت الذي يحدده العميل عند استلام طلب تقديم الخدمة من العميل واستيفاء المعلومات المطلوبة، بإبلاغ العميل بالوقت المتوقع لتقديم الخدمة خلال مدة أقصاها 10أيام ​</w:t>
      </w:r>
    </w:p>
    <w:p w14:paraId="3680E879" w14:textId="77777777" w:rsidR="00396619" w:rsidRDefault="00000000">
      <w:r>
        <w:t>3.     تعتبر الأجهزة مملوكة لـstc ، ويحق للشركة استردادها عند انتهاء فترة التعاقد وهي كالتالي:</w:t>
      </w:r>
    </w:p>
    <w:p w14:paraId="0A6336D6" w14:textId="77777777" w:rsidR="00396619" w:rsidRDefault="00000000">
      <w:r>
        <w:t>الأجهزة السلكية:</w:t>
      </w:r>
    </w:p>
    <w:p w14:paraId="1B3B7128" w14:textId="77777777" w:rsidR="00396619" w:rsidRDefault="00000000">
      <w:r>
        <w:t>·       ONT في حالة تزويد الخدمة عن طريق الألياف الضوئية.</w:t>
      </w:r>
    </w:p>
    <w:p w14:paraId="5270D4F6" w14:textId="77777777" w:rsidR="00396619" w:rsidRDefault="00000000">
      <w:r>
        <w:t>الأجهزة اللاسلكية:</w:t>
      </w:r>
    </w:p>
    <w:p w14:paraId="4DA6BB81" w14:textId="77777777" w:rsidR="00396619" w:rsidRDefault="00000000">
      <w:r>
        <w:t>·       ODU/IDU  في حالة تزويد الخدمة عن طريق المايكرويف .</w:t>
      </w:r>
    </w:p>
    <w:p w14:paraId="10743169" w14:textId="77777777" w:rsidR="00396619" w:rsidRDefault="00000000">
      <w:r>
        <w:t>·       FWA CPE  في حالة تزويد الخدمة عن طريق تقنيات الوصول اللاسلكي الثابت (4G/5G).</w:t>
      </w:r>
    </w:p>
    <w:p w14:paraId="5498520D" w14:textId="77777777" w:rsidR="00396619" w:rsidRDefault="00000000">
      <w:r>
        <w:t>ويجب على العميل دفع 2500 ريال سعودي للأجهزة اللاسلكية و500 ريال سعودي للأجهزة السلكية في حالة تلف الأجهزة أو عدم التسليم لـ stc عند انتهاء فترة التعاقد.</w:t>
      </w:r>
    </w:p>
    <w:p w14:paraId="72908C72" w14:textId="77777777" w:rsidR="00396619" w:rsidRDefault="00000000">
      <w:r>
        <w:t>4.     مدة الالتزام في الخدمة محل الاشتراك 12 شهر من تاريخ التفعيل.</w:t>
      </w:r>
    </w:p>
    <w:p w14:paraId="2E68D572" w14:textId="77777777" w:rsidR="00396619" w:rsidRDefault="00000000">
      <w:r>
        <w:t>5.     عند عدم التزام العميل بتفعيل الخدمة طوال مدة العقد 12 شهر وطلب الغاءها، يدفع غرامة مبلغ 5 الاف ريال، تحسب نسبة وتناسب حسب عدد الشهور التي استمر بتفعيل الخدمة بها حسب الجدول أدناه:</w:t>
      </w:r>
    </w:p>
    <w:p w14:paraId="06D13CC7" w14:textId="77777777" w:rsidR="00396619" w:rsidRDefault="00396619"/>
    <w:p w14:paraId="241540E9" w14:textId="77777777" w:rsidR="00396619" w:rsidRDefault="00000000">
      <w:r>
        <w:t>6.     لا توجد رسوم تأسيس في حال الترقية او التخفيض، وتطبق رسوم التأسيس في حال طلب العميل تغيير التقنية من سلكي الى لاسلكي.</w:t>
      </w:r>
    </w:p>
    <w:p w14:paraId="5E680156" w14:textId="77777777" w:rsidR="00396619" w:rsidRDefault="00000000">
      <w:r>
        <w:t>7.      يتم إيقاف الخدمة مؤقتا في حال عدم السداد بعد 60 يوم من تاريخ إصدار الفاتورة، كما يتم فصل الخدمة نهائيا في حال عدم السداد بعد 120 يوم من تاريخ إصدار الفاتورة ويطبق على العميل الغرامة كما في البند الخامس أعلاه.</w:t>
      </w:r>
    </w:p>
    <w:p w14:paraId="57082026" w14:textId="77777777" w:rsidR="00396619" w:rsidRDefault="00000000">
      <w:r>
        <w:t>8.      في حال تعليق الخدمة بناء على طلب العميل يتم تمديد فترة الالتزام لمدة مماثلة لفترة تعليق الخدمة، كما يتم الخصم على حالتين كالتالي:</w:t>
      </w:r>
    </w:p>
    <w:p w14:paraId="6DC63ED3" w14:textId="77777777" w:rsidR="00396619" w:rsidRDefault="00000000">
      <w:r>
        <w:lastRenderedPageBreak/>
        <w:t>في حالة تزويد العميل بالخدمة سلكيا:</w:t>
      </w:r>
    </w:p>
    <w:p w14:paraId="69650981" w14:textId="77777777" w:rsidR="00396619" w:rsidRDefault="00000000">
      <w:r>
        <w:t>·       يطبق خصم %100 على اول شهرين، ثم %50 على الـ 10 أشهر القادمة، ومن ثم يتم فوترة العميل بشكل عادي</w:t>
      </w:r>
    </w:p>
    <w:p w14:paraId="642A866F" w14:textId="77777777" w:rsidR="00396619" w:rsidRDefault="00000000">
      <w:r>
        <w:t>في حالة تزويد العميل بالخدمة لاسلكياً:</w:t>
      </w:r>
    </w:p>
    <w:p w14:paraId="4E7431BB" w14:textId="77777777" w:rsidR="00396619" w:rsidRDefault="00000000">
      <w:r>
        <w:t>·       يطبق خصم %50 على 12 شهر، ومن ثم يتم فوترة العميل بشكل عادي.</w:t>
      </w:r>
    </w:p>
    <w:p w14:paraId="5AA4B1DE" w14:textId="77777777" w:rsidR="00396619" w:rsidRDefault="00000000">
      <w:r>
        <w:t>9.     نسبة توفر الخدمات هو 97%.</w:t>
      </w:r>
    </w:p>
    <w:p w14:paraId="7B4870CE" w14:textId="77777777" w:rsidR="00396619" w:rsidRDefault="00000000">
      <w:r>
        <w:t>10.   في حال إساءة استخدام الخدمة من قبل العميل أو استخدام الخدمة بما يتعارض مع طبيعتها المتأصلة أو الغرض الذي من أجله تم تقديم أو إنشاء الخدمة أو انتهاك أحد شروط العقد الذي تم الاتفاق عليها بين العميل وstc، يحق لـ stcفصل الخدمة على الفور واتخاذ الإجراءات القانونية لحماية حقوقها. أيضاً تطبق على العميل الغرامة كما في البند الخامس أعلاه.</w:t>
      </w:r>
    </w:p>
    <w:p w14:paraId="251C82E7" w14:textId="77777777" w:rsidR="00396619" w:rsidRDefault="00000000">
      <w:r>
        <w:t>11.    يحق للعميل نقل الخدمة من مكان إلى مكان اخر، شريطة توفر الإمكانية الفنية.</w:t>
      </w:r>
    </w:p>
    <w:p w14:paraId="51D69954" w14:textId="77777777" w:rsidR="00396619" w:rsidRDefault="00000000">
      <w:r>
        <w:t>12.   الأسعار والسرعات الخاصة بهذه الخدمة بحسب ما ورد بملخص الخدمة أعلاه.</w:t>
      </w:r>
    </w:p>
    <w:p w14:paraId="30C51B4F" w14:textId="77777777" w:rsidR="00396619" w:rsidRDefault="00000000">
      <w:r>
        <w:t>13.    الأسعار غير شاملة ضريبة القيمة المضافة.</w:t>
      </w:r>
    </w:p>
    <w:p w14:paraId="14B57FD7" w14:textId="77777777" w:rsidR="00396619" w:rsidRDefault="00000000">
      <w:r>
        <w:t>14.    اتفاقية مستوى الخدمة الموقعة بين الشركة والعميل هي التي توضح ممارسات العمل اليومية على الخدمات المقدمة في مقر العميل لإنشاء نقاط قياس.</w:t>
      </w:r>
    </w:p>
    <w:p w14:paraId="11F6224A" w14:textId="77777777" w:rsidR="00396619" w:rsidRDefault="00000000">
      <w:r>
        <w:t>15.    يحدد مستند اتفاقية مستوى الخدمة المؤشرات مقابل الخدمة المقدمة المراد قياسها وهي تنطبق على الخدمات القائمة على تقنية الـ(IP) لخدمة .(DIAL)</w:t>
      </w:r>
    </w:p>
    <w:p w14:paraId="2A8E39CA" w14:textId="77777777" w:rsidR="00396619" w:rsidRDefault="00000000">
      <w:r>
        <w:t>16.   يتم اصلاح الاعطال بحد أقصى خلال 72 ساعة ويستثنى ما يكون بسبب راجع للعميل أو للطرف الثالث أو لقطوعات الكيابل أو الحالات التالية:</w:t>
      </w:r>
    </w:p>
    <w:p w14:paraId="2D4BCA1C" w14:textId="77777777" w:rsidR="00396619" w:rsidRDefault="00000000">
      <w:r>
        <w:t>مشكلة في التوصيلات الداخلية للعميل.</w:t>
      </w:r>
    </w:p>
    <w:p w14:paraId="4F9551D6" w14:textId="77777777" w:rsidR="00396619" w:rsidRDefault="00000000">
      <w:r>
        <w:t>قوى قاهرة مثل نشوب حرب، زلازل، براكين، الخ.</w:t>
      </w:r>
    </w:p>
    <w:p w14:paraId="2E716B64" w14:textId="77777777" w:rsidR="00396619" w:rsidRDefault="00000000">
      <w:r>
        <w:t>مشاكل كهربائية من قبل مزودي الكهرباء.</w:t>
      </w:r>
    </w:p>
    <w:p w14:paraId="50319D57" w14:textId="77777777" w:rsidR="00396619" w:rsidRDefault="00000000">
      <w:r>
        <w:t>·       مشاكل متعلقة بالأنظمة، التطبيقات والأجهزة الداخلية للعميل ليست من اختصاص أو تابعة للشركة.</w:t>
      </w:r>
    </w:p>
    <w:p w14:paraId="1A6DED6C" w14:textId="77777777" w:rsidR="00396619" w:rsidRDefault="00000000">
      <w:r>
        <w:t>17.   يتم التواصل والتصعيد من خلال قنوات الشركة.:</w:t>
      </w:r>
    </w:p>
    <w:p w14:paraId="063A0169" w14:textId="77777777" w:rsidR="00396619" w:rsidRDefault="00000000">
      <w:r>
        <w:t>·       مدير الحساب وللتصعيد ارسل إيميل إلى 909@stc.com.sa</w:t>
      </w:r>
    </w:p>
    <w:p w14:paraId="7A54BCF5" w14:textId="77777777" w:rsidR="00396619" w:rsidRDefault="00000000">
      <w:r>
        <w:t>·       الاتصال بمركز عناية العملاء 909</w:t>
      </w:r>
    </w:p>
    <w:p w14:paraId="1FE1FC77" w14:textId="77777777" w:rsidR="00396619" w:rsidRDefault="00000000">
      <w:r>
        <w:t>·       التواصل من خلال مكاتب الخدمات</w:t>
      </w:r>
    </w:p>
    <w:p w14:paraId="3B9F25A4" w14:textId="77777777" w:rsidR="00396619" w:rsidRDefault="00000000">
      <w:r>
        <w:t>·       المحادثة المباشرة على الموقع الإلكتروني my.stc.com.sa</w:t>
      </w:r>
    </w:p>
    <w:p w14:paraId="6373D832" w14:textId="77777777" w:rsidR="00396619" w:rsidRDefault="00000000">
      <w:r>
        <w:t>·       تطبيق stc business</w:t>
      </w:r>
    </w:p>
    <w:p w14:paraId="6E39EB46" w14:textId="77777777" w:rsidR="00396619" w:rsidRDefault="00396619"/>
    <w:tbl>
      <w:tblPr>
        <w:tblStyle w:val="TableGrid"/>
        <w:tblW w:w="0" w:type="auto"/>
        <w:tblLook w:val="04A0" w:firstRow="1" w:lastRow="0" w:firstColumn="1" w:lastColumn="0" w:noHBand="0" w:noVBand="1"/>
      </w:tblPr>
      <w:tblGrid>
        <w:gridCol w:w="541"/>
        <w:gridCol w:w="533"/>
        <w:gridCol w:w="722"/>
        <w:gridCol w:w="722"/>
        <w:gridCol w:w="722"/>
        <w:gridCol w:w="722"/>
        <w:gridCol w:w="722"/>
        <w:gridCol w:w="722"/>
        <w:gridCol w:w="722"/>
        <w:gridCol w:w="722"/>
        <w:gridCol w:w="722"/>
        <w:gridCol w:w="642"/>
        <w:gridCol w:w="642"/>
      </w:tblGrid>
      <w:tr w:rsidR="00396619" w14:paraId="4038DE63" w14:textId="77777777">
        <w:tc>
          <w:tcPr>
            <w:tcW w:w="665" w:type="dxa"/>
          </w:tcPr>
          <w:p w14:paraId="3F03D8F6" w14:textId="77777777" w:rsidR="00396619" w:rsidRDefault="00000000">
            <w:r>
              <w:lastRenderedPageBreak/>
              <w:t>الشهر</w:t>
            </w:r>
          </w:p>
        </w:tc>
        <w:tc>
          <w:tcPr>
            <w:tcW w:w="665" w:type="dxa"/>
          </w:tcPr>
          <w:p w14:paraId="11A72ADD" w14:textId="77777777" w:rsidR="00396619" w:rsidRDefault="00000000">
            <w:r>
              <w:t>1</w:t>
            </w:r>
          </w:p>
        </w:tc>
        <w:tc>
          <w:tcPr>
            <w:tcW w:w="665" w:type="dxa"/>
          </w:tcPr>
          <w:p w14:paraId="55241D6D" w14:textId="77777777" w:rsidR="00396619" w:rsidRDefault="00000000">
            <w:r>
              <w:t>2</w:t>
            </w:r>
          </w:p>
        </w:tc>
        <w:tc>
          <w:tcPr>
            <w:tcW w:w="665" w:type="dxa"/>
          </w:tcPr>
          <w:p w14:paraId="6589C0D4" w14:textId="77777777" w:rsidR="00396619" w:rsidRDefault="00000000">
            <w:r>
              <w:t>3</w:t>
            </w:r>
          </w:p>
        </w:tc>
        <w:tc>
          <w:tcPr>
            <w:tcW w:w="665" w:type="dxa"/>
          </w:tcPr>
          <w:p w14:paraId="70B763DF" w14:textId="77777777" w:rsidR="00396619" w:rsidRDefault="00000000">
            <w:r>
              <w:t>4</w:t>
            </w:r>
          </w:p>
        </w:tc>
        <w:tc>
          <w:tcPr>
            <w:tcW w:w="665" w:type="dxa"/>
          </w:tcPr>
          <w:p w14:paraId="467F6091" w14:textId="77777777" w:rsidR="00396619" w:rsidRDefault="00000000">
            <w:r>
              <w:t>5</w:t>
            </w:r>
          </w:p>
        </w:tc>
        <w:tc>
          <w:tcPr>
            <w:tcW w:w="665" w:type="dxa"/>
          </w:tcPr>
          <w:p w14:paraId="1FA86C93" w14:textId="77777777" w:rsidR="00396619" w:rsidRDefault="00000000">
            <w:r>
              <w:t>6</w:t>
            </w:r>
          </w:p>
        </w:tc>
        <w:tc>
          <w:tcPr>
            <w:tcW w:w="665" w:type="dxa"/>
          </w:tcPr>
          <w:p w14:paraId="1B5A0B56" w14:textId="77777777" w:rsidR="00396619" w:rsidRDefault="00000000">
            <w:r>
              <w:t>7</w:t>
            </w:r>
          </w:p>
        </w:tc>
        <w:tc>
          <w:tcPr>
            <w:tcW w:w="665" w:type="dxa"/>
          </w:tcPr>
          <w:p w14:paraId="6871A41A" w14:textId="77777777" w:rsidR="00396619" w:rsidRDefault="00000000">
            <w:r>
              <w:t>8</w:t>
            </w:r>
          </w:p>
        </w:tc>
        <w:tc>
          <w:tcPr>
            <w:tcW w:w="665" w:type="dxa"/>
          </w:tcPr>
          <w:p w14:paraId="6AB16CAF" w14:textId="77777777" w:rsidR="00396619" w:rsidRDefault="00000000">
            <w:r>
              <w:t>9</w:t>
            </w:r>
          </w:p>
        </w:tc>
        <w:tc>
          <w:tcPr>
            <w:tcW w:w="665" w:type="dxa"/>
          </w:tcPr>
          <w:p w14:paraId="33A35D5A" w14:textId="77777777" w:rsidR="00396619" w:rsidRDefault="00000000">
            <w:r>
              <w:t>10</w:t>
            </w:r>
          </w:p>
        </w:tc>
        <w:tc>
          <w:tcPr>
            <w:tcW w:w="665" w:type="dxa"/>
          </w:tcPr>
          <w:p w14:paraId="1D410F21" w14:textId="77777777" w:rsidR="00396619" w:rsidRDefault="00000000">
            <w:r>
              <w:t>11</w:t>
            </w:r>
          </w:p>
        </w:tc>
        <w:tc>
          <w:tcPr>
            <w:tcW w:w="665" w:type="dxa"/>
          </w:tcPr>
          <w:p w14:paraId="63EE18C3" w14:textId="77777777" w:rsidR="00396619" w:rsidRDefault="00000000">
            <w:r>
              <w:t>12</w:t>
            </w:r>
          </w:p>
        </w:tc>
      </w:tr>
      <w:tr w:rsidR="00396619" w14:paraId="45DC63B2" w14:textId="77777777">
        <w:tc>
          <w:tcPr>
            <w:tcW w:w="665" w:type="dxa"/>
          </w:tcPr>
          <w:p w14:paraId="60B844DE" w14:textId="77777777" w:rsidR="00396619" w:rsidRDefault="00000000">
            <w:r>
              <w:t>الغرامة</w:t>
            </w:r>
          </w:p>
        </w:tc>
        <w:tc>
          <w:tcPr>
            <w:tcW w:w="665" w:type="dxa"/>
          </w:tcPr>
          <w:p w14:paraId="1836EEBD" w14:textId="77777777" w:rsidR="00396619" w:rsidRDefault="00000000">
            <w:r>
              <w:t>5000</w:t>
            </w:r>
          </w:p>
        </w:tc>
        <w:tc>
          <w:tcPr>
            <w:tcW w:w="665" w:type="dxa"/>
          </w:tcPr>
          <w:p w14:paraId="0E718654" w14:textId="77777777" w:rsidR="00396619" w:rsidRDefault="00000000">
            <w:r>
              <w:t>4583.33</w:t>
            </w:r>
          </w:p>
        </w:tc>
        <w:tc>
          <w:tcPr>
            <w:tcW w:w="665" w:type="dxa"/>
          </w:tcPr>
          <w:p w14:paraId="343B0ACD" w14:textId="77777777" w:rsidR="00396619" w:rsidRDefault="00000000">
            <w:r>
              <w:t>4166.66</w:t>
            </w:r>
          </w:p>
        </w:tc>
        <w:tc>
          <w:tcPr>
            <w:tcW w:w="665" w:type="dxa"/>
          </w:tcPr>
          <w:p w14:paraId="581A1C7C" w14:textId="77777777" w:rsidR="00396619" w:rsidRDefault="00000000">
            <w:r>
              <w:t>3749.99</w:t>
            </w:r>
          </w:p>
        </w:tc>
        <w:tc>
          <w:tcPr>
            <w:tcW w:w="665" w:type="dxa"/>
          </w:tcPr>
          <w:p w14:paraId="7CC39BDB" w14:textId="77777777" w:rsidR="00396619" w:rsidRDefault="00000000">
            <w:r>
              <w:t>3333.32</w:t>
            </w:r>
          </w:p>
        </w:tc>
        <w:tc>
          <w:tcPr>
            <w:tcW w:w="665" w:type="dxa"/>
          </w:tcPr>
          <w:p w14:paraId="773F2674" w14:textId="77777777" w:rsidR="00396619" w:rsidRDefault="00000000">
            <w:r>
              <w:t>2916.65</w:t>
            </w:r>
          </w:p>
        </w:tc>
        <w:tc>
          <w:tcPr>
            <w:tcW w:w="665" w:type="dxa"/>
          </w:tcPr>
          <w:p w14:paraId="4CB320C2" w14:textId="77777777" w:rsidR="00396619" w:rsidRDefault="00000000">
            <w:r>
              <w:t>2499.98</w:t>
            </w:r>
          </w:p>
        </w:tc>
        <w:tc>
          <w:tcPr>
            <w:tcW w:w="665" w:type="dxa"/>
          </w:tcPr>
          <w:p w14:paraId="0EFC8C9E" w14:textId="77777777" w:rsidR="00396619" w:rsidRDefault="00000000">
            <w:r>
              <w:t>2083.31</w:t>
            </w:r>
          </w:p>
        </w:tc>
        <w:tc>
          <w:tcPr>
            <w:tcW w:w="665" w:type="dxa"/>
          </w:tcPr>
          <w:p w14:paraId="09AB5095" w14:textId="77777777" w:rsidR="00396619" w:rsidRDefault="00000000">
            <w:r>
              <w:t>1666.64</w:t>
            </w:r>
          </w:p>
        </w:tc>
        <w:tc>
          <w:tcPr>
            <w:tcW w:w="665" w:type="dxa"/>
          </w:tcPr>
          <w:p w14:paraId="0C3F2D0A" w14:textId="77777777" w:rsidR="00396619" w:rsidRDefault="00000000">
            <w:r>
              <w:t>1249.97</w:t>
            </w:r>
          </w:p>
        </w:tc>
        <w:tc>
          <w:tcPr>
            <w:tcW w:w="665" w:type="dxa"/>
          </w:tcPr>
          <w:p w14:paraId="6EAF81FE" w14:textId="77777777" w:rsidR="00396619" w:rsidRDefault="00000000">
            <w:r>
              <w:t>833.30</w:t>
            </w:r>
          </w:p>
        </w:tc>
        <w:tc>
          <w:tcPr>
            <w:tcW w:w="665" w:type="dxa"/>
          </w:tcPr>
          <w:p w14:paraId="5E1AD14D" w14:textId="77777777" w:rsidR="00396619" w:rsidRDefault="00000000">
            <w:r>
              <w:t>416.67</w:t>
            </w:r>
          </w:p>
        </w:tc>
      </w:tr>
    </w:tbl>
    <w:p w14:paraId="57B56210" w14:textId="77777777" w:rsidR="00396619" w:rsidRDefault="00000000">
      <w:r>
        <w:t>---</w:t>
      </w:r>
    </w:p>
    <w:sectPr w:rsidR="003966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3365149">
    <w:abstractNumId w:val="8"/>
  </w:num>
  <w:num w:numId="2" w16cid:durableId="2127194387">
    <w:abstractNumId w:val="6"/>
  </w:num>
  <w:num w:numId="3" w16cid:durableId="2057508737">
    <w:abstractNumId w:val="5"/>
  </w:num>
  <w:num w:numId="4" w16cid:durableId="862286620">
    <w:abstractNumId w:val="4"/>
  </w:num>
  <w:num w:numId="5" w16cid:durableId="719203988">
    <w:abstractNumId w:val="7"/>
  </w:num>
  <w:num w:numId="6" w16cid:durableId="228614552">
    <w:abstractNumId w:val="3"/>
  </w:num>
  <w:num w:numId="7" w16cid:durableId="627247621">
    <w:abstractNumId w:val="2"/>
  </w:num>
  <w:num w:numId="8" w16cid:durableId="1360819783">
    <w:abstractNumId w:val="1"/>
  </w:num>
  <w:num w:numId="9" w16cid:durableId="180573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C5C"/>
    <w:rsid w:val="0015074B"/>
    <w:rsid w:val="0029639D"/>
    <w:rsid w:val="00326F90"/>
    <w:rsid w:val="003966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79C7F"/>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2024-08-05T13:53:00Z</dcterms:modified>
  <cp:category/>
</cp:coreProperties>
</file>