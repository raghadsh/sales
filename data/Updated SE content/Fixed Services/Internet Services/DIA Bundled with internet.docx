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76008" w14:textId="77777777" w:rsidR="00437FDD" w:rsidRDefault="00000000">
      <w:r>
        <w:t>Add Ons                                                                                                                                                  الخدمات الإضافية</w:t>
      </w:r>
    </w:p>
    <w:p w14:paraId="666BC46F" w14:textId="77777777" w:rsidR="00437FDD" w:rsidRDefault="00000000">
      <w:r>
        <w:t>Static IP, MRS, MSS, DDOS, Premium SLA</w:t>
      </w:r>
    </w:p>
    <w:p w14:paraId="4F5BB2A3" w14:textId="77777777" w:rsidR="00437FDD" w:rsidRDefault="00437FDD"/>
    <w:p w14:paraId="0BE0E8AA" w14:textId="77777777" w:rsidR="00437FDD" w:rsidRDefault="00437FDD"/>
    <w:p w14:paraId="4E4A863E" w14:textId="77777777" w:rsidR="00437FDD" w:rsidRDefault="00000000">
      <w:r>
        <w:t>---</w:t>
      </w:r>
    </w:p>
    <w:p w14:paraId="330BCA2A" w14:textId="5011E7B2" w:rsidR="00437FDD" w:rsidRDefault="00437FDD"/>
    <w:p w14:paraId="665783CC" w14:textId="77777777" w:rsidR="00437FDD" w:rsidRDefault="00000000">
      <w:r>
        <w:t>Description:</w:t>
      </w:r>
    </w:p>
    <w:p w14:paraId="46682172" w14:textId="77777777" w:rsidR="00437FDD" w:rsidRDefault="00000000">
      <w:r>
        <w:t>​​​​Our Dedicated Internet Access bundled with internet solution can guarantee you a premium business-class connection that's stable every minute of the day.</w:t>
      </w:r>
    </w:p>
    <w:p w14:paraId="23D7E151" w14:textId="77777777" w:rsidR="00437FDD" w:rsidRDefault="00000000">
      <w:r>
        <w:t>It also grows with your organisation, providing a host of optional add-ons, such as Managed Router Service, Cloud Services, Managed Wi-Fi (Shabik), Cybersecurity and more as and when your organisation needs it.Speeds ranging from 1Mbps to 10Gbps.</w:t>
      </w:r>
    </w:p>
    <w:p w14:paraId="2BEB9E2B" w14:textId="77777777" w:rsidR="00437FDD" w:rsidRDefault="00437FDD"/>
    <w:p w14:paraId="091FA4E0" w14:textId="77777777" w:rsidR="00437FDD" w:rsidRDefault="00000000">
      <w:r>
        <w:t>Why?</w:t>
      </w:r>
    </w:p>
    <w:p w14:paraId="1E04E345" w14:textId="77777777" w:rsidR="00437FDD" w:rsidRDefault="00000000">
      <w:r>
        <w:t>Can guarantee you a premium business-class connection that's stable every minute of the day.​</w:t>
      </w:r>
    </w:p>
    <w:p w14:paraId="3C8F82E4" w14:textId="77777777" w:rsidR="00437FDD" w:rsidRDefault="00437FDD"/>
    <w:p w14:paraId="689D40D7" w14:textId="77777777" w:rsidR="00437FDD" w:rsidRDefault="00000000">
      <w:r>
        <w:t>---</w:t>
      </w:r>
    </w:p>
    <w:p w14:paraId="73CD540A" w14:textId="77777777" w:rsidR="00437FDD" w:rsidRDefault="00000000">
      <w:r>
        <w:t>الوصف:</w:t>
      </w:r>
    </w:p>
    <w:p w14:paraId="271DFEF7" w14:textId="77777777" w:rsidR="00437FDD" w:rsidRDefault="00000000">
      <w:r>
        <w:t>​يمكنك مع خدمة الربط المباشر + إنترنت الحصول على خط إنترنت بجودة مضمونة وثبات مستمر طوال الوقت، كما يمكن لهذه الخدمة أن تنمو مع نمو أعمالك، حيث أنها توفر مجموعة من خدمات القيمة المضافة، مثل: خدمة إدارة الراوتر، الخدمات السحابية، خدمة الواي فاي المدارة (شابك)، الأمن السيبراني، وغيرها من الخدمات بسرعات تتراوح بين 1 ميجابت في الثانية و10 جيجابت في الثانية.</w:t>
      </w:r>
    </w:p>
    <w:p w14:paraId="44CB22D2" w14:textId="77777777" w:rsidR="00437FDD" w:rsidRDefault="00437FDD"/>
    <w:p w14:paraId="4003AB01" w14:textId="77777777" w:rsidR="00437FDD" w:rsidRDefault="00000000">
      <w:r>
        <w:t>لماذا؟</w:t>
      </w:r>
    </w:p>
    <w:p w14:paraId="67C42199" w14:textId="77777777" w:rsidR="00437FDD" w:rsidRDefault="00000000">
      <w:r>
        <w:t>يمكنك الحصول على خط إنترنت بجودة مضمونة وثبات مستمر طوال الوقت.​​</w:t>
      </w:r>
    </w:p>
    <w:p w14:paraId="6A49DB6C" w14:textId="77777777" w:rsidR="00437FDD" w:rsidRDefault="00437FDD"/>
    <w:p w14:paraId="2E73AD34" w14:textId="77777777" w:rsidR="00437FDD" w:rsidRDefault="00437FDD"/>
    <w:p w14:paraId="26C87E1B" w14:textId="77777777" w:rsidR="00437FDD" w:rsidRDefault="00000000">
      <w:r>
        <w:lastRenderedPageBreak/>
        <w:t>---</w:t>
      </w:r>
    </w:p>
    <w:p w14:paraId="3249E391" w14:textId="77777777" w:rsidR="00437FDD" w:rsidRDefault="00000000">
      <w:r>
        <w:t>Features and benefits:</w:t>
      </w:r>
    </w:p>
    <w:p w14:paraId="57ABF363" w14:textId="77777777" w:rsidR="00437FDD" w:rsidRDefault="00000000">
      <w:r>
        <w:t>Access for ISPs or approved entities from CST to sell internet.</w:t>
      </w:r>
    </w:p>
    <w:p w14:paraId="7AA50244" w14:textId="77777777" w:rsidR="00437FDD" w:rsidRDefault="00000000">
      <w:r>
        <w:t>Starting from 64Kbps up-to 10Gbps.</w:t>
      </w:r>
    </w:p>
    <w:p w14:paraId="2754DAB9" w14:textId="77777777" w:rsidR="00437FDD" w:rsidRDefault="00000000">
      <w:r>
        <w:t>Internet from (SaudiNet or Awalnet).</w:t>
      </w:r>
    </w:p>
    <w:p w14:paraId="7D57B3F6" w14:textId="77777777" w:rsidR="00437FDD" w:rsidRDefault="00000000">
      <w:r>
        <w:t>Dedicated service same download and upload speed.</w:t>
      </w:r>
    </w:p>
    <w:p w14:paraId="289FCC85" w14:textId="77777777" w:rsidR="00437FDD" w:rsidRDefault="00000000">
      <w:r>
        <w:t>1:1 contention ratio.</w:t>
      </w:r>
    </w:p>
    <w:p w14:paraId="1575D03A" w14:textId="77777777" w:rsidR="00437FDD" w:rsidRDefault="00000000">
      <w:r>
        <w:t>Supported by multiple access media options (FTTX, Copper, MW P2P).</w:t>
      </w:r>
    </w:p>
    <w:p w14:paraId="63C2069A" w14:textId="77777777" w:rsidR="00437FDD" w:rsidRDefault="00000000">
      <w:r>
        <w:t>Public static IP(s) &amp; 24x7 professional support.</w:t>
      </w:r>
    </w:p>
    <w:p w14:paraId="2584315E" w14:textId="77777777" w:rsidR="00437FDD" w:rsidRDefault="00000000">
      <w:r>
        <w:t>Subscribe Add-On(s).</w:t>
      </w:r>
    </w:p>
    <w:p w14:paraId="5B669A72" w14:textId="77777777" w:rsidR="00437FDD" w:rsidRDefault="00000000">
      <w:r>
        <w:t>Managed router services (MRS).</w:t>
      </w:r>
    </w:p>
    <w:p w14:paraId="0A3FE334" w14:textId="77777777" w:rsidR="00437FDD" w:rsidRDefault="00000000">
      <w:r>
        <w:t>Managed Wifi.</w:t>
      </w:r>
    </w:p>
    <w:p w14:paraId="4FFC08EC" w14:textId="77777777" w:rsidR="00437FDD" w:rsidRDefault="00000000">
      <w:r>
        <w:t>Distributed Denial of Service Protection service (DDoS).</w:t>
      </w:r>
    </w:p>
    <w:p w14:paraId="12EF2712" w14:textId="77777777" w:rsidR="00437FDD" w:rsidRDefault="00000000">
      <w:r>
        <w:t>Cloud services.</w:t>
      </w:r>
    </w:p>
    <w:p w14:paraId="7BBA8F23" w14:textId="77777777" w:rsidR="00437FDD" w:rsidRDefault="00000000">
      <w:r>
        <w:t>High availability across our Multiprotocol Label Switching network (MPLS) .</w:t>
      </w:r>
    </w:p>
    <w:p w14:paraId="3F123B5C" w14:textId="77777777" w:rsidR="00437FDD" w:rsidRDefault="00437FDD"/>
    <w:p w14:paraId="397C05D3" w14:textId="77777777" w:rsidR="00437FDD" w:rsidRDefault="00000000">
      <w:r>
        <w:t>---</w:t>
      </w:r>
    </w:p>
    <w:p w14:paraId="65F83B7A" w14:textId="77777777" w:rsidR="00437FDD" w:rsidRDefault="00000000">
      <w:r>
        <w:t>الخصائص والمزايا:</w:t>
      </w:r>
    </w:p>
    <w:p w14:paraId="7F0EB0A0" w14:textId="77777777" w:rsidR="00437FDD" w:rsidRDefault="00000000">
      <w:r>
        <w:t>وصول مخصص لمزودي خدمة الإنترنت المحليين أو الكيانات المعتمدة من قبل هيئة الاتصالات وتقنية المعلومات لبيع الإنترنت الثابت.</w:t>
      </w:r>
    </w:p>
    <w:p w14:paraId="719AED3F" w14:textId="77777777" w:rsidR="00437FDD" w:rsidRDefault="00000000">
      <w:r>
        <w:t>السرعات تبدأ من 64 كيلوبت في الثانية وتصل إلى 10 جيجابت في الثانية.</w:t>
      </w:r>
    </w:p>
    <w:p w14:paraId="5F8C8524" w14:textId="77777777" w:rsidR="00437FDD" w:rsidRDefault="00000000">
      <w:r>
        <w:t>انترنت من (سعودي نت أو أول نت).</w:t>
      </w:r>
    </w:p>
    <w:p w14:paraId="2CDCAEA4" w14:textId="77777777" w:rsidR="00437FDD" w:rsidRDefault="00000000">
      <w:r>
        <w:t>سرعة متماثلة في التحميل والرفع.</w:t>
      </w:r>
    </w:p>
    <w:p w14:paraId="29248705" w14:textId="77777777" w:rsidR="00437FDD" w:rsidRDefault="00000000">
      <w:r>
        <w:t>نسبة توفير اتصال 1:1.</w:t>
      </w:r>
    </w:p>
    <w:p w14:paraId="795CA28E" w14:textId="77777777" w:rsidR="00437FDD" w:rsidRDefault="00000000">
      <w:r>
        <w:t>أنواع التكنلوجي: )فايبر، نحاس، مايكرويف P2P).</w:t>
      </w:r>
    </w:p>
    <w:p w14:paraId="71D51652" w14:textId="77777777" w:rsidR="00437FDD" w:rsidRDefault="00000000">
      <w:r>
        <w:t>عنوان (IP) ثابت ودعم على مدار الساعة طوال الأسبوع.</w:t>
      </w:r>
    </w:p>
    <w:p w14:paraId="16C647D8" w14:textId="77777777" w:rsidR="00437FDD" w:rsidRDefault="00000000">
      <w:r>
        <w:lastRenderedPageBreak/>
        <w:t>عدد من خدمات القيمة المضافة.</w:t>
      </w:r>
    </w:p>
    <w:p w14:paraId="4FBEED47" w14:textId="77777777" w:rsidR="00437FDD" w:rsidRDefault="00000000">
      <w:r>
        <w:t>خدمة إدارة الراوتر (MRS).</w:t>
      </w:r>
    </w:p>
    <w:p w14:paraId="6AA1A564" w14:textId="77777777" w:rsidR="00437FDD" w:rsidRDefault="00000000">
      <w:r>
        <w:t>الواي فاي المدار.</w:t>
      </w:r>
    </w:p>
    <w:p w14:paraId="5652DD0C" w14:textId="77777777" w:rsidR="00437FDD" w:rsidRDefault="00000000">
      <w:r>
        <w:t>خدمة الحماية من هجمات حجب الخدمة.</w:t>
      </w:r>
    </w:p>
    <w:p w14:paraId="43F6E888" w14:textId="77777777" w:rsidR="00437FDD" w:rsidRDefault="00000000">
      <w:r>
        <w:t>الخدمات السحابية.</w:t>
      </w:r>
    </w:p>
    <w:p w14:paraId="724374B5" w14:textId="77777777" w:rsidR="00437FDD" w:rsidRDefault="00000000">
      <w:r>
        <w:t>مستوى عالٍ من التوفر عبر شبكة مقسم البروتوكولات المتعددة (MPLS) .</w:t>
      </w:r>
    </w:p>
    <w:p w14:paraId="20E132A6" w14:textId="77777777" w:rsidR="00437FDD" w:rsidRDefault="00437FDD"/>
    <w:p w14:paraId="7A60DD8C" w14:textId="77777777" w:rsidR="00437FDD" w:rsidRDefault="00000000">
      <w:r>
        <w:t>---</w:t>
      </w:r>
    </w:p>
    <w:p w14:paraId="0D276BF8" w14:textId="77777777" w:rsidR="00437FDD" w:rsidRDefault="00000000">
      <w:r>
        <w:t xml:space="preserve">Launch </w:t>
      </w:r>
      <w:proofErr w:type="gramStart"/>
      <w:r>
        <w:t>Date.docx :</w:t>
      </w:r>
      <w:proofErr w:type="gramEnd"/>
      <w:r>
        <w:t xml:space="preserve"> Unavailable</w:t>
      </w:r>
    </w:p>
    <w:p w14:paraId="3C65D18D" w14:textId="77777777" w:rsidR="00437FDD" w:rsidRDefault="00000000">
      <w:r>
        <w:t>---</w:t>
      </w:r>
    </w:p>
    <w:p w14:paraId="779ED5EC" w14:textId="77777777" w:rsidR="00437FDD" w:rsidRDefault="00000000">
      <w:proofErr w:type="gramStart"/>
      <w:r>
        <w:t>Prerequisite.docx :</w:t>
      </w:r>
      <w:proofErr w:type="gramEnd"/>
      <w:r>
        <w:t xml:space="preserve"> Unavailable</w:t>
      </w:r>
    </w:p>
    <w:p w14:paraId="2381C382" w14:textId="77777777" w:rsidR="00437FDD" w:rsidRDefault="00000000">
      <w:r>
        <w:t>---</w:t>
      </w:r>
    </w:p>
    <w:p w14:paraId="443626F8" w14:textId="77777777" w:rsidR="00437FDD" w:rsidRDefault="00000000">
      <w:r>
        <w:t>Prices:</w:t>
      </w:r>
    </w:p>
    <w:p w14:paraId="6C81E2A4" w14:textId="77777777" w:rsidR="00437FDD" w:rsidRDefault="00437FDD"/>
    <w:p w14:paraId="4DE092A8" w14:textId="77777777" w:rsidR="00437FDD" w:rsidRDefault="00437FDD"/>
    <w:p w14:paraId="3B671238" w14:textId="77777777" w:rsidR="00437FDD" w:rsidRDefault="00437FDD"/>
    <w:p w14:paraId="7C32CA5A" w14:textId="77777777" w:rsidR="00437FDD" w:rsidRDefault="00437FDD"/>
    <w:tbl>
      <w:tblPr>
        <w:tblStyle w:val="TableGrid"/>
        <w:tblW w:w="0" w:type="auto"/>
        <w:tblLook w:val="04A0" w:firstRow="1" w:lastRow="0" w:firstColumn="1" w:lastColumn="0" w:noHBand="0" w:noVBand="1"/>
      </w:tblPr>
      <w:tblGrid>
        <w:gridCol w:w="2160"/>
        <w:gridCol w:w="2160"/>
        <w:gridCol w:w="2160"/>
        <w:gridCol w:w="2160"/>
      </w:tblGrid>
      <w:tr w:rsidR="00437FDD" w14:paraId="5935B102" w14:textId="77777777">
        <w:tc>
          <w:tcPr>
            <w:tcW w:w="2160" w:type="dxa"/>
          </w:tcPr>
          <w:p w14:paraId="4389E0FF" w14:textId="77777777" w:rsidR="00437FDD" w:rsidRDefault="00000000">
            <w:r>
              <w:t>Access Speeds</w:t>
            </w:r>
            <w:r>
              <w:br/>
              <w:t>السرعة</w:t>
            </w:r>
          </w:p>
        </w:tc>
        <w:tc>
          <w:tcPr>
            <w:tcW w:w="2160" w:type="dxa"/>
          </w:tcPr>
          <w:p w14:paraId="1B896BAF" w14:textId="77777777" w:rsidR="00437FDD" w:rsidRDefault="00000000">
            <w:r>
              <w:t>NRC</w:t>
            </w:r>
            <w:r>
              <w:br/>
              <w:t>رسوم التأسيس​</w:t>
            </w:r>
          </w:p>
        </w:tc>
        <w:tc>
          <w:tcPr>
            <w:tcW w:w="2160" w:type="dxa"/>
          </w:tcPr>
          <w:p w14:paraId="01F4D246" w14:textId="77777777" w:rsidR="00437FDD" w:rsidRDefault="00000000">
            <w:r>
              <w:t>DIA Access</w:t>
            </w:r>
            <w:r>
              <w:br/>
              <w:t>MRC</w:t>
            </w:r>
            <w:r>
              <w:br/>
              <w:t>رسوم شهرية</w:t>
            </w:r>
          </w:p>
        </w:tc>
        <w:tc>
          <w:tcPr>
            <w:tcW w:w="2160" w:type="dxa"/>
          </w:tcPr>
          <w:p w14:paraId="283375AA" w14:textId="77777777" w:rsidR="00437FDD" w:rsidRDefault="00000000">
            <w:r>
              <w:t>DIA Internet</w:t>
            </w:r>
            <w:r>
              <w:br/>
              <w:t>MRC</w:t>
            </w:r>
            <w:r>
              <w:br/>
              <w:t>رسوم شهرية</w:t>
            </w:r>
          </w:p>
        </w:tc>
      </w:tr>
      <w:tr w:rsidR="00437FDD" w14:paraId="60BAAE43" w14:textId="77777777">
        <w:tc>
          <w:tcPr>
            <w:tcW w:w="2160" w:type="dxa"/>
          </w:tcPr>
          <w:p w14:paraId="7BD477AF" w14:textId="77777777" w:rsidR="00437FDD" w:rsidRDefault="00000000">
            <w:r>
              <w:t>64 Kbps</w:t>
            </w:r>
          </w:p>
        </w:tc>
        <w:tc>
          <w:tcPr>
            <w:tcW w:w="2160" w:type="dxa"/>
          </w:tcPr>
          <w:p w14:paraId="21006C3D" w14:textId="77777777" w:rsidR="00437FDD" w:rsidRDefault="00000000">
            <w:r>
              <w:t>SR500​</w:t>
            </w:r>
            <w:r>
              <w:br/>
            </w:r>
            <w:r>
              <w:br/>
              <w:t>​​​​​​​​​​​​</w:t>
            </w:r>
          </w:p>
        </w:tc>
        <w:tc>
          <w:tcPr>
            <w:tcW w:w="2160" w:type="dxa"/>
          </w:tcPr>
          <w:p w14:paraId="284516C9" w14:textId="77777777" w:rsidR="00437FDD" w:rsidRDefault="00000000">
            <w:r>
              <w:t>SR620</w:t>
            </w:r>
          </w:p>
        </w:tc>
        <w:tc>
          <w:tcPr>
            <w:tcW w:w="2160" w:type="dxa"/>
          </w:tcPr>
          <w:p w14:paraId="7D87E074" w14:textId="77777777" w:rsidR="00437FDD" w:rsidRDefault="00000000">
            <w:r>
              <w:t>620</w:t>
            </w:r>
          </w:p>
        </w:tc>
      </w:tr>
      <w:tr w:rsidR="00437FDD" w14:paraId="3C602CCA" w14:textId="77777777">
        <w:tc>
          <w:tcPr>
            <w:tcW w:w="2160" w:type="dxa"/>
          </w:tcPr>
          <w:p w14:paraId="74BC1E5F" w14:textId="77777777" w:rsidR="00437FDD" w:rsidRDefault="00000000">
            <w:r>
              <w:t>128 Kbps</w:t>
            </w:r>
          </w:p>
        </w:tc>
        <w:tc>
          <w:tcPr>
            <w:tcW w:w="2160" w:type="dxa"/>
          </w:tcPr>
          <w:p w14:paraId="6FE62123" w14:textId="77777777" w:rsidR="00437FDD" w:rsidRDefault="00000000">
            <w:r>
              <w:t>SR500​</w:t>
            </w:r>
            <w:r>
              <w:br/>
            </w:r>
            <w:r>
              <w:br/>
              <w:t>​​​​​​​​​​​​</w:t>
            </w:r>
          </w:p>
        </w:tc>
        <w:tc>
          <w:tcPr>
            <w:tcW w:w="2160" w:type="dxa"/>
          </w:tcPr>
          <w:p w14:paraId="6A923ADE" w14:textId="77777777" w:rsidR="00437FDD" w:rsidRDefault="00000000">
            <w:r>
              <w:t>SR635</w:t>
            </w:r>
          </w:p>
        </w:tc>
        <w:tc>
          <w:tcPr>
            <w:tcW w:w="2160" w:type="dxa"/>
          </w:tcPr>
          <w:p w14:paraId="06E939EF" w14:textId="77777777" w:rsidR="00437FDD" w:rsidRDefault="00000000">
            <w:r>
              <w:t>635</w:t>
            </w:r>
          </w:p>
        </w:tc>
      </w:tr>
      <w:tr w:rsidR="00437FDD" w14:paraId="3125E7EA" w14:textId="77777777">
        <w:tc>
          <w:tcPr>
            <w:tcW w:w="2160" w:type="dxa"/>
          </w:tcPr>
          <w:p w14:paraId="50A3063E" w14:textId="77777777" w:rsidR="00437FDD" w:rsidRDefault="00000000">
            <w:r>
              <w:t>256 Kbps</w:t>
            </w:r>
          </w:p>
        </w:tc>
        <w:tc>
          <w:tcPr>
            <w:tcW w:w="2160" w:type="dxa"/>
          </w:tcPr>
          <w:p w14:paraId="19334F98" w14:textId="77777777" w:rsidR="00437FDD" w:rsidRDefault="00000000">
            <w:r>
              <w:t>SR500​</w:t>
            </w:r>
            <w:r>
              <w:br/>
            </w:r>
            <w:r>
              <w:br/>
              <w:t>​​​​​​​​​​​​</w:t>
            </w:r>
          </w:p>
        </w:tc>
        <w:tc>
          <w:tcPr>
            <w:tcW w:w="2160" w:type="dxa"/>
          </w:tcPr>
          <w:p w14:paraId="6081303E" w14:textId="77777777" w:rsidR="00437FDD" w:rsidRDefault="00000000">
            <w:r>
              <w:t>SR650</w:t>
            </w:r>
          </w:p>
        </w:tc>
        <w:tc>
          <w:tcPr>
            <w:tcW w:w="2160" w:type="dxa"/>
          </w:tcPr>
          <w:p w14:paraId="572492F0" w14:textId="77777777" w:rsidR="00437FDD" w:rsidRDefault="00000000">
            <w:r>
              <w:t>650</w:t>
            </w:r>
          </w:p>
        </w:tc>
      </w:tr>
      <w:tr w:rsidR="00437FDD" w14:paraId="74B7D277" w14:textId="77777777">
        <w:tc>
          <w:tcPr>
            <w:tcW w:w="2160" w:type="dxa"/>
          </w:tcPr>
          <w:p w14:paraId="163ED6F9" w14:textId="77777777" w:rsidR="00437FDD" w:rsidRDefault="00000000">
            <w:r>
              <w:t>512 Kbps</w:t>
            </w:r>
          </w:p>
        </w:tc>
        <w:tc>
          <w:tcPr>
            <w:tcW w:w="2160" w:type="dxa"/>
          </w:tcPr>
          <w:p w14:paraId="03C9D591" w14:textId="77777777" w:rsidR="00437FDD" w:rsidRDefault="00000000">
            <w:r>
              <w:t>SR500​</w:t>
            </w:r>
            <w:r>
              <w:br/>
            </w:r>
            <w:r>
              <w:br/>
              <w:t>​​​​​​​​​​​​</w:t>
            </w:r>
          </w:p>
        </w:tc>
        <w:tc>
          <w:tcPr>
            <w:tcW w:w="2160" w:type="dxa"/>
          </w:tcPr>
          <w:p w14:paraId="7112DD9C" w14:textId="77777777" w:rsidR="00437FDD" w:rsidRDefault="00000000">
            <w:r>
              <w:t>SR770</w:t>
            </w:r>
          </w:p>
        </w:tc>
        <w:tc>
          <w:tcPr>
            <w:tcW w:w="2160" w:type="dxa"/>
          </w:tcPr>
          <w:p w14:paraId="7BCCA3E0" w14:textId="77777777" w:rsidR="00437FDD" w:rsidRDefault="00000000">
            <w:r>
              <w:t>770</w:t>
            </w:r>
          </w:p>
        </w:tc>
      </w:tr>
      <w:tr w:rsidR="00437FDD" w14:paraId="2A0CFD3E" w14:textId="77777777">
        <w:tc>
          <w:tcPr>
            <w:tcW w:w="2160" w:type="dxa"/>
          </w:tcPr>
          <w:p w14:paraId="4B121671" w14:textId="77777777" w:rsidR="00437FDD" w:rsidRDefault="00000000">
            <w:r>
              <w:t>1 Mbps</w:t>
            </w:r>
          </w:p>
        </w:tc>
        <w:tc>
          <w:tcPr>
            <w:tcW w:w="2160" w:type="dxa"/>
          </w:tcPr>
          <w:p w14:paraId="0FF3C698" w14:textId="77777777" w:rsidR="00437FDD" w:rsidRDefault="00000000">
            <w:r>
              <w:t>SR500​</w:t>
            </w:r>
            <w:r>
              <w:br/>
            </w:r>
            <w:r>
              <w:br/>
            </w:r>
            <w:r>
              <w:lastRenderedPageBreak/>
              <w:t>​​​​​​​​​​​​</w:t>
            </w:r>
          </w:p>
        </w:tc>
        <w:tc>
          <w:tcPr>
            <w:tcW w:w="2160" w:type="dxa"/>
          </w:tcPr>
          <w:p w14:paraId="16166B05" w14:textId="77777777" w:rsidR="00437FDD" w:rsidRDefault="00000000">
            <w:r>
              <w:lastRenderedPageBreak/>
              <w:t>SR810</w:t>
            </w:r>
          </w:p>
        </w:tc>
        <w:tc>
          <w:tcPr>
            <w:tcW w:w="2160" w:type="dxa"/>
          </w:tcPr>
          <w:p w14:paraId="75146253" w14:textId="77777777" w:rsidR="00437FDD" w:rsidRDefault="00000000">
            <w:r>
              <w:t>1,500</w:t>
            </w:r>
          </w:p>
        </w:tc>
      </w:tr>
      <w:tr w:rsidR="00437FDD" w14:paraId="05FBA2A1" w14:textId="77777777">
        <w:tc>
          <w:tcPr>
            <w:tcW w:w="2160" w:type="dxa"/>
          </w:tcPr>
          <w:p w14:paraId="4F5C0D5D" w14:textId="77777777" w:rsidR="00437FDD" w:rsidRDefault="00000000">
            <w:r>
              <w:t>2 Mbps</w:t>
            </w:r>
          </w:p>
        </w:tc>
        <w:tc>
          <w:tcPr>
            <w:tcW w:w="2160" w:type="dxa"/>
          </w:tcPr>
          <w:p w14:paraId="19797A76" w14:textId="77777777" w:rsidR="00437FDD" w:rsidRDefault="00000000">
            <w:r>
              <w:t>SR500​</w:t>
            </w:r>
            <w:r>
              <w:br/>
            </w:r>
            <w:r>
              <w:br/>
              <w:t>​​​​​​​​​​​​</w:t>
            </w:r>
          </w:p>
        </w:tc>
        <w:tc>
          <w:tcPr>
            <w:tcW w:w="2160" w:type="dxa"/>
          </w:tcPr>
          <w:p w14:paraId="645BB3E4" w14:textId="77777777" w:rsidR="00437FDD" w:rsidRDefault="00000000">
            <w:r>
              <w:t>SR1,080</w:t>
            </w:r>
          </w:p>
        </w:tc>
        <w:tc>
          <w:tcPr>
            <w:tcW w:w="2160" w:type="dxa"/>
          </w:tcPr>
          <w:p w14:paraId="2D11266B" w14:textId="77777777" w:rsidR="00437FDD" w:rsidRDefault="00000000">
            <w:r>
              <w:t>3,000</w:t>
            </w:r>
          </w:p>
        </w:tc>
      </w:tr>
      <w:tr w:rsidR="00437FDD" w14:paraId="63BF1316" w14:textId="77777777">
        <w:tc>
          <w:tcPr>
            <w:tcW w:w="2160" w:type="dxa"/>
          </w:tcPr>
          <w:p w14:paraId="219AA01B" w14:textId="77777777" w:rsidR="00437FDD" w:rsidRDefault="00000000">
            <w:r>
              <w:t>3 Mbps</w:t>
            </w:r>
          </w:p>
        </w:tc>
        <w:tc>
          <w:tcPr>
            <w:tcW w:w="2160" w:type="dxa"/>
          </w:tcPr>
          <w:p w14:paraId="43FCE654" w14:textId="77777777" w:rsidR="00437FDD" w:rsidRDefault="00000000">
            <w:r>
              <w:t>SR500​</w:t>
            </w:r>
            <w:r>
              <w:br/>
            </w:r>
            <w:r>
              <w:br/>
              <w:t>​​​​​​​​​​​​</w:t>
            </w:r>
          </w:p>
        </w:tc>
        <w:tc>
          <w:tcPr>
            <w:tcW w:w="2160" w:type="dxa"/>
          </w:tcPr>
          <w:p w14:paraId="581CF909" w14:textId="77777777" w:rsidR="00437FDD" w:rsidRDefault="00000000">
            <w:r>
              <w:t>SR1,575</w:t>
            </w:r>
          </w:p>
        </w:tc>
        <w:tc>
          <w:tcPr>
            <w:tcW w:w="2160" w:type="dxa"/>
          </w:tcPr>
          <w:p w14:paraId="6A8AA3E9" w14:textId="77777777" w:rsidR="00437FDD" w:rsidRDefault="00000000">
            <w:r>
              <w:t>4,500</w:t>
            </w:r>
          </w:p>
        </w:tc>
      </w:tr>
      <w:tr w:rsidR="00437FDD" w14:paraId="75F62A54" w14:textId="77777777">
        <w:tc>
          <w:tcPr>
            <w:tcW w:w="2160" w:type="dxa"/>
          </w:tcPr>
          <w:p w14:paraId="344C0CFB" w14:textId="77777777" w:rsidR="00437FDD" w:rsidRDefault="00000000">
            <w:r>
              <w:t>4 Mbps</w:t>
            </w:r>
          </w:p>
        </w:tc>
        <w:tc>
          <w:tcPr>
            <w:tcW w:w="2160" w:type="dxa"/>
          </w:tcPr>
          <w:p w14:paraId="649AD8CA" w14:textId="77777777" w:rsidR="00437FDD" w:rsidRDefault="00000000">
            <w:r>
              <w:t>SR500​</w:t>
            </w:r>
            <w:r>
              <w:br/>
            </w:r>
            <w:r>
              <w:br/>
              <w:t>​​​​​​​​​​​​</w:t>
            </w:r>
          </w:p>
        </w:tc>
        <w:tc>
          <w:tcPr>
            <w:tcW w:w="2160" w:type="dxa"/>
          </w:tcPr>
          <w:p w14:paraId="237BB4E5" w14:textId="77777777" w:rsidR="00437FDD" w:rsidRDefault="00000000">
            <w:r>
              <w:t>SR2,070</w:t>
            </w:r>
          </w:p>
        </w:tc>
        <w:tc>
          <w:tcPr>
            <w:tcW w:w="2160" w:type="dxa"/>
          </w:tcPr>
          <w:p w14:paraId="5BD7842A" w14:textId="77777777" w:rsidR="00437FDD" w:rsidRDefault="00000000">
            <w:r>
              <w:t>6,000</w:t>
            </w:r>
          </w:p>
        </w:tc>
      </w:tr>
      <w:tr w:rsidR="00437FDD" w14:paraId="2EC6F365" w14:textId="77777777">
        <w:tc>
          <w:tcPr>
            <w:tcW w:w="2160" w:type="dxa"/>
          </w:tcPr>
          <w:p w14:paraId="7FC2C801" w14:textId="77777777" w:rsidR="00437FDD" w:rsidRDefault="00000000">
            <w:r>
              <w:t>5 Mbps</w:t>
            </w:r>
          </w:p>
        </w:tc>
        <w:tc>
          <w:tcPr>
            <w:tcW w:w="2160" w:type="dxa"/>
          </w:tcPr>
          <w:p w14:paraId="6E7FD95A" w14:textId="77777777" w:rsidR="00437FDD" w:rsidRDefault="00000000">
            <w:r>
              <w:t>SR500​</w:t>
            </w:r>
            <w:r>
              <w:br/>
            </w:r>
            <w:r>
              <w:br/>
              <w:t>​​​​​​​​​​​​</w:t>
            </w:r>
          </w:p>
        </w:tc>
        <w:tc>
          <w:tcPr>
            <w:tcW w:w="2160" w:type="dxa"/>
          </w:tcPr>
          <w:p w14:paraId="39C24FCD" w14:textId="77777777" w:rsidR="00437FDD" w:rsidRDefault="00000000">
            <w:r>
              <w:t>SR2,565</w:t>
            </w:r>
          </w:p>
        </w:tc>
        <w:tc>
          <w:tcPr>
            <w:tcW w:w="2160" w:type="dxa"/>
          </w:tcPr>
          <w:p w14:paraId="6E7C39EC" w14:textId="77777777" w:rsidR="00437FDD" w:rsidRDefault="00000000">
            <w:r>
              <w:t>7,500</w:t>
            </w:r>
          </w:p>
        </w:tc>
      </w:tr>
      <w:tr w:rsidR="00437FDD" w14:paraId="1C84C3F8" w14:textId="77777777">
        <w:tc>
          <w:tcPr>
            <w:tcW w:w="2160" w:type="dxa"/>
          </w:tcPr>
          <w:p w14:paraId="2174294F" w14:textId="77777777" w:rsidR="00437FDD" w:rsidRDefault="00000000">
            <w:r>
              <w:t>6 Mbps</w:t>
            </w:r>
          </w:p>
        </w:tc>
        <w:tc>
          <w:tcPr>
            <w:tcW w:w="2160" w:type="dxa"/>
          </w:tcPr>
          <w:p w14:paraId="00617759" w14:textId="77777777" w:rsidR="00437FDD" w:rsidRDefault="00000000">
            <w:r>
              <w:t>SR500​</w:t>
            </w:r>
            <w:r>
              <w:br/>
            </w:r>
            <w:r>
              <w:br/>
              <w:t>​​​​​​​​​​​​</w:t>
            </w:r>
          </w:p>
        </w:tc>
        <w:tc>
          <w:tcPr>
            <w:tcW w:w="2160" w:type="dxa"/>
          </w:tcPr>
          <w:p w14:paraId="362C34ED" w14:textId="77777777" w:rsidR="00437FDD" w:rsidRDefault="00000000">
            <w:r>
              <w:t>SR3,060</w:t>
            </w:r>
          </w:p>
        </w:tc>
        <w:tc>
          <w:tcPr>
            <w:tcW w:w="2160" w:type="dxa"/>
          </w:tcPr>
          <w:p w14:paraId="58F7264A" w14:textId="77777777" w:rsidR="00437FDD" w:rsidRDefault="00000000">
            <w:r>
              <w:t>9,000</w:t>
            </w:r>
          </w:p>
        </w:tc>
      </w:tr>
      <w:tr w:rsidR="00437FDD" w14:paraId="2704ADBA" w14:textId="77777777">
        <w:tc>
          <w:tcPr>
            <w:tcW w:w="2160" w:type="dxa"/>
          </w:tcPr>
          <w:p w14:paraId="2C5EC7D4" w14:textId="77777777" w:rsidR="00437FDD" w:rsidRDefault="00000000">
            <w:r>
              <w:t>7 Mbps</w:t>
            </w:r>
          </w:p>
        </w:tc>
        <w:tc>
          <w:tcPr>
            <w:tcW w:w="2160" w:type="dxa"/>
          </w:tcPr>
          <w:p w14:paraId="4B24D579" w14:textId="77777777" w:rsidR="00437FDD" w:rsidRDefault="00000000">
            <w:r>
              <w:t>SR500​</w:t>
            </w:r>
            <w:r>
              <w:br/>
            </w:r>
            <w:r>
              <w:br/>
              <w:t>​​​​​​​​​​​​</w:t>
            </w:r>
          </w:p>
        </w:tc>
        <w:tc>
          <w:tcPr>
            <w:tcW w:w="2160" w:type="dxa"/>
          </w:tcPr>
          <w:p w14:paraId="5F1E6B68" w14:textId="77777777" w:rsidR="00437FDD" w:rsidRDefault="00000000">
            <w:r>
              <w:t>SR3,555</w:t>
            </w:r>
          </w:p>
        </w:tc>
        <w:tc>
          <w:tcPr>
            <w:tcW w:w="2160" w:type="dxa"/>
          </w:tcPr>
          <w:p w14:paraId="2D0B5690" w14:textId="77777777" w:rsidR="00437FDD" w:rsidRDefault="00000000">
            <w:r>
              <w:t>10,500</w:t>
            </w:r>
          </w:p>
        </w:tc>
      </w:tr>
      <w:tr w:rsidR="00437FDD" w14:paraId="45017625" w14:textId="77777777">
        <w:tc>
          <w:tcPr>
            <w:tcW w:w="2160" w:type="dxa"/>
          </w:tcPr>
          <w:p w14:paraId="7989831F" w14:textId="77777777" w:rsidR="00437FDD" w:rsidRDefault="00000000">
            <w:r>
              <w:t>8 Mbps</w:t>
            </w:r>
          </w:p>
        </w:tc>
        <w:tc>
          <w:tcPr>
            <w:tcW w:w="2160" w:type="dxa"/>
          </w:tcPr>
          <w:p w14:paraId="2B783233" w14:textId="77777777" w:rsidR="00437FDD" w:rsidRDefault="00000000">
            <w:r>
              <w:t>SR500​</w:t>
            </w:r>
            <w:r>
              <w:br/>
            </w:r>
            <w:r>
              <w:br/>
              <w:t>​​​​​​​​​​​​</w:t>
            </w:r>
          </w:p>
        </w:tc>
        <w:tc>
          <w:tcPr>
            <w:tcW w:w="2160" w:type="dxa"/>
          </w:tcPr>
          <w:p w14:paraId="3D2AA49F" w14:textId="77777777" w:rsidR="00437FDD" w:rsidRDefault="00000000">
            <w:r>
              <w:t>SR4,050</w:t>
            </w:r>
          </w:p>
        </w:tc>
        <w:tc>
          <w:tcPr>
            <w:tcW w:w="2160" w:type="dxa"/>
          </w:tcPr>
          <w:p w14:paraId="27FA364A" w14:textId="77777777" w:rsidR="00437FDD" w:rsidRDefault="00000000">
            <w:r>
              <w:t>12,000</w:t>
            </w:r>
          </w:p>
        </w:tc>
      </w:tr>
      <w:tr w:rsidR="00437FDD" w14:paraId="1C55390A" w14:textId="77777777">
        <w:tc>
          <w:tcPr>
            <w:tcW w:w="2160" w:type="dxa"/>
          </w:tcPr>
          <w:p w14:paraId="641E4B4C" w14:textId="77777777" w:rsidR="00437FDD" w:rsidRDefault="00000000">
            <w:r>
              <w:t>9 Mbps</w:t>
            </w:r>
          </w:p>
        </w:tc>
        <w:tc>
          <w:tcPr>
            <w:tcW w:w="2160" w:type="dxa"/>
          </w:tcPr>
          <w:p w14:paraId="793B84FD" w14:textId="77777777" w:rsidR="00437FDD" w:rsidRDefault="00000000">
            <w:r>
              <w:t>SR500​</w:t>
            </w:r>
            <w:r>
              <w:br/>
            </w:r>
            <w:r>
              <w:br/>
              <w:t>​​​​​​​​​​​​</w:t>
            </w:r>
          </w:p>
        </w:tc>
        <w:tc>
          <w:tcPr>
            <w:tcW w:w="2160" w:type="dxa"/>
          </w:tcPr>
          <w:p w14:paraId="7B69CAB4" w14:textId="77777777" w:rsidR="00437FDD" w:rsidRDefault="00000000">
            <w:r>
              <w:t>SR4,500</w:t>
            </w:r>
          </w:p>
        </w:tc>
        <w:tc>
          <w:tcPr>
            <w:tcW w:w="2160" w:type="dxa"/>
          </w:tcPr>
          <w:p w14:paraId="249251B4" w14:textId="77777777" w:rsidR="00437FDD" w:rsidRDefault="00000000">
            <w:r>
              <w:t>13,500</w:t>
            </w:r>
          </w:p>
        </w:tc>
      </w:tr>
      <w:tr w:rsidR="00437FDD" w14:paraId="3034A8AF" w14:textId="77777777">
        <w:tc>
          <w:tcPr>
            <w:tcW w:w="2160" w:type="dxa"/>
          </w:tcPr>
          <w:p w14:paraId="0C79F586" w14:textId="77777777" w:rsidR="00437FDD" w:rsidRDefault="00000000">
            <w:r>
              <w:t>10 Mbps</w:t>
            </w:r>
          </w:p>
        </w:tc>
        <w:tc>
          <w:tcPr>
            <w:tcW w:w="2160" w:type="dxa"/>
          </w:tcPr>
          <w:p w14:paraId="3DCCD4B2" w14:textId="77777777" w:rsidR="00437FDD" w:rsidRDefault="00000000">
            <w:r>
              <w:t>​​​​​​​​​​​​​​​​​​​SR5,000 ​ ​ ​ ​ ​ ​ ​ ​ ​ ​ ​ ​</w:t>
            </w:r>
          </w:p>
        </w:tc>
        <w:tc>
          <w:tcPr>
            <w:tcW w:w="2160" w:type="dxa"/>
          </w:tcPr>
          <w:p w14:paraId="76088149" w14:textId="77777777" w:rsidR="00437FDD" w:rsidRDefault="00000000">
            <w:r>
              <w:t>SR4,500</w:t>
            </w:r>
          </w:p>
        </w:tc>
        <w:tc>
          <w:tcPr>
            <w:tcW w:w="2160" w:type="dxa"/>
          </w:tcPr>
          <w:p w14:paraId="3F54B871" w14:textId="77777777" w:rsidR="00437FDD" w:rsidRDefault="00000000">
            <w:r>
              <w:t>15,000</w:t>
            </w:r>
          </w:p>
        </w:tc>
      </w:tr>
      <w:tr w:rsidR="00437FDD" w14:paraId="3B05F03E" w14:textId="77777777">
        <w:tc>
          <w:tcPr>
            <w:tcW w:w="2160" w:type="dxa"/>
          </w:tcPr>
          <w:p w14:paraId="6F380F0C" w14:textId="77777777" w:rsidR="00437FDD" w:rsidRDefault="00000000">
            <w:r>
              <w:t>11 Mbps</w:t>
            </w:r>
          </w:p>
        </w:tc>
        <w:tc>
          <w:tcPr>
            <w:tcW w:w="2160" w:type="dxa"/>
          </w:tcPr>
          <w:p w14:paraId="54A63884" w14:textId="77777777" w:rsidR="00437FDD" w:rsidRDefault="00000000">
            <w:r>
              <w:t>​​​​​​​​​​​​​​​​​​​SR5,000 ​ ​ ​ ​ ​ ​ ​ ​ ​ ​ ​ ​</w:t>
            </w:r>
          </w:p>
        </w:tc>
        <w:tc>
          <w:tcPr>
            <w:tcW w:w="2160" w:type="dxa"/>
          </w:tcPr>
          <w:p w14:paraId="07D31538" w14:textId="77777777" w:rsidR="00437FDD" w:rsidRDefault="00000000">
            <w:r>
              <w:t>SR4,938</w:t>
            </w:r>
          </w:p>
        </w:tc>
        <w:tc>
          <w:tcPr>
            <w:tcW w:w="2160" w:type="dxa"/>
          </w:tcPr>
          <w:p w14:paraId="47E1C316" w14:textId="77777777" w:rsidR="00437FDD" w:rsidRDefault="00000000">
            <w:r>
              <w:t>16,500</w:t>
            </w:r>
          </w:p>
        </w:tc>
      </w:tr>
      <w:tr w:rsidR="00437FDD" w14:paraId="4083F3CE" w14:textId="77777777">
        <w:tc>
          <w:tcPr>
            <w:tcW w:w="2160" w:type="dxa"/>
          </w:tcPr>
          <w:p w14:paraId="6DDE5EC6" w14:textId="77777777" w:rsidR="00437FDD" w:rsidRDefault="00000000">
            <w:r>
              <w:t>12 Mbps</w:t>
            </w:r>
          </w:p>
        </w:tc>
        <w:tc>
          <w:tcPr>
            <w:tcW w:w="2160" w:type="dxa"/>
          </w:tcPr>
          <w:p w14:paraId="06E6D37C" w14:textId="77777777" w:rsidR="00437FDD" w:rsidRDefault="00000000">
            <w:r>
              <w:t>​​​​​​​​​​​​​​​​​​​SR5,000 ​ ​ ​ ​ ​ ​ ​ ​ ​ ​ ​ ​</w:t>
            </w:r>
          </w:p>
        </w:tc>
        <w:tc>
          <w:tcPr>
            <w:tcW w:w="2160" w:type="dxa"/>
          </w:tcPr>
          <w:p w14:paraId="604BF1C5" w14:textId="77777777" w:rsidR="00437FDD" w:rsidRDefault="00000000">
            <w:r>
              <w:t>SR5,375</w:t>
            </w:r>
          </w:p>
        </w:tc>
        <w:tc>
          <w:tcPr>
            <w:tcW w:w="2160" w:type="dxa"/>
          </w:tcPr>
          <w:p w14:paraId="5C86F578" w14:textId="77777777" w:rsidR="00437FDD" w:rsidRDefault="00000000">
            <w:r>
              <w:t>18,000</w:t>
            </w:r>
          </w:p>
        </w:tc>
      </w:tr>
      <w:tr w:rsidR="00437FDD" w14:paraId="33EB7118" w14:textId="77777777">
        <w:tc>
          <w:tcPr>
            <w:tcW w:w="2160" w:type="dxa"/>
          </w:tcPr>
          <w:p w14:paraId="212CFF4D" w14:textId="77777777" w:rsidR="00437FDD" w:rsidRDefault="00000000">
            <w:r>
              <w:t>13 Mbps</w:t>
            </w:r>
          </w:p>
        </w:tc>
        <w:tc>
          <w:tcPr>
            <w:tcW w:w="2160" w:type="dxa"/>
          </w:tcPr>
          <w:p w14:paraId="564B022A" w14:textId="77777777" w:rsidR="00437FDD" w:rsidRDefault="00000000">
            <w:r>
              <w:t>​​​​​​​​​​​​​​​​​​​SR5,000 ​ ​ ​ ​ ​ ​ ​ ​ ​ ​ ​ ​</w:t>
            </w:r>
          </w:p>
        </w:tc>
        <w:tc>
          <w:tcPr>
            <w:tcW w:w="2160" w:type="dxa"/>
          </w:tcPr>
          <w:p w14:paraId="169EF341" w14:textId="77777777" w:rsidR="00437FDD" w:rsidRDefault="00000000">
            <w:r>
              <w:t>SR5,813</w:t>
            </w:r>
          </w:p>
        </w:tc>
        <w:tc>
          <w:tcPr>
            <w:tcW w:w="2160" w:type="dxa"/>
          </w:tcPr>
          <w:p w14:paraId="6AE6D0F7" w14:textId="77777777" w:rsidR="00437FDD" w:rsidRDefault="00000000">
            <w:r>
              <w:t>19,500</w:t>
            </w:r>
          </w:p>
        </w:tc>
      </w:tr>
      <w:tr w:rsidR="00437FDD" w14:paraId="28C9E5C6" w14:textId="77777777">
        <w:tc>
          <w:tcPr>
            <w:tcW w:w="2160" w:type="dxa"/>
          </w:tcPr>
          <w:p w14:paraId="6A5E65A1" w14:textId="77777777" w:rsidR="00437FDD" w:rsidRDefault="00000000">
            <w:r>
              <w:t>14 Mbps</w:t>
            </w:r>
          </w:p>
        </w:tc>
        <w:tc>
          <w:tcPr>
            <w:tcW w:w="2160" w:type="dxa"/>
          </w:tcPr>
          <w:p w14:paraId="426DCF5E" w14:textId="77777777" w:rsidR="00437FDD" w:rsidRDefault="00000000">
            <w:r>
              <w:t>​​​​​​​​​​​​​​​​​​​SR5,000 ​ ​ ​ ​ ​ ​ ​ ​ ​ ​ ​ ​</w:t>
            </w:r>
          </w:p>
        </w:tc>
        <w:tc>
          <w:tcPr>
            <w:tcW w:w="2160" w:type="dxa"/>
          </w:tcPr>
          <w:p w14:paraId="09B928FC" w14:textId="77777777" w:rsidR="00437FDD" w:rsidRDefault="00000000">
            <w:r>
              <w:t>SR6,250</w:t>
            </w:r>
          </w:p>
        </w:tc>
        <w:tc>
          <w:tcPr>
            <w:tcW w:w="2160" w:type="dxa"/>
          </w:tcPr>
          <w:p w14:paraId="1F660B3D" w14:textId="77777777" w:rsidR="00437FDD" w:rsidRDefault="00000000">
            <w:r>
              <w:t>21,000</w:t>
            </w:r>
          </w:p>
        </w:tc>
      </w:tr>
      <w:tr w:rsidR="00437FDD" w14:paraId="40522915" w14:textId="77777777">
        <w:tc>
          <w:tcPr>
            <w:tcW w:w="2160" w:type="dxa"/>
          </w:tcPr>
          <w:p w14:paraId="6480A2C3" w14:textId="77777777" w:rsidR="00437FDD" w:rsidRDefault="00000000">
            <w:r>
              <w:t>15 Mbps</w:t>
            </w:r>
          </w:p>
        </w:tc>
        <w:tc>
          <w:tcPr>
            <w:tcW w:w="2160" w:type="dxa"/>
          </w:tcPr>
          <w:p w14:paraId="35F0F7C5" w14:textId="77777777" w:rsidR="00437FDD" w:rsidRDefault="00000000">
            <w:r>
              <w:t>​​​​​​​​​​​​​​​​​​​SR5,000 ​ ​ ​ ​ ​ ​ ​ ​ ​ ​ ​ ​</w:t>
            </w:r>
          </w:p>
        </w:tc>
        <w:tc>
          <w:tcPr>
            <w:tcW w:w="2160" w:type="dxa"/>
          </w:tcPr>
          <w:p w14:paraId="785E0DBD" w14:textId="77777777" w:rsidR="00437FDD" w:rsidRDefault="00000000">
            <w:r>
              <w:t>SR6,688</w:t>
            </w:r>
          </w:p>
        </w:tc>
        <w:tc>
          <w:tcPr>
            <w:tcW w:w="2160" w:type="dxa"/>
          </w:tcPr>
          <w:p w14:paraId="4B420F4F" w14:textId="77777777" w:rsidR="00437FDD" w:rsidRDefault="00000000">
            <w:r>
              <w:t>22,500</w:t>
            </w:r>
          </w:p>
        </w:tc>
      </w:tr>
      <w:tr w:rsidR="00437FDD" w14:paraId="5ADB8AEA" w14:textId="77777777">
        <w:tc>
          <w:tcPr>
            <w:tcW w:w="2160" w:type="dxa"/>
          </w:tcPr>
          <w:p w14:paraId="2AFEED3C" w14:textId="77777777" w:rsidR="00437FDD" w:rsidRDefault="00000000">
            <w:r>
              <w:t>16 Mbps</w:t>
            </w:r>
          </w:p>
        </w:tc>
        <w:tc>
          <w:tcPr>
            <w:tcW w:w="2160" w:type="dxa"/>
          </w:tcPr>
          <w:p w14:paraId="10DFF223" w14:textId="77777777" w:rsidR="00437FDD" w:rsidRDefault="00000000">
            <w:r>
              <w:t>​​​​​​​​​​​​​​​​​​​SR5,000 ​ ​ ​ ​ ​ ​ ​ ​ ​ ​ ​ ​</w:t>
            </w:r>
          </w:p>
        </w:tc>
        <w:tc>
          <w:tcPr>
            <w:tcW w:w="2160" w:type="dxa"/>
          </w:tcPr>
          <w:p w14:paraId="7A58EC4C" w14:textId="77777777" w:rsidR="00437FDD" w:rsidRDefault="00000000">
            <w:r>
              <w:t>SR7,125</w:t>
            </w:r>
          </w:p>
        </w:tc>
        <w:tc>
          <w:tcPr>
            <w:tcW w:w="2160" w:type="dxa"/>
          </w:tcPr>
          <w:p w14:paraId="406E19AB" w14:textId="77777777" w:rsidR="00437FDD" w:rsidRDefault="00000000">
            <w:r>
              <w:t>24,000</w:t>
            </w:r>
          </w:p>
        </w:tc>
      </w:tr>
      <w:tr w:rsidR="00437FDD" w14:paraId="133DD9CD" w14:textId="77777777">
        <w:tc>
          <w:tcPr>
            <w:tcW w:w="2160" w:type="dxa"/>
          </w:tcPr>
          <w:p w14:paraId="336D0C06" w14:textId="77777777" w:rsidR="00437FDD" w:rsidRDefault="00000000">
            <w:r>
              <w:t>17 Mbps</w:t>
            </w:r>
          </w:p>
        </w:tc>
        <w:tc>
          <w:tcPr>
            <w:tcW w:w="2160" w:type="dxa"/>
          </w:tcPr>
          <w:p w14:paraId="797313EC" w14:textId="77777777" w:rsidR="00437FDD" w:rsidRDefault="00000000">
            <w:r>
              <w:t>​​​​​​​​​​​​​​​​​​​SR5,000 ​ ​ ​ ​ ​ ​ ​ ​ ​ ​ ​ ​</w:t>
            </w:r>
          </w:p>
        </w:tc>
        <w:tc>
          <w:tcPr>
            <w:tcW w:w="2160" w:type="dxa"/>
          </w:tcPr>
          <w:p w14:paraId="4ED04B74" w14:textId="77777777" w:rsidR="00437FDD" w:rsidRDefault="00000000">
            <w:r>
              <w:t>SR7,563</w:t>
            </w:r>
          </w:p>
        </w:tc>
        <w:tc>
          <w:tcPr>
            <w:tcW w:w="2160" w:type="dxa"/>
          </w:tcPr>
          <w:p w14:paraId="27EB919C" w14:textId="77777777" w:rsidR="00437FDD" w:rsidRDefault="00000000">
            <w:r>
              <w:t>25,500</w:t>
            </w:r>
          </w:p>
        </w:tc>
      </w:tr>
      <w:tr w:rsidR="00437FDD" w14:paraId="009FA968" w14:textId="77777777">
        <w:tc>
          <w:tcPr>
            <w:tcW w:w="2160" w:type="dxa"/>
          </w:tcPr>
          <w:p w14:paraId="46D955EE" w14:textId="77777777" w:rsidR="00437FDD" w:rsidRDefault="00000000">
            <w:r>
              <w:t>18 Mbps</w:t>
            </w:r>
          </w:p>
        </w:tc>
        <w:tc>
          <w:tcPr>
            <w:tcW w:w="2160" w:type="dxa"/>
          </w:tcPr>
          <w:p w14:paraId="1AC257BE" w14:textId="77777777" w:rsidR="00437FDD" w:rsidRDefault="00000000">
            <w:r>
              <w:t>​​​​​​​​​​​​​​​​​​​SR5,000 ​ ​ ​ ​ ​ ​ ​ ​ ​ ​ ​ ​</w:t>
            </w:r>
          </w:p>
        </w:tc>
        <w:tc>
          <w:tcPr>
            <w:tcW w:w="2160" w:type="dxa"/>
          </w:tcPr>
          <w:p w14:paraId="2CACC40E" w14:textId="77777777" w:rsidR="00437FDD" w:rsidRDefault="00000000">
            <w:r>
              <w:t>SR8,000</w:t>
            </w:r>
          </w:p>
        </w:tc>
        <w:tc>
          <w:tcPr>
            <w:tcW w:w="2160" w:type="dxa"/>
          </w:tcPr>
          <w:p w14:paraId="7AEA111E" w14:textId="77777777" w:rsidR="00437FDD" w:rsidRDefault="00000000">
            <w:r>
              <w:t>27,000</w:t>
            </w:r>
          </w:p>
        </w:tc>
      </w:tr>
      <w:tr w:rsidR="00437FDD" w14:paraId="3EB54E07" w14:textId="77777777">
        <w:tc>
          <w:tcPr>
            <w:tcW w:w="2160" w:type="dxa"/>
          </w:tcPr>
          <w:p w14:paraId="0832B7DA" w14:textId="77777777" w:rsidR="00437FDD" w:rsidRDefault="00000000">
            <w:r>
              <w:t>19 Mbps</w:t>
            </w:r>
          </w:p>
        </w:tc>
        <w:tc>
          <w:tcPr>
            <w:tcW w:w="2160" w:type="dxa"/>
          </w:tcPr>
          <w:p w14:paraId="1CC3DB19" w14:textId="77777777" w:rsidR="00437FDD" w:rsidRDefault="00000000">
            <w:r>
              <w:t>​​​​​​​​​​​​​​​​​​​SR5,000 ​ ​ ​ ​ ​ ​ ​ ​ ​ ​ ​ ​</w:t>
            </w:r>
          </w:p>
        </w:tc>
        <w:tc>
          <w:tcPr>
            <w:tcW w:w="2160" w:type="dxa"/>
          </w:tcPr>
          <w:p w14:paraId="20B91634" w14:textId="77777777" w:rsidR="00437FDD" w:rsidRDefault="00000000">
            <w:r>
              <w:t>SR8,438</w:t>
            </w:r>
          </w:p>
        </w:tc>
        <w:tc>
          <w:tcPr>
            <w:tcW w:w="2160" w:type="dxa"/>
          </w:tcPr>
          <w:p w14:paraId="779588FD" w14:textId="77777777" w:rsidR="00437FDD" w:rsidRDefault="00000000">
            <w:r>
              <w:t>28,500</w:t>
            </w:r>
          </w:p>
        </w:tc>
      </w:tr>
      <w:tr w:rsidR="00437FDD" w14:paraId="53269BC4" w14:textId="77777777">
        <w:tc>
          <w:tcPr>
            <w:tcW w:w="2160" w:type="dxa"/>
          </w:tcPr>
          <w:p w14:paraId="4C7F4B38" w14:textId="77777777" w:rsidR="00437FDD" w:rsidRDefault="00000000">
            <w:r>
              <w:t>20 Mbps</w:t>
            </w:r>
          </w:p>
        </w:tc>
        <w:tc>
          <w:tcPr>
            <w:tcW w:w="2160" w:type="dxa"/>
          </w:tcPr>
          <w:p w14:paraId="4A7573AB" w14:textId="77777777" w:rsidR="00437FDD" w:rsidRDefault="00000000">
            <w:r>
              <w:t>​​​​​​​​​​​​​​​​​​​SR5,000 ​ ​ ​ ​ ​ ​ ​ ​ ​ ​ ​ ​</w:t>
            </w:r>
          </w:p>
        </w:tc>
        <w:tc>
          <w:tcPr>
            <w:tcW w:w="2160" w:type="dxa"/>
          </w:tcPr>
          <w:p w14:paraId="16E3362C" w14:textId="77777777" w:rsidR="00437FDD" w:rsidRDefault="00000000">
            <w:r>
              <w:t>SR8,875</w:t>
            </w:r>
          </w:p>
        </w:tc>
        <w:tc>
          <w:tcPr>
            <w:tcW w:w="2160" w:type="dxa"/>
          </w:tcPr>
          <w:p w14:paraId="25A201AA" w14:textId="77777777" w:rsidR="00437FDD" w:rsidRDefault="00000000">
            <w:r>
              <w:t>30,000</w:t>
            </w:r>
          </w:p>
        </w:tc>
      </w:tr>
      <w:tr w:rsidR="00437FDD" w14:paraId="03CF26AA" w14:textId="77777777">
        <w:tc>
          <w:tcPr>
            <w:tcW w:w="2160" w:type="dxa"/>
          </w:tcPr>
          <w:p w14:paraId="0B329336" w14:textId="77777777" w:rsidR="00437FDD" w:rsidRDefault="00000000">
            <w:r>
              <w:t>25 Mbps</w:t>
            </w:r>
          </w:p>
        </w:tc>
        <w:tc>
          <w:tcPr>
            <w:tcW w:w="2160" w:type="dxa"/>
          </w:tcPr>
          <w:p w14:paraId="2E462C66" w14:textId="77777777" w:rsidR="00437FDD" w:rsidRDefault="00000000">
            <w:r>
              <w:t>​​​​​​​​​​​​​​​​​​​SR5,000 ​ ​ ​ ​ ​ ​ ​ ​ ​ ​ ​ ​</w:t>
            </w:r>
          </w:p>
        </w:tc>
        <w:tc>
          <w:tcPr>
            <w:tcW w:w="2160" w:type="dxa"/>
          </w:tcPr>
          <w:p w14:paraId="55221E38" w14:textId="77777777" w:rsidR="00437FDD" w:rsidRDefault="00000000">
            <w:r>
              <w:t>SR11,063</w:t>
            </w:r>
          </w:p>
        </w:tc>
        <w:tc>
          <w:tcPr>
            <w:tcW w:w="2160" w:type="dxa"/>
          </w:tcPr>
          <w:p w14:paraId="18EE2A08" w14:textId="77777777" w:rsidR="00437FDD" w:rsidRDefault="00000000">
            <w:r>
              <w:t>37,500</w:t>
            </w:r>
          </w:p>
        </w:tc>
      </w:tr>
      <w:tr w:rsidR="00437FDD" w14:paraId="59384CE2" w14:textId="77777777">
        <w:tc>
          <w:tcPr>
            <w:tcW w:w="2160" w:type="dxa"/>
          </w:tcPr>
          <w:p w14:paraId="3D0AEC40" w14:textId="77777777" w:rsidR="00437FDD" w:rsidRDefault="00000000">
            <w:r>
              <w:t>30 Mbps</w:t>
            </w:r>
          </w:p>
        </w:tc>
        <w:tc>
          <w:tcPr>
            <w:tcW w:w="2160" w:type="dxa"/>
          </w:tcPr>
          <w:p w14:paraId="67161855" w14:textId="77777777" w:rsidR="00437FDD" w:rsidRDefault="00000000">
            <w:r>
              <w:t>​​​​​​​​​​​​​​​​​​​SR5,000 ​ ​ ​ ​ ​ ​ ​ ​ ​ ​ ​ ​</w:t>
            </w:r>
          </w:p>
        </w:tc>
        <w:tc>
          <w:tcPr>
            <w:tcW w:w="2160" w:type="dxa"/>
          </w:tcPr>
          <w:p w14:paraId="55B060D9" w14:textId="77777777" w:rsidR="00437FDD" w:rsidRDefault="00000000">
            <w:r>
              <w:t>SR13,250</w:t>
            </w:r>
          </w:p>
        </w:tc>
        <w:tc>
          <w:tcPr>
            <w:tcW w:w="2160" w:type="dxa"/>
          </w:tcPr>
          <w:p w14:paraId="6A805B37" w14:textId="77777777" w:rsidR="00437FDD" w:rsidRDefault="00000000">
            <w:r>
              <w:t>45,000</w:t>
            </w:r>
          </w:p>
        </w:tc>
      </w:tr>
      <w:tr w:rsidR="00437FDD" w14:paraId="1282E1E5" w14:textId="77777777">
        <w:tc>
          <w:tcPr>
            <w:tcW w:w="2160" w:type="dxa"/>
          </w:tcPr>
          <w:p w14:paraId="5FEA5643" w14:textId="77777777" w:rsidR="00437FDD" w:rsidRDefault="00000000">
            <w:r>
              <w:t>34 Mbps</w:t>
            </w:r>
          </w:p>
        </w:tc>
        <w:tc>
          <w:tcPr>
            <w:tcW w:w="2160" w:type="dxa"/>
          </w:tcPr>
          <w:p w14:paraId="3BFC3237" w14:textId="77777777" w:rsidR="00437FDD" w:rsidRDefault="00000000">
            <w:r>
              <w:t>​​​​​​​​​​​​​​​​​​​SR5,000 ​ ​ ​ ​ ​ ​ ​ ​ ​ ​ ​ ​</w:t>
            </w:r>
          </w:p>
        </w:tc>
        <w:tc>
          <w:tcPr>
            <w:tcW w:w="2160" w:type="dxa"/>
          </w:tcPr>
          <w:p w14:paraId="551F34B5" w14:textId="77777777" w:rsidR="00437FDD" w:rsidRDefault="00000000">
            <w:r>
              <w:t>SR13,600</w:t>
            </w:r>
          </w:p>
        </w:tc>
        <w:tc>
          <w:tcPr>
            <w:tcW w:w="2160" w:type="dxa"/>
          </w:tcPr>
          <w:p w14:paraId="2935DD98" w14:textId="77777777" w:rsidR="00437FDD" w:rsidRDefault="00000000">
            <w:r>
              <w:t>51,000</w:t>
            </w:r>
          </w:p>
        </w:tc>
      </w:tr>
      <w:tr w:rsidR="00437FDD" w14:paraId="361C0BF6" w14:textId="77777777">
        <w:tc>
          <w:tcPr>
            <w:tcW w:w="2160" w:type="dxa"/>
          </w:tcPr>
          <w:p w14:paraId="4220C138" w14:textId="77777777" w:rsidR="00437FDD" w:rsidRDefault="00000000">
            <w:r>
              <w:t>45 Mbps</w:t>
            </w:r>
          </w:p>
        </w:tc>
        <w:tc>
          <w:tcPr>
            <w:tcW w:w="2160" w:type="dxa"/>
          </w:tcPr>
          <w:p w14:paraId="7DA14F91" w14:textId="77777777" w:rsidR="00437FDD" w:rsidRDefault="00000000">
            <w:r>
              <w:t>​​​​​​​​​​​​​​​​​​​SR5,000 ​ ​ ​ ​ ​ ​ ​ ​ ​ ​ ​ ​</w:t>
            </w:r>
          </w:p>
        </w:tc>
        <w:tc>
          <w:tcPr>
            <w:tcW w:w="2160" w:type="dxa"/>
          </w:tcPr>
          <w:p w14:paraId="30765FCB" w14:textId="77777777" w:rsidR="00437FDD" w:rsidRDefault="00000000">
            <w:r>
              <w:t>SR17,808</w:t>
            </w:r>
          </w:p>
        </w:tc>
        <w:tc>
          <w:tcPr>
            <w:tcW w:w="2160" w:type="dxa"/>
          </w:tcPr>
          <w:p w14:paraId="4845BACC" w14:textId="77777777" w:rsidR="00437FDD" w:rsidRDefault="00000000">
            <w:r>
              <w:t>67,500</w:t>
            </w:r>
          </w:p>
        </w:tc>
      </w:tr>
      <w:tr w:rsidR="00437FDD" w14:paraId="34A1627A" w14:textId="77777777">
        <w:tc>
          <w:tcPr>
            <w:tcW w:w="2160" w:type="dxa"/>
          </w:tcPr>
          <w:p w14:paraId="6D03ACC3" w14:textId="77777777" w:rsidR="00437FDD" w:rsidRDefault="00000000">
            <w:r>
              <w:t>50 Mbps</w:t>
            </w:r>
          </w:p>
        </w:tc>
        <w:tc>
          <w:tcPr>
            <w:tcW w:w="2160" w:type="dxa"/>
          </w:tcPr>
          <w:p w14:paraId="4107B139" w14:textId="77777777" w:rsidR="00437FDD" w:rsidRDefault="00000000">
            <w:r>
              <w:t>​​​​​​​​​​​​​​​​​​​SR5,000 ​ ​ ​ ​ ​ ​ ​ ​ ​ ​ ​ ​</w:t>
            </w:r>
          </w:p>
        </w:tc>
        <w:tc>
          <w:tcPr>
            <w:tcW w:w="2160" w:type="dxa"/>
          </w:tcPr>
          <w:p w14:paraId="5F269F43" w14:textId="77777777" w:rsidR="00437FDD" w:rsidRDefault="00000000">
            <w:r>
              <w:t>SR19,720</w:t>
            </w:r>
          </w:p>
        </w:tc>
        <w:tc>
          <w:tcPr>
            <w:tcW w:w="2160" w:type="dxa"/>
          </w:tcPr>
          <w:p w14:paraId="67B8B916" w14:textId="77777777" w:rsidR="00437FDD" w:rsidRDefault="00000000">
            <w:r>
              <w:t>75,000</w:t>
            </w:r>
          </w:p>
        </w:tc>
      </w:tr>
      <w:tr w:rsidR="00437FDD" w14:paraId="3FF620A7" w14:textId="77777777">
        <w:tc>
          <w:tcPr>
            <w:tcW w:w="2160" w:type="dxa"/>
          </w:tcPr>
          <w:p w14:paraId="2E4BA1DC" w14:textId="77777777" w:rsidR="00437FDD" w:rsidRDefault="00000000">
            <w:r>
              <w:t>60 Mbps</w:t>
            </w:r>
          </w:p>
        </w:tc>
        <w:tc>
          <w:tcPr>
            <w:tcW w:w="2160" w:type="dxa"/>
          </w:tcPr>
          <w:p w14:paraId="268D4FF6" w14:textId="77777777" w:rsidR="00437FDD" w:rsidRDefault="00000000">
            <w:r>
              <w:t>​​​​​​​​​​​​​​​​​​​SR5,000 ​ ​ ​ ​ ​ ​ ​ ​ ​ ​ ​ ​</w:t>
            </w:r>
          </w:p>
        </w:tc>
        <w:tc>
          <w:tcPr>
            <w:tcW w:w="2160" w:type="dxa"/>
          </w:tcPr>
          <w:p w14:paraId="16415E72" w14:textId="77777777" w:rsidR="00437FDD" w:rsidRDefault="00000000">
            <w:r>
              <w:t>SR23,545</w:t>
            </w:r>
          </w:p>
        </w:tc>
        <w:tc>
          <w:tcPr>
            <w:tcW w:w="2160" w:type="dxa"/>
          </w:tcPr>
          <w:p w14:paraId="64D0F93A" w14:textId="77777777" w:rsidR="00437FDD" w:rsidRDefault="00000000">
            <w:r>
              <w:t>90,000</w:t>
            </w:r>
          </w:p>
        </w:tc>
      </w:tr>
      <w:tr w:rsidR="00437FDD" w14:paraId="6BF731D3" w14:textId="77777777">
        <w:tc>
          <w:tcPr>
            <w:tcW w:w="2160" w:type="dxa"/>
          </w:tcPr>
          <w:p w14:paraId="604F86CD" w14:textId="77777777" w:rsidR="00437FDD" w:rsidRDefault="00000000">
            <w:r>
              <w:t>70 Mbps</w:t>
            </w:r>
          </w:p>
        </w:tc>
        <w:tc>
          <w:tcPr>
            <w:tcW w:w="2160" w:type="dxa"/>
          </w:tcPr>
          <w:p w14:paraId="65F34208" w14:textId="77777777" w:rsidR="00437FDD" w:rsidRDefault="00000000">
            <w:r>
              <w:t>​​​​​​​​​​​​​​​​​​​SR5,000 ​ ​ ​ ​ ​ ​ ​ ​ ​ ​ ​ ​</w:t>
            </w:r>
          </w:p>
        </w:tc>
        <w:tc>
          <w:tcPr>
            <w:tcW w:w="2160" w:type="dxa"/>
          </w:tcPr>
          <w:p w14:paraId="40392BC3" w14:textId="77777777" w:rsidR="00437FDD" w:rsidRDefault="00000000">
            <w:r>
              <w:t>SR25,925</w:t>
            </w:r>
          </w:p>
        </w:tc>
        <w:tc>
          <w:tcPr>
            <w:tcW w:w="2160" w:type="dxa"/>
          </w:tcPr>
          <w:p w14:paraId="6C509F2B" w14:textId="77777777" w:rsidR="00437FDD" w:rsidRDefault="00000000">
            <w:r>
              <w:t>105,000</w:t>
            </w:r>
          </w:p>
        </w:tc>
      </w:tr>
      <w:tr w:rsidR="00437FDD" w14:paraId="105F83BD" w14:textId="77777777">
        <w:tc>
          <w:tcPr>
            <w:tcW w:w="2160" w:type="dxa"/>
          </w:tcPr>
          <w:p w14:paraId="053F5993" w14:textId="77777777" w:rsidR="00437FDD" w:rsidRDefault="00000000">
            <w:r>
              <w:t>75 Mbps</w:t>
            </w:r>
          </w:p>
        </w:tc>
        <w:tc>
          <w:tcPr>
            <w:tcW w:w="2160" w:type="dxa"/>
          </w:tcPr>
          <w:p w14:paraId="6A5C21DC" w14:textId="77777777" w:rsidR="00437FDD" w:rsidRDefault="00000000">
            <w:r>
              <w:t>​​​​​​​​​​​​​​​​​​​SR5,000 ​ ​ ​ ​ ​ ​ ​ ​ ​ ​ ​ ​</w:t>
            </w:r>
          </w:p>
        </w:tc>
        <w:tc>
          <w:tcPr>
            <w:tcW w:w="2160" w:type="dxa"/>
          </w:tcPr>
          <w:p w14:paraId="6B8BDD5F" w14:textId="77777777" w:rsidR="00437FDD" w:rsidRDefault="00000000">
            <w:r>
              <w:t>SR25,925</w:t>
            </w:r>
          </w:p>
        </w:tc>
        <w:tc>
          <w:tcPr>
            <w:tcW w:w="2160" w:type="dxa"/>
          </w:tcPr>
          <w:p w14:paraId="6FB8674A" w14:textId="77777777" w:rsidR="00437FDD" w:rsidRDefault="00000000">
            <w:r>
              <w:t>112,500</w:t>
            </w:r>
          </w:p>
        </w:tc>
      </w:tr>
      <w:tr w:rsidR="00437FDD" w14:paraId="69AE22AE" w14:textId="77777777">
        <w:tc>
          <w:tcPr>
            <w:tcW w:w="2160" w:type="dxa"/>
          </w:tcPr>
          <w:p w14:paraId="3B4D94E5" w14:textId="77777777" w:rsidR="00437FDD" w:rsidRDefault="00000000">
            <w:r>
              <w:t>80 Mbps</w:t>
            </w:r>
          </w:p>
        </w:tc>
        <w:tc>
          <w:tcPr>
            <w:tcW w:w="2160" w:type="dxa"/>
          </w:tcPr>
          <w:p w14:paraId="2A55E79D" w14:textId="77777777" w:rsidR="00437FDD" w:rsidRDefault="00000000">
            <w:r>
              <w:t>​​​​​​​​​​​​​​​​​​​SR5,000 ​ ​ ​ ​ ​ ​ ​ ​ ​ ​ ​ ​</w:t>
            </w:r>
          </w:p>
        </w:tc>
        <w:tc>
          <w:tcPr>
            <w:tcW w:w="2160" w:type="dxa"/>
          </w:tcPr>
          <w:p w14:paraId="3CA34462" w14:textId="77777777" w:rsidR="00437FDD" w:rsidRDefault="00000000">
            <w:r>
              <w:t>SR27,625</w:t>
            </w:r>
          </w:p>
        </w:tc>
        <w:tc>
          <w:tcPr>
            <w:tcW w:w="2160" w:type="dxa"/>
          </w:tcPr>
          <w:p w14:paraId="5E832EFA" w14:textId="77777777" w:rsidR="00437FDD" w:rsidRDefault="00000000">
            <w:r>
              <w:t>120,000</w:t>
            </w:r>
          </w:p>
        </w:tc>
      </w:tr>
      <w:tr w:rsidR="00437FDD" w14:paraId="359FFA79" w14:textId="77777777">
        <w:tc>
          <w:tcPr>
            <w:tcW w:w="2160" w:type="dxa"/>
          </w:tcPr>
          <w:p w14:paraId="587562B3" w14:textId="77777777" w:rsidR="00437FDD" w:rsidRDefault="00000000">
            <w:r>
              <w:t>90 Mbps</w:t>
            </w:r>
          </w:p>
        </w:tc>
        <w:tc>
          <w:tcPr>
            <w:tcW w:w="2160" w:type="dxa"/>
          </w:tcPr>
          <w:p w14:paraId="2A583FAD" w14:textId="77777777" w:rsidR="00437FDD" w:rsidRDefault="00000000">
            <w:r>
              <w:t>​​SR5,000 ​​​​​​​​​</w:t>
            </w:r>
          </w:p>
        </w:tc>
        <w:tc>
          <w:tcPr>
            <w:tcW w:w="2160" w:type="dxa"/>
          </w:tcPr>
          <w:p w14:paraId="168F90BD" w14:textId="77777777" w:rsidR="00437FDD" w:rsidRDefault="00000000">
            <w:r>
              <w:t>SR31,025</w:t>
            </w:r>
          </w:p>
        </w:tc>
        <w:tc>
          <w:tcPr>
            <w:tcW w:w="2160" w:type="dxa"/>
          </w:tcPr>
          <w:p w14:paraId="1CB061AD" w14:textId="77777777" w:rsidR="00437FDD" w:rsidRDefault="00000000">
            <w:r>
              <w:t>135,000</w:t>
            </w:r>
          </w:p>
        </w:tc>
      </w:tr>
      <w:tr w:rsidR="00437FDD" w14:paraId="6DB27973" w14:textId="77777777">
        <w:tc>
          <w:tcPr>
            <w:tcW w:w="2160" w:type="dxa"/>
          </w:tcPr>
          <w:p w14:paraId="5558B884" w14:textId="77777777" w:rsidR="00437FDD" w:rsidRDefault="00000000">
            <w:r>
              <w:t>100 Mbps</w:t>
            </w:r>
          </w:p>
        </w:tc>
        <w:tc>
          <w:tcPr>
            <w:tcW w:w="2160" w:type="dxa"/>
          </w:tcPr>
          <w:p w14:paraId="47AB8182" w14:textId="77777777" w:rsidR="00437FDD" w:rsidRDefault="00000000">
            <w:r>
              <w:t>​​SR5,000 ​​​​​​​​​</w:t>
            </w:r>
          </w:p>
        </w:tc>
        <w:tc>
          <w:tcPr>
            <w:tcW w:w="2160" w:type="dxa"/>
          </w:tcPr>
          <w:p w14:paraId="1994451A" w14:textId="77777777" w:rsidR="00437FDD" w:rsidRDefault="00000000">
            <w:r>
              <w:t>SR34,425</w:t>
            </w:r>
          </w:p>
        </w:tc>
        <w:tc>
          <w:tcPr>
            <w:tcW w:w="2160" w:type="dxa"/>
          </w:tcPr>
          <w:p w14:paraId="682BA6FF" w14:textId="77777777" w:rsidR="00437FDD" w:rsidRDefault="00000000">
            <w:r>
              <w:t>150,000</w:t>
            </w:r>
          </w:p>
        </w:tc>
      </w:tr>
      <w:tr w:rsidR="00437FDD" w14:paraId="57DF8428" w14:textId="77777777">
        <w:tc>
          <w:tcPr>
            <w:tcW w:w="2160" w:type="dxa"/>
          </w:tcPr>
          <w:p w14:paraId="72EA116F" w14:textId="77777777" w:rsidR="00437FDD" w:rsidRDefault="00000000">
            <w:r>
              <w:t>120 Mbps</w:t>
            </w:r>
          </w:p>
        </w:tc>
        <w:tc>
          <w:tcPr>
            <w:tcW w:w="2160" w:type="dxa"/>
          </w:tcPr>
          <w:p w14:paraId="18ABB54E" w14:textId="77777777" w:rsidR="00437FDD" w:rsidRDefault="00000000">
            <w:r>
              <w:t>​​SR5,000 ​​​​​​​​​</w:t>
            </w:r>
          </w:p>
        </w:tc>
        <w:tc>
          <w:tcPr>
            <w:tcW w:w="2160" w:type="dxa"/>
          </w:tcPr>
          <w:p w14:paraId="0E572D0F" w14:textId="77777777" w:rsidR="00437FDD" w:rsidRDefault="00000000">
            <w:r>
              <w:t>SR41,225</w:t>
            </w:r>
          </w:p>
        </w:tc>
        <w:tc>
          <w:tcPr>
            <w:tcW w:w="2160" w:type="dxa"/>
          </w:tcPr>
          <w:p w14:paraId="41684302" w14:textId="77777777" w:rsidR="00437FDD" w:rsidRDefault="00000000">
            <w:r>
              <w:t>180,000</w:t>
            </w:r>
          </w:p>
        </w:tc>
      </w:tr>
      <w:tr w:rsidR="00437FDD" w14:paraId="642EB002" w14:textId="77777777">
        <w:tc>
          <w:tcPr>
            <w:tcW w:w="2160" w:type="dxa"/>
          </w:tcPr>
          <w:p w14:paraId="34DDE9F8" w14:textId="77777777" w:rsidR="00437FDD" w:rsidRDefault="00000000">
            <w:r>
              <w:lastRenderedPageBreak/>
              <w:t>130 Mbps</w:t>
            </w:r>
          </w:p>
        </w:tc>
        <w:tc>
          <w:tcPr>
            <w:tcW w:w="2160" w:type="dxa"/>
          </w:tcPr>
          <w:p w14:paraId="4065971A" w14:textId="77777777" w:rsidR="00437FDD" w:rsidRDefault="00000000">
            <w:r>
              <w:t>​​SR5,000 ​​​​​​​​​</w:t>
            </w:r>
          </w:p>
        </w:tc>
        <w:tc>
          <w:tcPr>
            <w:tcW w:w="2160" w:type="dxa"/>
          </w:tcPr>
          <w:p w14:paraId="14628947" w14:textId="77777777" w:rsidR="00437FDD" w:rsidRDefault="00000000">
            <w:r>
              <w:t>SR42,925</w:t>
            </w:r>
          </w:p>
        </w:tc>
        <w:tc>
          <w:tcPr>
            <w:tcW w:w="2160" w:type="dxa"/>
          </w:tcPr>
          <w:p w14:paraId="2339318D" w14:textId="77777777" w:rsidR="00437FDD" w:rsidRDefault="00000000">
            <w:r>
              <w:t>195,000</w:t>
            </w:r>
          </w:p>
        </w:tc>
      </w:tr>
      <w:tr w:rsidR="00437FDD" w14:paraId="3A3D06DA" w14:textId="77777777">
        <w:tc>
          <w:tcPr>
            <w:tcW w:w="2160" w:type="dxa"/>
          </w:tcPr>
          <w:p w14:paraId="6E2328FF" w14:textId="77777777" w:rsidR="00437FDD" w:rsidRDefault="00000000">
            <w:r>
              <w:t>140 Mbps</w:t>
            </w:r>
          </w:p>
        </w:tc>
        <w:tc>
          <w:tcPr>
            <w:tcW w:w="2160" w:type="dxa"/>
          </w:tcPr>
          <w:p w14:paraId="55E8AA88" w14:textId="77777777" w:rsidR="00437FDD" w:rsidRDefault="00000000">
            <w:r>
              <w:t>​​SR5,000 ​​​​​​​​​</w:t>
            </w:r>
          </w:p>
        </w:tc>
        <w:tc>
          <w:tcPr>
            <w:tcW w:w="2160" w:type="dxa"/>
          </w:tcPr>
          <w:p w14:paraId="59E312D3" w14:textId="77777777" w:rsidR="00437FDD" w:rsidRDefault="00000000">
            <w:r>
              <w:t>SR42,925</w:t>
            </w:r>
          </w:p>
        </w:tc>
        <w:tc>
          <w:tcPr>
            <w:tcW w:w="2160" w:type="dxa"/>
          </w:tcPr>
          <w:p w14:paraId="7756064F" w14:textId="77777777" w:rsidR="00437FDD" w:rsidRDefault="00000000">
            <w:r>
              <w:t>210,000</w:t>
            </w:r>
          </w:p>
        </w:tc>
      </w:tr>
      <w:tr w:rsidR="00437FDD" w14:paraId="747BA5AA" w14:textId="77777777">
        <w:tc>
          <w:tcPr>
            <w:tcW w:w="2160" w:type="dxa"/>
          </w:tcPr>
          <w:p w14:paraId="523CA04D" w14:textId="77777777" w:rsidR="00437FDD" w:rsidRDefault="00000000">
            <w:r>
              <w:t>155 Mbps</w:t>
            </w:r>
          </w:p>
        </w:tc>
        <w:tc>
          <w:tcPr>
            <w:tcW w:w="2160" w:type="dxa"/>
          </w:tcPr>
          <w:p w14:paraId="7ADE9245" w14:textId="77777777" w:rsidR="00437FDD" w:rsidRDefault="00000000">
            <w:r>
              <w:t>​​SR5,000 ​​​​​​​​​</w:t>
            </w:r>
          </w:p>
        </w:tc>
        <w:tc>
          <w:tcPr>
            <w:tcW w:w="2160" w:type="dxa"/>
          </w:tcPr>
          <w:p w14:paraId="479E5B46" w14:textId="77777777" w:rsidR="00437FDD" w:rsidRDefault="00000000">
            <w:r>
              <w:t>SR42,925</w:t>
            </w:r>
          </w:p>
        </w:tc>
        <w:tc>
          <w:tcPr>
            <w:tcW w:w="2160" w:type="dxa"/>
          </w:tcPr>
          <w:p w14:paraId="21207029" w14:textId="77777777" w:rsidR="00437FDD" w:rsidRDefault="00000000">
            <w:r>
              <w:t>232,500</w:t>
            </w:r>
          </w:p>
        </w:tc>
      </w:tr>
      <w:tr w:rsidR="00437FDD" w14:paraId="52ED7994" w14:textId="77777777">
        <w:tc>
          <w:tcPr>
            <w:tcW w:w="2160" w:type="dxa"/>
          </w:tcPr>
          <w:p w14:paraId="468F639E" w14:textId="77777777" w:rsidR="00437FDD" w:rsidRDefault="00000000">
            <w:r>
              <w:t>200 Mbps</w:t>
            </w:r>
          </w:p>
        </w:tc>
        <w:tc>
          <w:tcPr>
            <w:tcW w:w="2160" w:type="dxa"/>
          </w:tcPr>
          <w:p w14:paraId="05ED7DCB" w14:textId="77777777" w:rsidR="00437FDD" w:rsidRDefault="00000000">
            <w:r>
              <w:t>​​SR5,000 ​​​​​​​​​</w:t>
            </w:r>
          </w:p>
        </w:tc>
        <w:tc>
          <w:tcPr>
            <w:tcW w:w="2160" w:type="dxa"/>
          </w:tcPr>
          <w:p w14:paraId="02FF7C9D" w14:textId="77777777" w:rsidR="00437FDD" w:rsidRDefault="00000000">
            <w:r>
              <w:t>SR54,400</w:t>
            </w:r>
          </w:p>
        </w:tc>
        <w:tc>
          <w:tcPr>
            <w:tcW w:w="2160" w:type="dxa"/>
          </w:tcPr>
          <w:p w14:paraId="1E5C386D" w14:textId="77777777" w:rsidR="00437FDD" w:rsidRDefault="00000000">
            <w:r>
              <w:t>300,000</w:t>
            </w:r>
          </w:p>
        </w:tc>
      </w:tr>
      <w:tr w:rsidR="00437FDD" w14:paraId="201AEE2D" w14:textId="77777777">
        <w:tc>
          <w:tcPr>
            <w:tcW w:w="2160" w:type="dxa"/>
          </w:tcPr>
          <w:p w14:paraId="7B5DF449" w14:textId="77777777" w:rsidR="00437FDD" w:rsidRDefault="00000000">
            <w:r>
              <w:t>300 Mbps</w:t>
            </w:r>
          </w:p>
        </w:tc>
        <w:tc>
          <w:tcPr>
            <w:tcW w:w="2160" w:type="dxa"/>
          </w:tcPr>
          <w:p w14:paraId="5E718656" w14:textId="77777777" w:rsidR="00437FDD" w:rsidRDefault="00000000">
            <w:r>
              <w:t>​​SR5,000 ​​​​​​​​​</w:t>
            </w:r>
          </w:p>
        </w:tc>
        <w:tc>
          <w:tcPr>
            <w:tcW w:w="2160" w:type="dxa"/>
          </w:tcPr>
          <w:p w14:paraId="443B67C9" w14:textId="77777777" w:rsidR="00437FDD" w:rsidRDefault="00000000">
            <w:r>
              <w:t>SR79,900</w:t>
            </w:r>
          </w:p>
        </w:tc>
        <w:tc>
          <w:tcPr>
            <w:tcW w:w="2160" w:type="dxa"/>
          </w:tcPr>
          <w:p w14:paraId="36095BFE" w14:textId="77777777" w:rsidR="00437FDD" w:rsidRDefault="00000000">
            <w:r>
              <w:t>450,000</w:t>
            </w:r>
          </w:p>
        </w:tc>
      </w:tr>
      <w:tr w:rsidR="00437FDD" w14:paraId="49A9B883" w14:textId="77777777">
        <w:tc>
          <w:tcPr>
            <w:tcW w:w="2160" w:type="dxa"/>
          </w:tcPr>
          <w:p w14:paraId="442FF217" w14:textId="77777777" w:rsidR="00437FDD" w:rsidRDefault="00000000">
            <w:r>
              <w:t>400 Mbps</w:t>
            </w:r>
          </w:p>
        </w:tc>
        <w:tc>
          <w:tcPr>
            <w:tcW w:w="2160" w:type="dxa"/>
          </w:tcPr>
          <w:p w14:paraId="7E67299A" w14:textId="77777777" w:rsidR="00437FDD" w:rsidRDefault="00000000">
            <w:r>
              <w:t>​​SR5,000 ​​​​​​​​​</w:t>
            </w:r>
          </w:p>
        </w:tc>
        <w:tc>
          <w:tcPr>
            <w:tcW w:w="2160" w:type="dxa"/>
          </w:tcPr>
          <w:p w14:paraId="56B40390" w14:textId="77777777" w:rsidR="00437FDD" w:rsidRDefault="00000000">
            <w:r>
              <w:t>SR105,400</w:t>
            </w:r>
          </w:p>
        </w:tc>
        <w:tc>
          <w:tcPr>
            <w:tcW w:w="2160" w:type="dxa"/>
          </w:tcPr>
          <w:p w14:paraId="52F98680" w14:textId="77777777" w:rsidR="00437FDD" w:rsidRDefault="00000000">
            <w:r>
              <w:t>600,000</w:t>
            </w:r>
          </w:p>
        </w:tc>
      </w:tr>
      <w:tr w:rsidR="00437FDD" w14:paraId="6B193BD5" w14:textId="77777777">
        <w:tc>
          <w:tcPr>
            <w:tcW w:w="2160" w:type="dxa"/>
          </w:tcPr>
          <w:p w14:paraId="0F185588" w14:textId="77777777" w:rsidR="00437FDD" w:rsidRDefault="00000000">
            <w:r>
              <w:t>500 Mbps</w:t>
            </w:r>
          </w:p>
        </w:tc>
        <w:tc>
          <w:tcPr>
            <w:tcW w:w="2160" w:type="dxa"/>
          </w:tcPr>
          <w:p w14:paraId="3395F103" w14:textId="77777777" w:rsidR="00437FDD" w:rsidRDefault="00000000">
            <w:r>
              <w:t>​​SR5,000 ​​​​​​​​​</w:t>
            </w:r>
          </w:p>
        </w:tc>
        <w:tc>
          <w:tcPr>
            <w:tcW w:w="2160" w:type="dxa"/>
          </w:tcPr>
          <w:p w14:paraId="1A4BD92F" w14:textId="77777777" w:rsidR="00437FDD" w:rsidRDefault="00000000">
            <w:r>
              <w:t>SR130,900</w:t>
            </w:r>
          </w:p>
        </w:tc>
        <w:tc>
          <w:tcPr>
            <w:tcW w:w="2160" w:type="dxa"/>
          </w:tcPr>
          <w:p w14:paraId="6AD7926C" w14:textId="77777777" w:rsidR="00437FDD" w:rsidRDefault="00000000">
            <w:r>
              <w:t>750,000</w:t>
            </w:r>
          </w:p>
        </w:tc>
      </w:tr>
      <w:tr w:rsidR="00437FDD" w14:paraId="1AB9E646" w14:textId="77777777">
        <w:tc>
          <w:tcPr>
            <w:tcW w:w="2160" w:type="dxa"/>
          </w:tcPr>
          <w:p w14:paraId="42194B4C" w14:textId="77777777" w:rsidR="00437FDD" w:rsidRDefault="00000000">
            <w:r>
              <w:t>620 Mbps</w:t>
            </w:r>
          </w:p>
        </w:tc>
        <w:tc>
          <w:tcPr>
            <w:tcW w:w="2160" w:type="dxa"/>
          </w:tcPr>
          <w:p w14:paraId="5F6A7242" w14:textId="77777777" w:rsidR="00437FDD" w:rsidRDefault="00000000">
            <w:r>
              <w:t>​​SR5,000 ​​​​​​​​​</w:t>
            </w:r>
          </w:p>
        </w:tc>
        <w:tc>
          <w:tcPr>
            <w:tcW w:w="2160" w:type="dxa"/>
          </w:tcPr>
          <w:p w14:paraId="11AE2B0A" w14:textId="77777777" w:rsidR="00437FDD" w:rsidRDefault="00000000">
            <w:r>
              <w:t>SR139,400</w:t>
            </w:r>
          </w:p>
        </w:tc>
        <w:tc>
          <w:tcPr>
            <w:tcW w:w="2160" w:type="dxa"/>
          </w:tcPr>
          <w:p w14:paraId="61B5E909" w14:textId="77777777" w:rsidR="00437FDD" w:rsidRDefault="00000000">
            <w:r>
              <w:t>930,000</w:t>
            </w:r>
          </w:p>
        </w:tc>
      </w:tr>
      <w:tr w:rsidR="00437FDD" w14:paraId="08A4FC3F" w14:textId="77777777">
        <w:tc>
          <w:tcPr>
            <w:tcW w:w="2160" w:type="dxa"/>
          </w:tcPr>
          <w:p w14:paraId="68C3C366" w14:textId="77777777" w:rsidR="00437FDD" w:rsidRDefault="00000000">
            <w:r>
              <w:t>700 Mbps</w:t>
            </w:r>
          </w:p>
        </w:tc>
        <w:tc>
          <w:tcPr>
            <w:tcW w:w="2160" w:type="dxa"/>
          </w:tcPr>
          <w:p w14:paraId="392C1432" w14:textId="77777777" w:rsidR="00437FDD" w:rsidRDefault="00000000">
            <w:r>
              <w:t>​​SR5,000 ​​​​​​​​​</w:t>
            </w:r>
          </w:p>
        </w:tc>
        <w:tc>
          <w:tcPr>
            <w:tcW w:w="2160" w:type="dxa"/>
          </w:tcPr>
          <w:p w14:paraId="6B0F8A78" w14:textId="77777777" w:rsidR="00437FDD" w:rsidRDefault="00000000">
            <w:r>
              <w:t>SR157,080</w:t>
            </w:r>
          </w:p>
        </w:tc>
        <w:tc>
          <w:tcPr>
            <w:tcW w:w="2160" w:type="dxa"/>
          </w:tcPr>
          <w:p w14:paraId="4E40024C" w14:textId="77777777" w:rsidR="00437FDD" w:rsidRDefault="00000000">
            <w:r>
              <w:t>1,050,000</w:t>
            </w:r>
          </w:p>
        </w:tc>
      </w:tr>
      <w:tr w:rsidR="00437FDD" w14:paraId="0088387C" w14:textId="77777777">
        <w:tc>
          <w:tcPr>
            <w:tcW w:w="2160" w:type="dxa"/>
          </w:tcPr>
          <w:p w14:paraId="3C6DC02C" w14:textId="77777777" w:rsidR="00437FDD" w:rsidRDefault="00000000">
            <w:r>
              <w:t>800 Mbps</w:t>
            </w:r>
          </w:p>
        </w:tc>
        <w:tc>
          <w:tcPr>
            <w:tcW w:w="2160" w:type="dxa"/>
          </w:tcPr>
          <w:p w14:paraId="5972362B" w14:textId="77777777" w:rsidR="00437FDD" w:rsidRDefault="00000000">
            <w:r>
              <w:t>​​SR5,000 ​​​​​​​​​</w:t>
            </w:r>
          </w:p>
        </w:tc>
        <w:tc>
          <w:tcPr>
            <w:tcW w:w="2160" w:type="dxa"/>
          </w:tcPr>
          <w:p w14:paraId="0D94F5D4" w14:textId="77777777" w:rsidR="00437FDD" w:rsidRDefault="00000000">
            <w:r>
              <w:t>SR179,180</w:t>
            </w:r>
          </w:p>
        </w:tc>
        <w:tc>
          <w:tcPr>
            <w:tcW w:w="2160" w:type="dxa"/>
          </w:tcPr>
          <w:p w14:paraId="26A77034" w14:textId="77777777" w:rsidR="00437FDD" w:rsidRDefault="00000000">
            <w:r>
              <w:t>1,200,000</w:t>
            </w:r>
          </w:p>
        </w:tc>
      </w:tr>
      <w:tr w:rsidR="00437FDD" w14:paraId="0C87208E" w14:textId="77777777">
        <w:tc>
          <w:tcPr>
            <w:tcW w:w="2160" w:type="dxa"/>
          </w:tcPr>
          <w:p w14:paraId="04EBAC5D" w14:textId="77777777" w:rsidR="00437FDD" w:rsidRDefault="00000000">
            <w:r>
              <w:t>900 Mbps</w:t>
            </w:r>
          </w:p>
        </w:tc>
        <w:tc>
          <w:tcPr>
            <w:tcW w:w="2160" w:type="dxa"/>
          </w:tcPr>
          <w:p w14:paraId="604031EB" w14:textId="77777777" w:rsidR="00437FDD" w:rsidRDefault="00000000">
            <w:r>
              <w:t>​​SR5,000 ​​​​​​​​​</w:t>
            </w:r>
          </w:p>
        </w:tc>
        <w:tc>
          <w:tcPr>
            <w:tcW w:w="2160" w:type="dxa"/>
          </w:tcPr>
          <w:p w14:paraId="19C7EA50" w14:textId="77777777" w:rsidR="00437FDD" w:rsidRDefault="00000000">
            <w:r>
              <w:t>SR201,280</w:t>
            </w:r>
          </w:p>
        </w:tc>
        <w:tc>
          <w:tcPr>
            <w:tcW w:w="2160" w:type="dxa"/>
          </w:tcPr>
          <w:p w14:paraId="2574CA71" w14:textId="77777777" w:rsidR="00437FDD" w:rsidRDefault="00000000">
            <w:r>
              <w:t>1,350,000</w:t>
            </w:r>
          </w:p>
        </w:tc>
      </w:tr>
      <w:tr w:rsidR="00437FDD" w14:paraId="3DD60912" w14:textId="77777777">
        <w:tc>
          <w:tcPr>
            <w:tcW w:w="2160" w:type="dxa"/>
          </w:tcPr>
          <w:p w14:paraId="36F89059" w14:textId="77777777" w:rsidR="00437FDD" w:rsidRDefault="00000000">
            <w:r>
              <w:t>1 Gbps</w:t>
            </w:r>
          </w:p>
        </w:tc>
        <w:tc>
          <w:tcPr>
            <w:tcW w:w="2160" w:type="dxa"/>
          </w:tcPr>
          <w:p w14:paraId="78C678FA" w14:textId="77777777" w:rsidR="00437FDD" w:rsidRDefault="00000000">
            <w:r>
              <w:t>​​SR5,000 ​​​​​​​​​</w:t>
            </w:r>
          </w:p>
        </w:tc>
        <w:tc>
          <w:tcPr>
            <w:tcW w:w="2160" w:type="dxa"/>
          </w:tcPr>
          <w:p w14:paraId="711BF612" w14:textId="77777777" w:rsidR="00437FDD" w:rsidRDefault="00000000">
            <w:r>
              <w:t>SR218,025</w:t>
            </w:r>
          </w:p>
        </w:tc>
        <w:tc>
          <w:tcPr>
            <w:tcW w:w="2160" w:type="dxa"/>
          </w:tcPr>
          <w:p w14:paraId="58BBF5EA" w14:textId="77777777" w:rsidR="00437FDD" w:rsidRDefault="00000000">
            <w:r>
              <w:t>1,500,000</w:t>
            </w:r>
          </w:p>
        </w:tc>
      </w:tr>
      <w:tr w:rsidR="00437FDD" w14:paraId="67E29669" w14:textId="77777777">
        <w:tc>
          <w:tcPr>
            <w:tcW w:w="2160" w:type="dxa"/>
          </w:tcPr>
          <w:p w14:paraId="5726C311" w14:textId="77777777" w:rsidR="00437FDD" w:rsidRDefault="00000000">
            <w:r>
              <w:t>1.5 Gbps</w:t>
            </w:r>
          </w:p>
        </w:tc>
        <w:tc>
          <w:tcPr>
            <w:tcW w:w="2160" w:type="dxa"/>
          </w:tcPr>
          <w:p w14:paraId="0516409E" w14:textId="77777777" w:rsidR="00437FDD" w:rsidRDefault="00000000">
            <w:r>
              <w:t>​​SR5,000 ​​​​​​​​​</w:t>
            </w:r>
          </w:p>
        </w:tc>
        <w:tc>
          <w:tcPr>
            <w:tcW w:w="2160" w:type="dxa"/>
          </w:tcPr>
          <w:p w14:paraId="41B98DEB" w14:textId="77777777" w:rsidR="00437FDD" w:rsidRDefault="00000000">
            <w:r>
              <w:t>SR323,225</w:t>
            </w:r>
          </w:p>
        </w:tc>
        <w:tc>
          <w:tcPr>
            <w:tcW w:w="2160" w:type="dxa"/>
          </w:tcPr>
          <w:p w14:paraId="068643C5" w14:textId="77777777" w:rsidR="00437FDD" w:rsidRDefault="00000000">
            <w:r>
              <w:t>2,250,000</w:t>
            </w:r>
          </w:p>
        </w:tc>
      </w:tr>
      <w:tr w:rsidR="00437FDD" w14:paraId="28547A1C" w14:textId="77777777">
        <w:tc>
          <w:tcPr>
            <w:tcW w:w="2160" w:type="dxa"/>
          </w:tcPr>
          <w:p w14:paraId="7AB11CAC" w14:textId="77777777" w:rsidR="00437FDD" w:rsidRDefault="00000000">
            <w:r>
              <w:t>2 Gbps</w:t>
            </w:r>
          </w:p>
        </w:tc>
        <w:tc>
          <w:tcPr>
            <w:tcW w:w="2160" w:type="dxa"/>
          </w:tcPr>
          <w:p w14:paraId="77A5ED37" w14:textId="77777777" w:rsidR="00437FDD" w:rsidRDefault="00000000">
            <w:r>
              <w:t>​​SR5,000 ​​​​​​​​​</w:t>
            </w:r>
          </w:p>
        </w:tc>
        <w:tc>
          <w:tcPr>
            <w:tcW w:w="2160" w:type="dxa"/>
          </w:tcPr>
          <w:p w14:paraId="338A450D" w14:textId="77777777" w:rsidR="00437FDD" w:rsidRDefault="00000000">
            <w:r>
              <w:t>SR428,425</w:t>
            </w:r>
          </w:p>
        </w:tc>
        <w:tc>
          <w:tcPr>
            <w:tcW w:w="2160" w:type="dxa"/>
          </w:tcPr>
          <w:p w14:paraId="5A87D71E" w14:textId="77777777" w:rsidR="00437FDD" w:rsidRDefault="00000000">
            <w:r>
              <w:t>3,000,000</w:t>
            </w:r>
          </w:p>
        </w:tc>
      </w:tr>
      <w:tr w:rsidR="00437FDD" w14:paraId="69F434F3" w14:textId="77777777">
        <w:tc>
          <w:tcPr>
            <w:tcW w:w="2160" w:type="dxa"/>
          </w:tcPr>
          <w:p w14:paraId="4BDD4057" w14:textId="77777777" w:rsidR="00437FDD" w:rsidRDefault="00000000">
            <w:r>
              <w:t>2.5 Gbps</w:t>
            </w:r>
          </w:p>
        </w:tc>
        <w:tc>
          <w:tcPr>
            <w:tcW w:w="2160" w:type="dxa"/>
          </w:tcPr>
          <w:p w14:paraId="01FA1DFB" w14:textId="77777777" w:rsidR="00437FDD" w:rsidRDefault="00000000">
            <w:r>
              <w:t>​​SR5,000 ​​​​​​​​​</w:t>
            </w:r>
          </w:p>
        </w:tc>
        <w:tc>
          <w:tcPr>
            <w:tcW w:w="2160" w:type="dxa"/>
          </w:tcPr>
          <w:p w14:paraId="735CC786" w14:textId="77777777" w:rsidR="00437FDD" w:rsidRDefault="00000000">
            <w:r>
              <w:t>SR533,625</w:t>
            </w:r>
          </w:p>
        </w:tc>
        <w:tc>
          <w:tcPr>
            <w:tcW w:w="2160" w:type="dxa"/>
          </w:tcPr>
          <w:p w14:paraId="495F595E" w14:textId="77777777" w:rsidR="00437FDD" w:rsidRDefault="00000000">
            <w:r>
              <w:t>3,750,000</w:t>
            </w:r>
          </w:p>
        </w:tc>
      </w:tr>
      <w:tr w:rsidR="00437FDD" w14:paraId="72A3B13F" w14:textId="77777777">
        <w:tc>
          <w:tcPr>
            <w:tcW w:w="2160" w:type="dxa"/>
          </w:tcPr>
          <w:p w14:paraId="58A04B42" w14:textId="77777777" w:rsidR="00437FDD" w:rsidRDefault="00000000">
            <w:r>
              <w:t>3 Gbps</w:t>
            </w:r>
          </w:p>
        </w:tc>
        <w:tc>
          <w:tcPr>
            <w:tcW w:w="2160" w:type="dxa"/>
          </w:tcPr>
          <w:p w14:paraId="1873FBEB" w14:textId="77777777" w:rsidR="00437FDD" w:rsidRDefault="00000000">
            <w:r>
              <w:t>​​SR5,000 ​​​​​​​​​</w:t>
            </w:r>
          </w:p>
        </w:tc>
        <w:tc>
          <w:tcPr>
            <w:tcW w:w="2160" w:type="dxa"/>
          </w:tcPr>
          <w:p w14:paraId="34943127" w14:textId="77777777" w:rsidR="00437FDD" w:rsidRDefault="00000000">
            <w:r>
              <w:t>SR638,825</w:t>
            </w:r>
          </w:p>
        </w:tc>
        <w:tc>
          <w:tcPr>
            <w:tcW w:w="2160" w:type="dxa"/>
          </w:tcPr>
          <w:p w14:paraId="342E6349" w14:textId="77777777" w:rsidR="00437FDD" w:rsidRDefault="00000000">
            <w:r>
              <w:t>4,500,000</w:t>
            </w:r>
          </w:p>
        </w:tc>
      </w:tr>
      <w:tr w:rsidR="00437FDD" w14:paraId="3EE7A692" w14:textId="77777777">
        <w:tc>
          <w:tcPr>
            <w:tcW w:w="2160" w:type="dxa"/>
          </w:tcPr>
          <w:p w14:paraId="0CD3B3E7" w14:textId="77777777" w:rsidR="00437FDD" w:rsidRDefault="00000000">
            <w:r>
              <w:t>3.5 Gbps</w:t>
            </w:r>
          </w:p>
        </w:tc>
        <w:tc>
          <w:tcPr>
            <w:tcW w:w="2160" w:type="dxa"/>
          </w:tcPr>
          <w:p w14:paraId="30A95BB1" w14:textId="77777777" w:rsidR="00437FDD" w:rsidRDefault="00000000">
            <w:r>
              <w:t>​​SR5,000 ​​​​​​​​​</w:t>
            </w:r>
          </w:p>
        </w:tc>
        <w:tc>
          <w:tcPr>
            <w:tcW w:w="2160" w:type="dxa"/>
          </w:tcPr>
          <w:p w14:paraId="6C2F66AC" w14:textId="77777777" w:rsidR="00437FDD" w:rsidRDefault="00000000">
            <w:r>
              <w:t>SR744,025</w:t>
            </w:r>
          </w:p>
        </w:tc>
        <w:tc>
          <w:tcPr>
            <w:tcW w:w="2160" w:type="dxa"/>
          </w:tcPr>
          <w:p w14:paraId="7182B85C" w14:textId="77777777" w:rsidR="00437FDD" w:rsidRDefault="00000000">
            <w:r>
              <w:t>5,250,000</w:t>
            </w:r>
          </w:p>
        </w:tc>
      </w:tr>
      <w:tr w:rsidR="00437FDD" w14:paraId="603C2D52" w14:textId="77777777">
        <w:tc>
          <w:tcPr>
            <w:tcW w:w="2160" w:type="dxa"/>
          </w:tcPr>
          <w:p w14:paraId="57EE0056" w14:textId="77777777" w:rsidR="00437FDD" w:rsidRDefault="00000000">
            <w:r>
              <w:t>4 Gbps</w:t>
            </w:r>
          </w:p>
        </w:tc>
        <w:tc>
          <w:tcPr>
            <w:tcW w:w="2160" w:type="dxa"/>
          </w:tcPr>
          <w:p w14:paraId="608FC027" w14:textId="77777777" w:rsidR="00437FDD" w:rsidRDefault="00000000">
            <w:r>
              <w:t>​​SR5,000 ​​​​​​​​​</w:t>
            </w:r>
          </w:p>
        </w:tc>
        <w:tc>
          <w:tcPr>
            <w:tcW w:w="2160" w:type="dxa"/>
          </w:tcPr>
          <w:p w14:paraId="05CB7B01" w14:textId="77777777" w:rsidR="00437FDD" w:rsidRDefault="00000000">
            <w:r>
              <w:t>SR849,225</w:t>
            </w:r>
          </w:p>
        </w:tc>
        <w:tc>
          <w:tcPr>
            <w:tcW w:w="2160" w:type="dxa"/>
          </w:tcPr>
          <w:p w14:paraId="6A3A78E1" w14:textId="77777777" w:rsidR="00437FDD" w:rsidRDefault="00000000">
            <w:r>
              <w:t>6,000,000</w:t>
            </w:r>
          </w:p>
        </w:tc>
      </w:tr>
      <w:tr w:rsidR="00437FDD" w14:paraId="0C6E9E3D" w14:textId="77777777">
        <w:tc>
          <w:tcPr>
            <w:tcW w:w="2160" w:type="dxa"/>
          </w:tcPr>
          <w:p w14:paraId="7FA39DF8" w14:textId="77777777" w:rsidR="00437FDD" w:rsidRDefault="00000000">
            <w:r>
              <w:t>4.5 Gbps</w:t>
            </w:r>
          </w:p>
        </w:tc>
        <w:tc>
          <w:tcPr>
            <w:tcW w:w="2160" w:type="dxa"/>
          </w:tcPr>
          <w:p w14:paraId="42F0249C" w14:textId="77777777" w:rsidR="00437FDD" w:rsidRDefault="00000000">
            <w:r>
              <w:t>​​SR5,000 ​​​​​​​​​</w:t>
            </w:r>
          </w:p>
        </w:tc>
        <w:tc>
          <w:tcPr>
            <w:tcW w:w="2160" w:type="dxa"/>
          </w:tcPr>
          <w:p w14:paraId="11B955B5" w14:textId="77777777" w:rsidR="00437FDD" w:rsidRDefault="00000000">
            <w:r>
              <w:t>SR954,425</w:t>
            </w:r>
          </w:p>
        </w:tc>
        <w:tc>
          <w:tcPr>
            <w:tcW w:w="2160" w:type="dxa"/>
          </w:tcPr>
          <w:p w14:paraId="0E19BCDA" w14:textId="77777777" w:rsidR="00437FDD" w:rsidRDefault="00000000">
            <w:r>
              <w:t>6,750,000</w:t>
            </w:r>
          </w:p>
        </w:tc>
      </w:tr>
      <w:tr w:rsidR="00437FDD" w14:paraId="5FBEE3C5" w14:textId="77777777">
        <w:tc>
          <w:tcPr>
            <w:tcW w:w="2160" w:type="dxa"/>
          </w:tcPr>
          <w:p w14:paraId="0AB92FA1" w14:textId="77777777" w:rsidR="00437FDD" w:rsidRDefault="00000000">
            <w:r>
              <w:t>5 Gbps</w:t>
            </w:r>
          </w:p>
        </w:tc>
        <w:tc>
          <w:tcPr>
            <w:tcW w:w="2160" w:type="dxa"/>
          </w:tcPr>
          <w:p w14:paraId="7D64E011" w14:textId="77777777" w:rsidR="00437FDD" w:rsidRDefault="00000000">
            <w:r>
              <w:t>​​SR5,000 ​​​​​​​​​</w:t>
            </w:r>
          </w:p>
        </w:tc>
        <w:tc>
          <w:tcPr>
            <w:tcW w:w="2160" w:type="dxa"/>
          </w:tcPr>
          <w:p w14:paraId="21F4EF4D" w14:textId="77777777" w:rsidR="00437FDD" w:rsidRDefault="00000000">
            <w:r>
              <w:t>SR1,059,625</w:t>
            </w:r>
          </w:p>
        </w:tc>
        <w:tc>
          <w:tcPr>
            <w:tcW w:w="2160" w:type="dxa"/>
          </w:tcPr>
          <w:p w14:paraId="4C8D31DE" w14:textId="77777777" w:rsidR="00437FDD" w:rsidRDefault="00000000">
            <w:r>
              <w:t>7,500,000</w:t>
            </w:r>
          </w:p>
        </w:tc>
      </w:tr>
      <w:tr w:rsidR="00437FDD" w14:paraId="60DCD85D" w14:textId="77777777">
        <w:tc>
          <w:tcPr>
            <w:tcW w:w="2160" w:type="dxa"/>
          </w:tcPr>
          <w:p w14:paraId="3934D967" w14:textId="77777777" w:rsidR="00437FDD" w:rsidRDefault="00000000">
            <w:r>
              <w:t>5.5 Gbps</w:t>
            </w:r>
          </w:p>
        </w:tc>
        <w:tc>
          <w:tcPr>
            <w:tcW w:w="2160" w:type="dxa"/>
          </w:tcPr>
          <w:p w14:paraId="3B852048" w14:textId="77777777" w:rsidR="00437FDD" w:rsidRDefault="00000000">
            <w:r>
              <w:t>​​SR5,000 ​​​​​​​​​</w:t>
            </w:r>
          </w:p>
        </w:tc>
        <w:tc>
          <w:tcPr>
            <w:tcW w:w="2160" w:type="dxa"/>
          </w:tcPr>
          <w:p w14:paraId="7D343827" w14:textId="77777777" w:rsidR="00437FDD" w:rsidRDefault="00000000">
            <w:r>
              <w:t>SR1,164,825</w:t>
            </w:r>
          </w:p>
        </w:tc>
        <w:tc>
          <w:tcPr>
            <w:tcW w:w="2160" w:type="dxa"/>
          </w:tcPr>
          <w:p w14:paraId="575B33BE" w14:textId="77777777" w:rsidR="00437FDD" w:rsidRDefault="00000000">
            <w:r>
              <w:t>8,250,000</w:t>
            </w:r>
          </w:p>
        </w:tc>
      </w:tr>
      <w:tr w:rsidR="00437FDD" w14:paraId="4308B88C" w14:textId="77777777">
        <w:tc>
          <w:tcPr>
            <w:tcW w:w="2160" w:type="dxa"/>
          </w:tcPr>
          <w:p w14:paraId="1365478C" w14:textId="77777777" w:rsidR="00437FDD" w:rsidRDefault="00000000">
            <w:r>
              <w:t>6 Gbps</w:t>
            </w:r>
          </w:p>
        </w:tc>
        <w:tc>
          <w:tcPr>
            <w:tcW w:w="2160" w:type="dxa"/>
          </w:tcPr>
          <w:p w14:paraId="2F767E95" w14:textId="77777777" w:rsidR="00437FDD" w:rsidRDefault="00000000">
            <w:r>
              <w:t>​​SR5,000 ​​​​​​​​​</w:t>
            </w:r>
          </w:p>
        </w:tc>
        <w:tc>
          <w:tcPr>
            <w:tcW w:w="2160" w:type="dxa"/>
          </w:tcPr>
          <w:p w14:paraId="6FE2E0DC" w14:textId="77777777" w:rsidR="00437FDD" w:rsidRDefault="00000000">
            <w:r>
              <w:t>SR1,270,025</w:t>
            </w:r>
          </w:p>
        </w:tc>
        <w:tc>
          <w:tcPr>
            <w:tcW w:w="2160" w:type="dxa"/>
          </w:tcPr>
          <w:p w14:paraId="6DD943BE" w14:textId="77777777" w:rsidR="00437FDD" w:rsidRDefault="00000000">
            <w:r>
              <w:t>9,000,000</w:t>
            </w:r>
          </w:p>
        </w:tc>
      </w:tr>
      <w:tr w:rsidR="00437FDD" w14:paraId="4F4193A2" w14:textId="77777777">
        <w:tc>
          <w:tcPr>
            <w:tcW w:w="2160" w:type="dxa"/>
          </w:tcPr>
          <w:p w14:paraId="409CBBAF" w14:textId="77777777" w:rsidR="00437FDD" w:rsidRDefault="00000000">
            <w:r>
              <w:t>6.5 Gbps</w:t>
            </w:r>
          </w:p>
        </w:tc>
        <w:tc>
          <w:tcPr>
            <w:tcW w:w="2160" w:type="dxa"/>
          </w:tcPr>
          <w:p w14:paraId="57D906D5" w14:textId="77777777" w:rsidR="00437FDD" w:rsidRDefault="00000000">
            <w:r>
              <w:t>​​SR5,000 ​​​​​​​​​</w:t>
            </w:r>
          </w:p>
        </w:tc>
        <w:tc>
          <w:tcPr>
            <w:tcW w:w="2160" w:type="dxa"/>
          </w:tcPr>
          <w:p w14:paraId="3BE8068D" w14:textId="77777777" w:rsidR="00437FDD" w:rsidRDefault="00000000">
            <w:r>
              <w:t>SR1,375,225</w:t>
            </w:r>
          </w:p>
        </w:tc>
        <w:tc>
          <w:tcPr>
            <w:tcW w:w="2160" w:type="dxa"/>
          </w:tcPr>
          <w:p w14:paraId="4F501BA6" w14:textId="77777777" w:rsidR="00437FDD" w:rsidRDefault="00000000">
            <w:r>
              <w:t>9,750,000</w:t>
            </w:r>
          </w:p>
        </w:tc>
      </w:tr>
      <w:tr w:rsidR="00437FDD" w14:paraId="11D1AF2A" w14:textId="77777777">
        <w:tc>
          <w:tcPr>
            <w:tcW w:w="2160" w:type="dxa"/>
          </w:tcPr>
          <w:p w14:paraId="21C99003" w14:textId="77777777" w:rsidR="00437FDD" w:rsidRDefault="00000000">
            <w:r>
              <w:t>7 Gbps</w:t>
            </w:r>
          </w:p>
        </w:tc>
        <w:tc>
          <w:tcPr>
            <w:tcW w:w="2160" w:type="dxa"/>
          </w:tcPr>
          <w:p w14:paraId="4CA6749E" w14:textId="77777777" w:rsidR="00437FDD" w:rsidRDefault="00000000">
            <w:r>
              <w:t>​​SR5,000 ​​​​​​​​​</w:t>
            </w:r>
          </w:p>
        </w:tc>
        <w:tc>
          <w:tcPr>
            <w:tcW w:w="2160" w:type="dxa"/>
          </w:tcPr>
          <w:p w14:paraId="28D4ADB6" w14:textId="77777777" w:rsidR="00437FDD" w:rsidRDefault="00000000">
            <w:r>
              <w:t>SR1,480,425</w:t>
            </w:r>
          </w:p>
        </w:tc>
        <w:tc>
          <w:tcPr>
            <w:tcW w:w="2160" w:type="dxa"/>
          </w:tcPr>
          <w:p w14:paraId="0218F091" w14:textId="77777777" w:rsidR="00437FDD" w:rsidRDefault="00000000">
            <w:r>
              <w:t>10,500,000</w:t>
            </w:r>
          </w:p>
        </w:tc>
      </w:tr>
      <w:tr w:rsidR="00437FDD" w14:paraId="5943851F" w14:textId="77777777">
        <w:tc>
          <w:tcPr>
            <w:tcW w:w="2160" w:type="dxa"/>
          </w:tcPr>
          <w:p w14:paraId="3439927C" w14:textId="77777777" w:rsidR="00437FDD" w:rsidRDefault="00000000">
            <w:r>
              <w:t>7.5 Gbps</w:t>
            </w:r>
          </w:p>
        </w:tc>
        <w:tc>
          <w:tcPr>
            <w:tcW w:w="2160" w:type="dxa"/>
          </w:tcPr>
          <w:p w14:paraId="1FB580AE" w14:textId="77777777" w:rsidR="00437FDD" w:rsidRDefault="00000000">
            <w:r>
              <w:t>​​SR5,000 ​​​​​​​​​</w:t>
            </w:r>
          </w:p>
        </w:tc>
        <w:tc>
          <w:tcPr>
            <w:tcW w:w="2160" w:type="dxa"/>
          </w:tcPr>
          <w:p w14:paraId="111660B1" w14:textId="77777777" w:rsidR="00437FDD" w:rsidRDefault="00000000">
            <w:r>
              <w:t>SR1,585,625</w:t>
            </w:r>
          </w:p>
        </w:tc>
        <w:tc>
          <w:tcPr>
            <w:tcW w:w="2160" w:type="dxa"/>
          </w:tcPr>
          <w:p w14:paraId="228812BC" w14:textId="77777777" w:rsidR="00437FDD" w:rsidRDefault="00000000">
            <w:r>
              <w:t>11,250,000</w:t>
            </w:r>
          </w:p>
        </w:tc>
      </w:tr>
      <w:tr w:rsidR="00437FDD" w14:paraId="66D3AE28" w14:textId="77777777">
        <w:tc>
          <w:tcPr>
            <w:tcW w:w="2160" w:type="dxa"/>
          </w:tcPr>
          <w:p w14:paraId="0E56D367" w14:textId="77777777" w:rsidR="00437FDD" w:rsidRDefault="00000000">
            <w:r>
              <w:t>8 Gbps</w:t>
            </w:r>
          </w:p>
        </w:tc>
        <w:tc>
          <w:tcPr>
            <w:tcW w:w="2160" w:type="dxa"/>
          </w:tcPr>
          <w:p w14:paraId="33F8C16E" w14:textId="77777777" w:rsidR="00437FDD" w:rsidRDefault="00000000">
            <w:r>
              <w:t>​​SR5,000 ​​​​​​​​​</w:t>
            </w:r>
          </w:p>
        </w:tc>
        <w:tc>
          <w:tcPr>
            <w:tcW w:w="2160" w:type="dxa"/>
          </w:tcPr>
          <w:p w14:paraId="6921567A" w14:textId="77777777" w:rsidR="00437FDD" w:rsidRDefault="00000000">
            <w:r>
              <w:t>SR1,690,825</w:t>
            </w:r>
          </w:p>
        </w:tc>
        <w:tc>
          <w:tcPr>
            <w:tcW w:w="2160" w:type="dxa"/>
          </w:tcPr>
          <w:p w14:paraId="3EFF6508" w14:textId="77777777" w:rsidR="00437FDD" w:rsidRDefault="00000000">
            <w:r>
              <w:t>12,000,000</w:t>
            </w:r>
          </w:p>
        </w:tc>
      </w:tr>
      <w:tr w:rsidR="00437FDD" w14:paraId="3276865E" w14:textId="77777777">
        <w:tc>
          <w:tcPr>
            <w:tcW w:w="2160" w:type="dxa"/>
          </w:tcPr>
          <w:p w14:paraId="61CD34F5" w14:textId="77777777" w:rsidR="00437FDD" w:rsidRDefault="00000000">
            <w:r>
              <w:t>8.5 Gbps</w:t>
            </w:r>
          </w:p>
        </w:tc>
        <w:tc>
          <w:tcPr>
            <w:tcW w:w="2160" w:type="dxa"/>
          </w:tcPr>
          <w:p w14:paraId="18758195" w14:textId="77777777" w:rsidR="00437FDD" w:rsidRDefault="00000000">
            <w:r>
              <w:t>​​SR5,000 ​​​​​​​​​</w:t>
            </w:r>
          </w:p>
        </w:tc>
        <w:tc>
          <w:tcPr>
            <w:tcW w:w="2160" w:type="dxa"/>
          </w:tcPr>
          <w:p w14:paraId="6EF8FE27" w14:textId="77777777" w:rsidR="00437FDD" w:rsidRDefault="00000000">
            <w:r>
              <w:t>SR1,796,025</w:t>
            </w:r>
          </w:p>
        </w:tc>
        <w:tc>
          <w:tcPr>
            <w:tcW w:w="2160" w:type="dxa"/>
          </w:tcPr>
          <w:p w14:paraId="613B13E1" w14:textId="77777777" w:rsidR="00437FDD" w:rsidRDefault="00000000">
            <w:r>
              <w:t>12,750,000</w:t>
            </w:r>
          </w:p>
        </w:tc>
      </w:tr>
      <w:tr w:rsidR="00437FDD" w14:paraId="27AE5CCF" w14:textId="77777777">
        <w:tc>
          <w:tcPr>
            <w:tcW w:w="2160" w:type="dxa"/>
          </w:tcPr>
          <w:p w14:paraId="080D7FA5" w14:textId="77777777" w:rsidR="00437FDD" w:rsidRDefault="00000000">
            <w:r>
              <w:t>9 Gbps</w:t>
            </w:r>
          </w:p>
        </w:tc>
        <w:tc>
          <w:tcPr>
            <w:tcW w:w="2160" w:type="dxa"/>
          </w:tcPr>
          <w:p w14:paraId="08E698F6" w14:textId="77777777" w:rsidR="00437FDD" w:rsidRDefault="00000000">
            <w:r>
              <w:t>​​SR5,000 ​​​​​​​​​</w:t>
            </w:r>
          </w:p>
        </w:tc>
        <w:tc>
          <w:tcPr>
            <w:tcW w:w="2160" w:type="dxa"/>
          </w:tcPr>
          <w:p w14:paraId="1186DBCE" w14:textId="77777777" w:rsidR="00437FDD" w:rsidRDefault="00000000">
            <w:r>
              <w:t>SR1,901,225</w:t>
            </w:r>
          </w:p>
        </w:tc>
        <w:tc>
          <w:tcPr>
            <w:tcW w:w="2160" w:type="dxa"/>
          </w:tcPr>
          <w:p w14:paraId="7DAB176B" w14:textId="77777777" w:rsidR="00437FDD" w:rsidRDefault="00000000">
            <w:r>
              <w:t>13,500,000</w:t>
            </w:r>
          </w:p>
        </w:tc>
      </w:tr>
      <w:tr w:rsidR="00437FDD" w14:paraId="147A149E" w14:textId="77777777">
        <w:tc>
          <w:tcPr>
            <w:tcW w:w="2160" w:type="dxa"/>
          </w:tcPr>
          <w:p w14:paraId="672B2B1E" w14:textId="77777777" w:rsidR="00437FDD" w:rsidRDefault="00000000">
            <w:r>
              <w:t>9.5 Gbps</w:t>
            </w:r>
          </w:p>
        </w:tc>
        <w:tc>
          <w:tcPr>
            <w:tcW w:w="2160" w:type="dxa"/>
          </w:tcPr>
          <w:p w14:paraId="7E220765" w14:textId="77777777" w:rsidR="00437FDD" w:rsidRDefault="00000000">
            <w:r>
              <w:t>​​SR5,000 ​​​​​​​​​</w:t>
            </w:r>
          </w:p>
        </w:tc>
        <w:tc>
          <w:tcPr>
            <w:tcW w:w="2160" w:type="dxa"/>
          </w:tcPr>
          <w:p w14:paraId="7A82A44D" w14:textId="77777777" w:rsidR="00437FDD" w:rsidRDefault="00000000">
            <w:r>
              <w:t>SR2,006,425</w:t>
            </w:r>
          </w:p>
        </w:tc>
        <w:tc>
          <w:tcPr>
            <w:tcW w:w="2160" w:type="dxa"/>
          </w:tcPr>
          <w:p w14:paraId="00E60C7F" w14:textId="77777777" w:rsidR="00437FDD" w:rsidRDefault="00000000">
            <w:r>
              <w:t>14,250,000</w:t>
            </w:r>
          </w:p>
        </w:tc>
      </w:tr>
      <w:tr w:rsidR="00437FDD" w14:paraId="4FB8CBB8" w14:textId="77777777">
        <w:tc>
          <w:tcPr>
            <w:tcW w:w="2160" w:type="dxa"/>
          </w:tcPr>
          <w:p w14:paraId="2A75B8E2" w14:textId="77777777" w:rsidR="00437FDD" w:rsidRDefault="00000000">
            <w:r>
              <w:t>10 Gbps</w:t>
            </w:r>
          </w:p>
        </w:tc>
        <w:tc>
          <w:tcPr>
            <w:tcW w:w="2160" w:type="dxa"/>
          </w:tcPr>
          <w:p w14:paraId="01428006" w14:textId="77777777" w:rsidR="00437FDD" w:rsidRDefault="00000000">
            <w:r>
              <w:t>​​SR5,000 ​​​​​​​​​</w:t>
            </w:r>
          </w:p>
        </w:tc>
        <w:tc>
          <w:tcPr>
            <w:tcW w:w="2160" w:type="dxa"/>
          </w:tcPr>
          <w:p w14:paraId="6F360DB4" w14:textId="77777777" w:rsidR="00437FDD" w:rsidRDefault="00000000">
            <w:r>
              <w:t>SR2,111,625</w:t>
            </w:r>
          </w:p>
        </w:tc>
        <w:tc>
          <w:tcPr>
            <w:tcW w:w="2160" w:type="dxa"/>
          </w:tcPr>
          <w:p w14:paraId="07B89856" w14:textId="77777777" w:rsidR="00437FDD" w:rsidRDefault="00000000">
            <w:r>
              <w:t>15,000,000</w:t>
            </w:r>
          </w:p>
        </w:tc>
      </w:tr>
    </w:tbl>
    <w:p w14:paraId="7F6C3FAF" w14:textId="77777777" w:rsidR="00437FDD" w:rsidRDefault="00000000">
      <w:r>
        <w:t>---</w:t>
      </w:r>
    </w:p>
    <w:p w14:paraId="76D427B7" w14:textId="77777777" w:rsidR="00437FDD" w:rsidRDefault="00000000">
      <w:r>
        <w:t>الاسعار</w:t>
      </w:r>
    </w:p>
    <w:p w14:paraId="44047D29" w14:textId="77777777" w:rsidR="00437FDD" w:rsidRDefault="00437FDD"/>
    <w:p w14:paraId="7B425419" w14:textId="77777777" w:rsidR="00437FDD" w:rsidRDefault="00437FDD"/>
    <w:p w14:paraId="3AA14ADA" w14:textId="77777777" w:rsidR="00437FDD" w:rsidRDefault="00437FDD"/>
    <w:p w14:paraId="58C16C21" w14:textId="77777777" w:rsidR="00437FDD" w:rsidRDefault="00437FDD"/>
    <w:tbl>
      <w:tblPr>
        <w:tblStyle w:val="TableGrid"/>
        <w:tblW w:w="0" w:type="auto"/>
        <w:tblLook w:val="04A0" w:firstRow="1" w:lastRow="0" w:firstColumn="1" w:lastColumn="0" w:noHBand="0" w:noVBand="1"/>
      </w:tblPr>
      <w:tblGrid>
        <w:gridCol w:w="2160"/>
        <w:gridCol w:w="2160"/>
        <w:gridCol w:w="2160"/>
        <w:gridCol w:w="2160"/>
      </w:tblGrid>
      <w:tr w:rsidR="00437FDD" w14:paraId="1C5AB9FA" w14:textId="77777777">
        <w:tc>
          <w:tcPr>
            <w:tcW w:w="2160" w:type="dxa"/>
          </w:tcPr>
          <w:p w14:paraId="0F5E0D27" w14:textId="77777777" w:rsidR="00437FDD" w:rsidRDefault="00000000">
            <w:r>
              <w:t>Access Speeds</w:t>
            </w:r>
            <w:r>
              <w:br/>
              <w:t>السرعة</w:t>
            </w:r>
          </w:p>
        </w:tc>
        <w:tc>
          <w:tcPr>
            <w:tcW w:w="2160" w:type="dxa"/>
          </w:tcPr>
          <w:p w14:paraId="262B3882" w14:textId="77777777" w:rsidR="00437FDD" w:rsidRDefault="00000000">
            <w:r>
              <w:t>NRC</w:t>
            </w:r>
            <w:r>
              <w:br/>
              <w:t>رسوم التأسيس​</w:t>
            </w:r>
          </w:p>
        </w:tc>
        <w:tc>
          <w:tcPr>
            <w:tcW w:w="2160" w:type="dxa"/>
          </w:tcPr>
          <w:p w14:paraId="63239490" w14:textId="77777777" w:rsidR="00437FDD" w:rsidRDefault="00000000">
            <w:r>
              <w:t>DIA Access</w:t>
            </w:r>
            <w:r>
              <w:br/>
              <w:t>MRC</w:t>
            </w:r>
            <w:r>
              <w:br/>
              <w:t>رسوم شهرية</w:t>
            </w:r>
          </w:p>
        </w:tc>
        <w:tc>
          <w:tcPr>
            <w:tcW w:w="2160" w:type="dxa"/>
          </w:tcPr>
          <w:p w14:paraId="67074123" w14:textId="77777777" w:rsidR="00437FDD" w:rsidRDefault="00000000">
            <w:r>
              <w:t>DIA Internet</w:t>
            </w:r>
            <w:r>
              <w:br/>
              <w:t>MRC</w:t>
            </w:r>
            <w:r>
              <w:br/>
              <w:t>رسوم شهرية</w:t>
            </w:r>
          </w:p>
        </w:tc>
      </w:tr>
      <w:tr w:rsidR="00437FDD" w14:paraId="5EBFBCF2" w14:textId="77777777">
        <w:tc>
          <w:tcPr>
            <w:tcW w:w="2160" w:type="dxa"/>
          </w:tcPr>
          <w:p w14:paraId="5F9D72A0" w14:textId="77777777" w:rsidR="00437FDD" w:rsidRDefault="00000000">
            <w:r>
              <w:t>64 Kbps</w:t>
            </w:r>
          </w:p>
        </w:tc>
        <w:tc>
          <w:tcPr>
            <w:tcW w:w="2160" w:type="dxa"/>
          </w:tcPr>
          <w:p w14:paraId="364356EB" w14:textId="77777777" w:rsidR="00437FDD" w:rsidRDefault="00000000">
            <w:r>
              <w:t>SR500​</w:t>
            </w:r>
            <w:r>
              <w:br/>
            </w:r>
            <w:r>
              <w:br/>
              <w:t>​​​​​​​​​​​​</w:t>
            </w:r>
          </w:p>
        </w:tc>
        <w:tc>
          <w:tcPr>
            <w:tcW w:w="2160" w:type="dxa"/>
          </w:tcPr>
          <w:p w14:paraId="506A3356" w14:textId="77777777" w:rsidR="00437FDD" w:rsidRDefault="00000000">
            <w:r>
              <w:t>SR620</w:t>
            </w:r>
          </w:p>
        </w:tc>
        <w:tc>
          <w:tcPr>
            <w:tcW w:w="2160" w:type="dxa"/>
          </w:tcPr>
          <w:p w14:paraId="15404C67" w14:textId="77777777" w:rsidR="00437FDD" w:rsidRDefault="00000000">
            <w:r>
              <w:t>620</w:t>
            </w:r>
          </w:p>
        </w:tc>
      </w:tr>
      <w:tr w:rsidR="00437FDD" w14:paraId="5D9C5933" w14:textId="77777777">
        <w:tc>
          <w:tcPr>
            <w:tcW w:w="2160" w:type="dxa"/>
          </w:tcPr>
          <w:p w14:paraId="7CC06C39" w14:textId="77777777" w:rsidR="00437FDD" w:rsidRDefault="00000000">
            <w:r>
              <w:t>128 Kbps</w:t>
            </w:r>
          </w:p>
        </w:tc>
        <w:tc>
          <w:tcPr>
            <w:tcW w:w="2160" w:type="dxa"/>
          </w:tcPr>
          <w:p w14:paraId="7D04BE84" w14:textId="77777777" w:rsidR="00437FDD" w:rsidRDefault="00000000">
            <w:r>
              <w:t>SR500​</w:t>
            </w:r>
            <w:r>
              <w:br/>
            </w:r>
            <w:r>
              <w:lastRenderedPageBreak/>
              <w:br/>
              <w:t>​​​​​​​​​​​​</w:t>
            </w:r>
          </w:p>
        </w:tc>
        <w:tc>
          <w:tcPr>
            <w:tcW w:w="2160" w:type="dxa"/>
          </w:tcPr>
          <w:p w14:paraId="3A0DB8E0" w14:textId="77777777" w:rsidR="00437FDD" w:rsidRDefault="00000000">
            <w:r>
              <w:lastRenderedPageBreak/>
              <w:t>SR635</w:t>
            </w:r>
          </w:p>
        </w:tc>
        <w:tc>
          <w:tcPr>
            <w:tcW w:w="2160" w:type="dxa"/>
          </w:tcPr>
          <w:p w14:paraId="3B7A4B02" w14:textId="77777777" w:rsidR="00437FDD" w:rsidRDefault="00000000">
            <w:r>
              <w:t>635</w:t>
            </w:r>
          </w:p>
        </w:tc>
      </w:tr>
      <w:tr w:rsidR="00437FDD" w14:paraId="116158AF" w14:textId="77777777">
        <w:tc>
          <w:tcPr>
            <w:tcW w:w="2160" w:type="dxa"/>
          </w:tcPr>
          <w:p w14:paraId="5216F2B0" w14:textId="77777777" w:rsidR="00437FDD" w:rsidRDefault="00000000">
            <w:r>
              <w:t>256 Kbps</w:t>
            </w:r>
          </w:p>
        </w:tc>
        <w:tc>
          <w:tcPr>
            <w:tcW w:w="2160" w:type="dxa"/>
          </w:tcPr>
          <w:p w14:paraId="556918C3" w14:textId="77777777" w:rsidR="00437FDD" w:rsidRDefault="00000000">
            <w:r>
              <w:t>SR500​</w:t>
            </w:r>
            <w:r>
              <w:br/>
            </w:r>
            <w:r>
              <w:br/>
              <w:t>​​​​​​​​​​​​</w:t>
            </w:r>
          </w:p>
        </w:tc>
        <w:tc>
          <w:tcPr>
            <w:tcW w:w="2160" w:type="dxa"/>
          </w:tcPr>
          <w:p w14:paraId="3BE7CDFA" w14:textId="77777777" w:rsidR="00437FDD" w:rsidRDefault="00000000">
            <w:r>
              <w:t>SR650</w:t>
            </w:r>
          </w:p>
        </w:tc>
        <w:tc>
          <w:tcPr>
            <w:tcW w:w="2160" w:type="dxa"/>
          </w:tcPr>
          <w:p w14:paraId="46D5C131" w14:textId="77777777" w:rsidR="00437FDD" w:rsidRDefault="00000000">
            <w:r>
              <w:t>650</w:t>
            </w:r>
          </w:p>
        </w:tc>
      </w:tr>
      <w:tr w:rsidR="00437FDD" w14:paraId="6731385E" w14:textId="77777777">
        <w:tc>
          <w:tcPr>
            <w:tcW w:w="2160" w:type="dxa"/>
          </w:tcPr>
          <w:p w14:paraId="5E93E9EB" w14:textId="77777777" w:rsidR="00437FDD" w:rsidRDefault="00000000">
            <w:r>
              <w:t>512 Kbps</w:t>
            </w:r>
          </w:p>
        </w:tc>
        <w:tc>
          <w:tcPr>
            <w:tcW w:w="2160" w:type="dxa"/>
          </w:tcPr>
          <w:p w14:paraId="6B81CCFC" w14:textId="77777777" w:rsidR="00437FDD" w:rsidRDefault="00000000">
            <w:r>
              <w:t>SR500​</w:t>
            </w:r>
            <w:r>
              <w:br/>
            </w:r>
            <w:r>
              <w:br/>
              <w:t>​​​​​​​​​​​​</w:t>
            </w:r>
          </w:p>
        </w:tc>
        <w:tc>
          <w:tcPr>
            <w:tcW w:w="2160" w:type="dxa"/>
          </w:tcPr>
          <w:p w14:paraId="6DA1DFF9" w14:textId="77777777" w:rsidR="00437FDD" w:rsidRDefault="00000000">
            <w:r>
              <w:t>SR770</w:t>
            </w:r>
          </w:p>
        </w:tc>
        <w:tc>
          <w:tcPr>
            <w:tcW w:w="2160" w:type="dxa"/>
          </w:tcPr>
          <w:p w14:paraId="761A3A08" w14:textId="77777777" w:rsidR="00437FDD" w:rsidRDefault="00000000">
            <w:r>
              <w:t>770</w:t>
            </w:r>
          </w:p>
        </w:tc>
      </w:tr>
      <w:tr w:rsidR="00437FDD" w14:paraId="1C79E934" w14:textId="77777777">
        <w:tc>
          <w:tcPr>
            <w:tcW w:w="2160" w:type="dxa"/>
          </w:tcPr>
          <w:p w14:paraId="664C6AE7" w14:textId="77777777" w:rsidR="00437FDD" w:rsidRDefault="00000000">
            <w:r>
              <w:t>1 Mbps</w:t>
            </w:r>
          </w:p>
        </w:tc>
        <w:tc>
          <w:tcPr>
            <w:tcW w:w="2160" w:type="dxa"/>
          </w:tcPr>
          <w:p w14:paraId="1CAE0A52" w14:textId="77777777" w:rsidR="00437FDD" w:rsidRDefault="00000000">
            <w:r>
              <w:t>SR500​</w:t>
            </w:r>
            <w:r>
              <w:br/>
            </w:r>
            <w:r>
              <w:br/>
              <w:t>​​​​​​​​​​​​</w:t>
            </w:r>
          </w:p>
        </w:tc>
        <w:tc>
          <w:tcPr>
            <w:tcW w:w="2160" w:type="dxa"/>
          </w:tcPr>
          <w:p w14:paraId="5BCE9C91" w14:textId="77777777" w:rsidR="00437FDD" w:rsidRDefault="00000000">
            <w:r>
              <w:t>SR810</w:t>
            </w:r>
          </w:p>
        </w:tc>
        <w:tc>
          <w:tcPr>
            <w:tcW w:w="2160" w:type="dxa"/>
          </w:tcPr>
          <w:p w14:paraId="20594A08" w14:textId="77777777" w:rsidR="00437FDD" w:rsidRDefault="00000000">
            <w:r>
              <w:t>1,500</w:t>
            </w:r>
          </w:p>
        </w:tc>
      </w:tr>
      <w:tr w:rsidR="00437FDD" w14:paraId="1CD4E8D4" w14:textId="77777777">
        <w:tc>
          <w:tcPr>
            <w:tcW w:w="2160" w:type="dxa"/>
          </w:tcPr>
          <w:p w14:paraId="0BF430A2" w14:textId="77777777" w:rsidR="00437FDD" w:rsidRDefault="00000000">
            <w:r>
              <w:t>2 Mbps</w:t>
            </w:r>
          </w:p>
        </w:tc>
        <w:tc>
          <w:tcPr>
            <w:tcW w:w="2160" w:type="dxa"/>
          </w:tcPr>
          <w:p w14:paraId="31FA67EE" w14:textId="77777777" w:rsidR="00437FDD" w:rsidRDefault="00000000">
            <w:r>
              <w:t>SR500​</w:t>
            </w:r>
            <w:r>
              <w:br/>
            </w:r>
            <w:r>
              <w:br/>
              <w:t>​​​​​​​​​​​​</w:t>
            </w:r>
          </w:p>
        </w:tc>
        <w:tc>
          <w:tcPr>
            <w:tcW w:w="2160" w:type="dxa"/>
          </w:tcPr>
          <w:p w14:paraId="6E71EE53" w14:textId="77777777" w:rsidR="00437FDD" w:rsidRDefault="00000000">
            <w:r>
              <w:t>SR1,080</w:t>
            </w:r>
          </w:p>
        </w:tc>
        <w:tc>
          <w:tcPr>
            <w:tcW w:w="2160" w:type="dxa"/>
          </w:tcPr>
          <w:p w14:paraId="23D0D054" w14:textId="77777777" w:rsidR="00437FDD" w:rsidRDefault="00000000">
            <w:r>
              <w:t>3,000</w:t>
            </w:r>
          </w:p>
        </w:tc>
      </w:tr>
      <w:tr w:rsidR="00437FDD" w14:paraId="063C23A3" w14:textId="77777777">
        <w:tc>
          <w:tcPr>
            <w:tcW w:w="2160" w:type="dxa"/>
          </w:tcPr>
          <w:p w14:paraId="2EF4DD57" w14:textId="77777777" w:rsidR="00437FDD" w:rsidRDefault="00000000">
            <w:r>
              <w:t>3 Mbps</w:t>
            </w:r>
          </w:p>
        </w:tc>
        <w:tc>
          <w:tcPr>
            <w:tcW w:w="2160" w:type="dxa"/>
          </w:tcPr>
          <w:p w14:paraId="02DC21A9" w14:textId="77777777" w:rsidR="00437FDD" w:rsidRDefault="00000000">
            <w:r>
              <w:t>SR500​</w:t>
            </w:r>
            <w:r>
              <w:br/>
            </w:r>
            <w:r>
              <w:br/>
              <w:t>​​​​​​​​​​​​</w:t>
            </w:r>
          </w:p>
        </w:tc>
        <w:tc>
          <w:tcPr>
            <w:tcW w:w="2160" w:type="dxa"/>
          </w:tcPr>
          <w:p w14:paraId="5203F5B5" w14:textId="77777777" w:rsidR="00437FDD" w:rsidRDefault="00000000">
            <w:r>
              <w:t>SR1,575</w:t>
            </w:r>
          </w:p>
        </w:tc>
        <w:tc>
          <w:tcPr>
            <w:tcW w:w="2160" w:type="dxa"/>
          </w:tcPr>
          <w:p w14:paraId="7CF60C20" w14:textId="77777777" w:rsidR="00437FDD" w:rsidRDefault="00000000">
            <w:r>
              <w:t>4,500</w:t>
            </w:r>
          </w:p>
        </w:tc>
      </w:tr>
      <w:tr w:rsidR="00437FDD" w14:paraId="66A6B8E0" w14:textId="77777777">
        <w:tc>
          <w:tcPr>
            <w:tcW w:w="2160" w:type="dxa"/>
          </w:tcPr>
          <w:p w14:paraId="4C2FC901" w14:textId="77777777" w:rsidR="00437FDD" w:rsidRDefault="00000000">
            <w:r>
              <w:t>4 Mbps</w:t>
            </w:r>
          </w:p>
        </w:tc>
        <w:tc>
          <w:tcPr>
            <w:tcW w:w="2160" w:type="dxa"/>
          </w:tcPr>
          <w:p w14:paraId="603F0C52" w14:textId="77777777" w:rsidR="00437FDD" w:rsidRDefault="00000000">
            <w:r>
              <w:t>SR500​</w:t>
            </w:r>
            <w:r>
              <w:br/>
            </w:r>
            <w:r>
              <w:br/>
              <w:t>​​​​​​​​​​​​</w:t>
            </w:r>
          </w:p>
        </w:tc>
        <w:tc>
          <w:tcPr>
            <w:tcW w:w="2160" w:type="dxa"/>
          </w:tcPr>
          <w:p w14:paraId="6DC88146" w14:textId="77777777" w:rsidR="00437FDD" w:rsidRDefault="00000000">
            <w:r>
              <w:t>SR2,070</w:t>
            </w:r>
          </w:p>
        </w:tc>
        <w:tc>
          <w:tcPr>
            <w:tcW w:w="2160" w:type="dxa"/>
          </w:tcPr>
          <w:p w14:paraId="40145251" w14:textId="77777777" w:rsidR="00437FDD" w:rsidRDefault="00000000">
            <w:r>
              <w:t>6,000</w:t>
            </w:r>
          </w:p>
        </w:tc>
      </w:tr>
      <w:tr w:rsidR="00437FDD" w14:paraId="479E30EC" w14:textId="77777777">
        <w:tc>
          <w:tcPr>
            <w:tcW w:w="2160" w:type="dxa"/>
          </w:tcPr>
          <w:p w14:paraId="250F6635" w14:textId="77777777" w:rsidR="00437FDD" w:rsidRDefault="00000000">
            <w:r>
              <w:t>5 Mbps</w:t>
            </w:r>
          </w:p>
        </w:tc>
        <w:tc>
          <w:tcPr>
            <w:tcW w:w="2160" w:type="dxa"/>
          </w:tcPr>
          <w:p w14:paraId="5AD0CA41" w14:textId="77777777" w:rsidR="00437FDD" w:rsidRDefault="00000000">
            <w:r>
              <w:t>SR500​</w:t>
            </w:r>
            <w:r>
              <w:br/>
            </w:r>
            <w:r>
              <w:br/>
              <w:t>​​​​​​​​​​​​</w:t>
            </w:r>
          </w:p>
        </w:tc>
        <w:tc>
          <w:tcPr>
            <w:tcW w:w="2160" w:type="dxa"/>
          </w:tcPr>
          <w:p w14:paraId="16EC1900" w14:textId="77777777" w:rsidR="00437FDD" w:rsidRDefault="00000000">
            <w:r>
              <w:t>SR2,565</w:t>
            </w:r>
          </w:p>
        </w:tc>
        <w:tc>
          <w:tcPr>
            <w:tcW w:w="2160" w:type="dxa"/>
          </w:tcPr>
          <w:p w14:paraId="7A87D25D" w14:textId="77777777" w:rsidR="00437FDD" w:rsidRDefault="00000000">
            <w:r>
              <w:t>7,500</w:t>
            </w:r>
          </w:p>
        </w:tc>
      </w:tr>
      <w:tr w:rsidR="00437FDD" w14:paraId="4C10B07E" w14:textId="77777777">
        <w:tc>
          <w:tcPr>
            <w:tcW w:w="2160" w:type="dxa"/>
          </w:tcPr>
          <w:p w14:paraId="1AC7A03C" w14:textId="77777777" w:rsidR="00437FDD" w:rsidRDefault="00000000">
            <w:r>
              <w:t>6 Mbps</w:t>
            </w:r>
          </w:p>
        </w:tc>
        <w:tc>
          <w:tcPr>
            <w:tcW w:w="2160" w:type="dxa"/>
          </w:tcPr>
          <w:p w14:paraId="775AD0BF" w14:textId="77777777" w:rsidR="00437FDD" w:rsidRDefault="00000000">
            <w:r>
              <w:t>SR500​</w:t>
            </w:r>
            <w:r>
              <w:br/>
            </w:r>
            <w:r>
              <w:br/>
              <w:t>​​​​​​​​​​​​</w:t>
            </w:r>
          </w:p>
        </w:tc>
        <w:tc>
          <w:tcPr>
            <w:tcW w:w="2160" w:type="dxa"/>
          </w:tcPr>
          <w:p w14:paraId="72071D01" w14:textId="77777777" w:rsidR="00437FDD" w:rsidRDefault="00000000">
            <w:r>
              <w:t>SR3,060</w:t>
            </w:r>
          </w:p>
        </w:tc>
        <w:tc>
          <w:tcPr>
            <w:tcW w:w="2160" w:type="dxa"/>
          </w:tcPr>
          <w:p w14:paraId="15F0A5AE" w14:textId="77777777" w:rsidR="00437FDD" w:rsidRDefault="00000000">
            <w:r>
              <w:t>9,000</w:t>
            </w:r>
          </w:p>
        </w:tc>
      </w:tr>
      <w:tr w:rsidR="00437FDD" w14:paraId="73022BEC" w14:textId="77777777">
        <w:tc>
          <w:tcPr>
            <w:tcW w:w="2160" w:type="dxa"/>
          </w:tcPr>
          <w:p w14:paraId="374FB907" w14:textId="77777777" w:rsidR="00437FDD" w:rsidRDefault="00000000">
            <w:r>
              <w:t>7 Mbps</w:t>
            </w:r>
          </w:p>
        </w:tc>
        <w:tc>
          <w:tcPr>
            <w:tcW w:w="2160" w:type="dxa"/>
          </w:tcPr>
          <w:p w14:paraId="087A0090" w14:textId="77777777" w:rsidR="00437FDD" w:rsidRDefault="00000000">
            <w:r>
              <w:t>SR500​</w:t>
            </w:r>
            <w:r>
              <w:br/>
            </w:r>
            <w:r>
              <w:br/>
              <w:t>​​​​​​​​​​​​</w:t>
            </w:r>
          </w:p>
        </w:tc>
        <w:tc>
          <w:tcPr>
            <w:tcW w:w="2160" w:type="dxa"/>
          </w:tcPr>
          <w:p w14:paraId="4B743E92" w14:textId="77777777" w:rsidR="00437FDD" w:rsidRDefault="00000000">
            <w:r>
              <w:t>SR3,555</w:t>
            </w:r>
          </w:p>
        </w:tc>
        <w:tc>
          <w:tcPr>
            <w:tcW w:w="2160" w:type="dxa"/>
          </w:tcPr>
          <w:p w14:paraId="459151F6" w14:textId="77777777" w:rsidR="00437FDD" w:rsidRDefault="00000000">
            <w:r>
              <w:t>10,500</w:t>
            </w:r>
          </w:p>
        </w:tc>
      </w:tr>
      <w:tr w:rsidR="00437FDD" w14:paraId="1E65A1A4" w14:textId="77777777">
        <w:tc>
          <w:tcPr>
            <w:tcW w:w="2160" w:type="dxa"/>
          </w:tcPr>
          <w:p w14:paraId="355BE99B" w14:textId="77777777" w:rsidR="00437FDD" w:rsidRDefault="00000000">
            <w:r>
              <w:t>8 Mbps</w:t>
            </w:r>
          </w:p>
        </w:tc>
        <w:tc>
          <w:tcPr>
            <w:tcW w:w="2160" w:type="dxa"/>
          </w:tcPr>
          <w:p w14:paraId="221DB64D" w14:textId="77777777" w:rsidR="00437FDD" w:rsidRDefault="00000000">
            <w:r>
              <w:t>SR500​</w:t>
            </w:r>
            <w:r>
              <w:br/>
            </w:r>
            <w:r>
              <w:br/>
              <w:t>​​​​​​​​​​​​</w:t>
            </w:r>
          </w:p>
        </w:tc>
        <w:tc>
          <w:tcPr>
            <w:tcW w:w="2160" w:type="dxa"/>
          </w:tcPr>
          <w:p w14:paraId="68E77D64" w14:textId="77777777" w:rsidR="00437FDD" w:rsidRDefault="00000000">
            <w:r>
              <w:t>SR4,050</w:t>
            </w:r>
          </w:p>
        </w:tc>
        <w:tc>
          <w:tcPr>
            <w:tcW w:w="2160" w:type="dxa"/>
          </w:tcPr>
          <w:p w14:paraId="13C241DE" w14:textId="77777777" w:rsidR="00437FDD" w:rsidRDefault="00000000">
            <w:r>
              <w:t>12,000</w:t>
            </w:r>
          </w:p>
        </w:tc>
      </w:tr>
      <w:tr w:rsidR="00437FDD" w14:paraId="51602901" w14:textId="77777777">
        <w:tc>
          <w:tcPr>
            <w:tcW w:w="2160" w:type="dxa"/>
          </w:tcPr>
          <w:p w14:paraId="3BF6C8B3" w14:textId="77777777" w:rsidR="00437FDD" w:rsidRDefault="00000000">
            <w:r>
              <w:t>9 Mbps</w:t>
            </w:r>
          </w:p>
        </w:tc>
        <w:tc>
          <w:tcPr>
            <w:tcW w:w="2160" w:type="dxa"/>
          </w:tcPr>
          <w:p w14:paraId="057E56BE" w14:textId="77777777" w:rsidR="00437FDD" w:rsidRDefault="00000000">
            <w:r>
              <w:t>SR500​</w:t>
            </w:r>
            <w:r>
              <w:br/>
            </w:r>
            <w:r>
              <w:br/>
              <w:t>​​​​​​​​​​​​</w:t>
            </w:r>
          </w:p>
        </w:tc>
        <w:tc>
          <w:tcPr>
            <w:tcW w:w="2160" w:type="dxa"/>
          </w:tcPr>
          <w:p w14:paraId="5AD27716" w14:textId="77777777" w:rsidR="00437FDD" w:rsidRDefault="00000000">
            <w:r>
              <w:t>SR4,500</w:t>
            </w:r>
          </w:p>
        </w:tc>
        <w:tc>
          <w:tcPr>
            <w:tcW w:w="2160" w:type="dxa"/>
          </w:tcPr>
          <w:p w14:paraId="572F6C72" w14:textId="77777777" w:rsidR="00437FDD" w:rsidRDefault="00000000">
            <w:r>
              <w:t>13,500</w:t>
            </w:r>
          </w:p>
        </w:tc>
      </w:tr>
      <w:tr w:rsidR="00437FDD" w14:paraId="2CA04EE1" w14:textId="77777777">
        <w:tc>
          <w:tcPr>
            <w:tcW w:w="2160" w:type="dxa"/>
          </w:tcPr>
          <w:p w14:paraId="7111F22A" w14:textId="77777777" w:rsidR="00437FDD" w:rsidRDefault="00000000">
            <w:r>
              <w:t>10 Mbps</w:t>
            </w:r>
          </w:p>
        </w:tc>
        <w:tc>
          <w:tcPr>
            <w:tcW w:w="2160" w:type="dxa"/>
          </w:tcPr>
          <w:p w14:paraId="58841730" w14:textId="77777777" w:rsidR="00437FDD" w:rsidRDefault="00000000">
            <w:r>
              <w:t>​​​​​​​​​​​​​​​​​​​SR5,000 ​ ​ ​ ​ ​ ​ ​ ​ ​ ​ ​ ​</w:t>
            </w:r>
          </w:p>
        </w:tc>
        <w:tc>
          <w:tcPr>
            <w:tcW w:w="2160" w:type="dxa"/>
          </w:tcPr>
          <w:p w14:paraId="5E7A75DC" w14:textId="77777777" w:rsidR="00437FDD" w:rsidRDefault="00000000">
            <w:r>
              <w:t>SR4,500</w:t>
            </w:r>
          </w:p>
        </w:tc>
        <w:tc>
          <w:tcPr>
            <w:tcW w:w="2160" w:type="dxa"/>
          </w:tcPr>
          <w:p w14:paraId="1B086891" w14:textId="77777777" w:rsidR="00437FDD" w:rsidRDefault="00000000">
            <w:r>
              <w:t>15,000</w:t>
            </w:r>
          </w:p>
        </w:tc>
      </w:tr>
      <w:tr w:rsidR="00437FDD" w14:paraId="5EC6FA3C" w14:textId="77777777">
        <w:tc>
          <w:tcPr>
            <w:tcW w:w="2160" w:type="dxa"/>
          </w:tcPr>
          <w:p w14:paraId="1CFEDD2A" w14:textId="77777777" w:rsidR="00437FDD" w:rsidRDefault="00000000">
            <w:r>
              <w:t>11 Mbps</w:t>
            </w:r>
          </w:p>
        </w:tc>
        <w:tc>
          <w:tcPr>
            <w:tcW w:w="2160" w:type="dxa"/>
          </w:tcPr>
          <w:p w14:paraId="78775C69" w14:textId="77777777" w:rsidR="00437FDD" w:rsidRDefault="00000000">
            <w:r>
              <w:t>​​​​​​​​​​​​​​​​​​​SR5,000 ​ ​ ​ ​ ​ ​ ​ ​ ​ ​ ​ ​</w:t>
            </w:r>
          </w:p>
        </w:tc>
        <w:tc>
          <w:tcPr>
            <w:tcW w:w="2160" w:type="dxa"/>
          </w:tcPr>
          <w:p w14:paraId="16212547" w14:textId="77777777" w:rsidR="00437FDD" w:rsidRDefault="00000000">
            <w:r>
              <w:t>SR4,938</w:t>
            </w:r>
          </w:p>
        </w:tc>
        <w:tc>
          <w:tcPr>
            <w:tcW w:w="2160" w:type="dxa"/>
          </w:tcPr>
          <w:p w14:paraId="109FD54F" w14:textId="77777777" w:rsidR="00437FDD" w:rsidRDefault="00000000">
            <w:r>
              <w:t>16,500</w:t>
            </w:r>
          </w:p>
        </w:tc>
      </w:tr>
      <w:tr w:rsidR="00437FDD" w14:paraId="4E1941DC" w14:textId="77777777">
        <w:tc>
          <w:tcPr>
            <w:tcW w:w="2160" w:type="dxa"/>
          </w:tcPr>
          <w:p w14:paraId="127AB507" w14:textId="77777777" w:rsidR="00437FDD" w:rsidRDefault="00000000">
            <w:r>
              <w:t>12 Mbps</w:t>
            </w:r>
          </w:p>
        </w:tc>
        <w:tc>
          <w:tcPr>
            <w:tcW w:w="2160" w:type="dxa"/>
          </w:tcPr>
          <w:p w14:paraId="087F903C" w14:textId="77777777" w:rsidR="00437FDD" w:rsidRDefault="00000000">
            <w:r>
              <w:t>​​​​​​​​​​​​​​​​​​​SR5,000 ​ ​ ​ ​ ​ ​ ​ ​ ​ ​ ​ ​</w:t>
            </w:r>
          </w:p>
        </w:tc>
        <w:tc>
          <w:tcPr>
            <w:tcW w:w="2160" w:type="dxa"/>
          </w:tcPr>
          <w:p w14:paraId="20CCF43D" w14:textId="77777777" w:rsidR="00437FDD" w:rsidRDefault="00000000">
            <w:r>
              <w:t>SR5,375</w:t>
            </w:r>
          </w:p>
        </w:tc>
        <w:tc>
          <w:tcPr>
            <w:tcW w:w="2160" w:type="dxa"/>
          </w:tcPr>
          <w:p w14:paraId="71C2829A" w14:textId="77777777" w:rsidR="00437FDD" w:rsidRDefault="00000000">
            <w:r>
              <w:t>18,000</w:t>
            </w:r>
          </w:p>
        </w:tc>
      </w:tr>
      <w:tr w:rsidR="00437FDD" w14:paraId="291F30E6" w14:textId="77777777">
        <w:tc>
          <w:tcPr>
            <w:tcW w:w="2160" w:type="dxa"/>
          </w:tcPr>
          <w:p w14:paraId="3A006EC3" w14:textId="77777777" w:rsidR="00437FDD" w:rsidRDefault="00000000">
            <w:r>
              <w:t>13 Mbps</w:t>
            </w:r>
          </w:p>
        </w:tc>
        <w:tc>
          <w:tcPr>
            <w:tcW w:w="2160" w:type="dxa"/>
          </w:tcPr>
          <w:p w14:paraId="3DA60083" w14:textId="77777777" w:rsidR="00437FDD" w:rsidRDefault="00000000">
            <w:r>
              <w:t>​​​​​​​​​​​​​​​​​​​SR5,000 ​ ​ ​ ​ ​ ​ ​ ​ ​ ​ ​ ​</w:t>
            </w:r>
          </w:p>
        </w:tc>
        <w:tc>
          <w:tcPr>
            <w:tcW w:w="2160" w:type="dxa"/>
          </w:tcPr>
          <w:p w14:paraId="246E7AFB" w14:textId="77777777" w:rsidR="00437FDD" w:rsidRDefault="00000000">
            <w:r>
              <w:t>SR5,813</w:t>
            </w:r>
          </w:p>
        </w:tc>
        <w:tc>
          <w:tcPr>
            <w:tcW w:w="2160" w:type="dxa"/>
          </w:tcPr>
          <w:p w14:paraId="3D70BD69" w14:textId="77777777" w:rsidR="00437FDD" w:rsidRDefault="00000000">
            <w:r>
              <w:t>19,500</w:t>
            </w:r>
          </w:p>
        </w:tc>
      </w:tr>
      <w:tr w:rsidR="00437FDD" w14:paraId="01B931E5" w14:textId="77777777">
        <w:tc>
          <w:tcPr>
            <w:tcW w:w="2160" w:type="dxa"/>
          </w:tcPr>
          <w:p w14:paraId="2CA3B389" w14:textId="77777777" w:rsidR="00437FDD" w:rsidRDefault="00000000">
            <w:r>
              <w:t>14 Mbps</w:t>
            </w:r>
          </w:p>
        </w:tc>
        <w:tc>
          <w:tcPr>
            <w:tcW w:w="2160" w:type="dxa"/>
          </w:tcPr>
          <w:p w14:paraId="1F2B494A" w14:textId="77777777" w:rsidR="00437FDD" w:rsidRDefault="00000000">
            <w:r>
              <w:t>​​​​​​​​​​​​​​​​​​​SR5,000 ​ ​ ​ ​ ​ ​ ​ ​ ​ ​ ​ ​</w:t>
            </w:r>
          </w:p>
        </w:tc>
        <w:tc>
          <w:tcPr>
            <w:tcW w:w="2160" w:type="dxa"/>
          </w:tcPr>
          <w:p w14:paraId="5AA77067" w14:textId="77777777" w:rsidR="00437FDD" w:rsidRDefault="00000000">
            <w:r>
              <w:t>SR6,250</w:t>
            </w:r>
          </w:p>
        </w:tc>
        <w:tc>
          <w:tcPr>
            <w:tcW w:w="2160" w:type="dxa"/>
          </w:tcPr>
          <w:p w14:paraId="648FF50F" w14:textId="77777777" w:rsidR="00437FDD" w:rsidRDefault="00000000">
            <w:r>
              <w:t>21,000</w:t>
            </w:r>
          </w:p>
        </w:tc>
      </w:tr>
      <w:tr w:rsidR="00437FDD" w14:paraId="6198F379" w14:textId="77777777">
        <w:tc>
          <w:tcPr>
            <w:tcW w:w="2160" w:type="dxa"/>
          </w:tcPr>
          <w:p w14:paraId="38BBD1D1" w14:textId="77777777" w:rsidR="00437FDD" w:rsidRDefault="00000000">
            <w:r>
              <w:t>15 Mbps</w:t>
            </w:r>
          </w:p>
        </w:tc>
        <w:tc>
          <w:tcPr>
            <w:tcW w:w="2160" w:type="dxa"/>
          </w:tcPr>
          <w:p w14:paraId="186D1E8A" w14:textId="77777777" w:rsidR="00437FDD" w:rsidRDefault="00000000">
            <w:r>
              <w:t>​​​​​​​​​​​​​​​​​​​SR5,000 ​ ​ ​ ​ ​ ​ ​ ​ ​ ​ ​ ​</w:t>
            </w:r>
          </w:p>
        </w:tc>
        <w:tc>
          <w:tcPr>
            <w:tcW w:w="2160" w:type="dxa"/>
          </w:tcPr>
          <w:p w14:paraId="2D3955EC" w14:textId="77777777" w:rsidR="00437FDD" w:rsidRDefault="00000000">
            <w:r>
              <w:t>SR6,688</w:t>
            </w:r>
          </w:p>
        </w:tc>
        <w:tc>
          <w:tcPr>
            <w:tcW w:w="2160" w:type="dxa"/>
          </w:tcPr>
          <w:p w14:paraId="0BA204A5" w14:textId="77777777" w:rsidR="00437FDD" w:rsidRDefault="00000000">
            <w:r>
              <w:t>22,500</w:t>
            </w:r>
          </w:p>
        </w:tc>
      </w:tr>
      <w:tr w:rsidR="00437FDD" w14:paraId="07711564" w14:textId="77777777">
        <w:tc>
          <w:tcPr>
            <w:tcW w:w="2160" w:type="dxa"/>
          </w:tcPr>
          <w:p w14:paraId="43C15860" w14:textId="77777777" w:rsidR="00437FDD" w:rsidRDefault="00000000">
            <w:r>
              <w:t>16 Mbps</w:t>
            </w:r>
          </w:p>
        </w:tc>
        <w:tc>
          <w:tcPr>
            <w:tcW w:w="2160" w:type="dxa"/>
          </w:tcPr>
          <w:p w14:paraId="6B683888" w14:textId="77777777" w:rsidR="00437FDD" w:rsidRDefault="00000000">
            <w:r>
              <w:t>​​​​​​​​​​​​​​​​​​​SR5,000 ​ ​ ​ ​ ​ ​ ​ ​ ​ ​ ​ ​</w:t>
            </w:r>
          </w:p>
        </w:tc>
        <w:tc>
          <w:tcPr>
            <w:tcW w:w="2160" w:type="dxa"/>
          </w:tcPr>
          <w:p w14:paraId="184DBB8F" w14:textId="77777777" w:rsidR="00437FDD" w:rsidRDefault="00000000">
            <w:r>
              <w:t>SR7,125</w:t>
            </w:r>
          </w:p>
        </w:tc>
        <w:tc>
          <w:tcPr>
            <w:tcW w:w="2160" w:type="dxa"/>
          </w:tcPr>
          <w:p w14:paraId="7921240E" w14:textId="77777777" w:rsidR="00437FDD" w:rsidRDefault="00000000">
            <w:r>
              <w:t>24,000</w:t>
            </w:r>
          </w:p>
        </w:tc>
      </w:tr>
      <w:tr w:rsidR="00437FDD" w14:paraId="3943DB5C" w14:textId="77777777">
        <w:tc>
          <w:tcPr>
            <w:tcW w:w="2160" w:type="dxa"/>
          </w:tcPr>
          <w:p w14:paraId="184E4AD0" w14:textId="77777777" w:rsidR="00437FDD" w:rsidRDefault="00000000">
            <w:r>
              <w:t>17 Mbps</w:t>
            </w:r>
          </w:p>
        </w:tc>
        <w:tc>
          <w:tcPr>
            <w:tcW w:w="2160" w:type="dxa"/>
          </w:tcPr>
          <w:p w14:paraId="0E98CADB" w14:textId="77777777" w:rsidR="00437FDD" w:rsidRDefault="00000000">
            <w:r>
              <w:t>​​​​​​​​​​​​​​​​​​​SR5,000 ​ ​ ​ ​ ​ ​ ​ ​ ​ ​ ​ ​</w:t>
            </w:r>
          </w:p>
        </w:tc>
        <w:tc>
          <w:tcPr>
            <w:tcW w:w="2160" w:type="dxa"/>
          </w:tcPr>
          <w:p w14:paraId="16AAFD5E" w14:textId="77777777" w:rsidR="00437FDD" w:rsidRDefault="00000000">
            <w:r>
              <w:t>SR7,563</w:t>
            </w:r>
          </w:p>
        </w:tc>
        <w:tc>
          <w:tcPr>
            <w:tcW w:w="2160" w:type="dxa"/>
          </w:tcPr>
          <w:p w14:paraId="38C6AF67" w14:textId="77777777" w:rsidR="00437FDD" w:rsidRDefault="00000000">
            <w:r>
              <w:t>25,500</w:t>
            </w:r>
          </w:p>
        </w:tc>
      </w:tr>
      <w:tr w:rsidR="00437FDD" w14:paraId="37469D1F" w14:textId="77777777">
        <w:tc>
          <w:tcPr>
            <w:tcW w:w="2160" w:type="dxa"/>
          </w:tcPr>
          <w:p w14:paraId="7B432332" w14:textId="77777777" w:rsidR="00437FDD" w:rsidRDefault="00000000">
            <w:r>
              <w:t>18 Mbps</w:t>
            </w:r>
          </w:p>
        </w:tc>
        <w:tc>
          <w:tcPr>
            <w:tcW w:w="2160" w:type="dxa"/>
          </w:tcPr>
          <w:p w14:paraId="59AA4001" w14:textId="77777777" w:rsidR="00437FDD" w:rsidRDefault="00000000">
            <w:r>
              <w:t>​​​​​​​​​​​​​​​​​​​SR5,000 ​ ​ ​ ​ ​ ​ ​ ​ ​ ​ ​ ​</w:t>
            </w:r>
          </w:p>
        </w:tc>
        <w:tc>
          <w:tcPr>
            <w:tcW w:w="2160" w:type="dxa"/>
          </w:tcPr>
          <w:p w14:paraId="73665687" w14:textId="77777777" w:rsidR="00437FDD" w:rsidRDefault="00000000">
            <w:r>
              <w:t>SR8,000</w:t>
            </w:r>
          </w:p>
        </w:tc>
        <w:tc>
          <w:tcPr>
            <w:tcW w:w="2160" w:type="dxa"/>
          </w:tcPr>
          <w:p w14:paraId="38127606" w14:textId="77777777" w:rsidR="00437FDD" w:rsidRDefault="00000000">
            <w:r>
              <w:t>27,000</w:t>
            </w:r>
          </w:p>
        </w:tc>
      </w:tr>
      <w:tr w:rsidR="00437FDD" w14:paraId="2D62C8C2" w14:textId="77777777">
        <w:tc>
          <w:tcPr>
            <w:tcW w:w="2160" w:type="dxa"/>
          </w:tcPr>
          <w:p w14:paraId="2B06790B" w14:textId="77777777" w:rsidR="00437FDD" w:rsidRDefault="00000000">
            <w:r>
              <w:t>19 Mbps</w:t>
            </w:r>
          </w:p>
        </w:tc>
        <w:tc>
          <w:tcPr>
            <w:tcW w:w="2160" w:type="dxa"/>
          </w:tcPr>
          <w:p w14:paraId="325E591D" w14:textId="77777777" w:rsidR="00437FDD" w:rsidRDefault="00000000">
            <w:r>
              <w:t>​​​​​​​​​​​​​​​​​​​SR5,000 ​ ​ ​ ​ ​ ​ ​ ​ ​ ​ ​ ​</w:t>
            </w:r>
          </w:p>
        </w:tc>
        <w:tc>
          <w:tcPr>
            <w:tcW w:w="2160" w:type="dxa"/>
          </w:tcPr>
          <w:p w14:paraId="688D7743" w14:textId="77777777" w:rsidR="00437FDD" w:rsidRDefault="00000000">
            <w:r>
              <w:t>SR8,438</w:t>
            </w:r>
          </w:p>
        </w:tc>
        <w:tc>
          <w:tcPr>
            <w:tcW w:w="2160" w:type="dxa"/>
          </w:tcPr>
          <w:p w14:paraId="16253B5B" w14:textId="77777777" w:rsidR="00437FDD" w:rsidRDefault="00000000">
            <w:r>
              <w:t>28,500</w:t>
            </w:r>
          </w:p>
        </w:tc>
      </w:tr>
      <w:tr w:rsidR="00437FDD" w14:paraId="202B8DB0" w14:textId="77777777">
        <w:tc>
          <w:tcPr>
            <w:tcW w:w="2160" w:type="dxa"/>
          </w:tcPr>
          <w:p w14:paraId="41BC84E1" w14:textId="77777777" w:rsidR="00437FDD" w:rsidRDefault="00000000">
            <w:r>
              <w:t>20 Mbps</w:t>
            </w:r>
          </w:p>
        </w:tc>
        <w:tc>
          <w:tcPr>
            <w:tcW w:w="2160" w:type="dxa"/>
          </w:tcPr>
          <w:p w14:paraId="784293BC" w14:textId="77777777" w:rsidR="00437FDD" w:rsidRDefault="00000000">
            <w:r>
              <w:t>​​​​​​​​​​​​​​​​​​​SR5,000 ​ ​ ​ ​ ​ ​ ​ ​ ​ ​ ​ ​</w:t>
            </w:r>
          </w:p>
        </w:tc>
        <w:tc>
          <w:tcPr>
            <w:tcW w:w="2160" w:type="dxa"/>
          </w:tcPr>
          <w:p w14:paraId="2D2A97FF" w14:textId="77777777" w:rsidR="00437FDD" w:rsidRDefault="00000000">
            <w:r>
              <w:t>SR8,875</w:t>
            </w:r>
          </w:p>
        </w:tc>
        <w:tc>
          <w:tcPr>
            <w:tcW w:w="2160" w:type="dxa"/>
          </w:tcPr>
          <w:p w14:paraId="5615DF7C" w14:textId="77777777" w:rsidR="00437FDD" w:rsidRDefault="00000000">
            <w:r>
              <w:t>30,000</w:t>
            </w:r>
          </w:p>
        </w:tc>
      </w:tr>
      <w:tr w:rsidR="00437FDD" w14:paraId="04B40E73" w14:textId="77777777">
        <w:tc>
          <w:tcPr>
            <w:tcW w:w="2160" w:type="dxa"/>
          </w:tcPr>
          <w:p w14:paraId="41E75328" w14:textId="77777777" w:rsidR="00437FDD" w:rsidRDefault="00000000">
            <w:r>
              <w:t>25 Mbps</w:t>
            </w:r>
          </w:p>
        </w:tc>
        <w:tc>
          <w:tcPr>
            <w:tcW w:w="2160" w:type="dxa"/>
          </w:tcPr>
          <w:p w14:paraId="626E048A" w14:textId="77777777" w:rsidR="00437FDD" w:rsidRDefault="00000000">
            <w:r>
              <w:t>​​​​​​​​​​​​​​​​​​​SR5,000 ​ ​ ​ ​ ​ ​ ​ ​ ​ ​ ​ ​</w:t>
            </w:r>
          </w:p>
        </w:tc>
        <w:tc>
          <w:tcPr>
            <w:tcW w:w="2160" w:type="dxa"/>
          </w:tcPr>
          <w:p w14:paraId="31B10843" w14:textId="77777777" w:rsidR="00437FDD" w:rsidRDefault="00000000">
            <w:r>
              <w:t>SR11,063</w:t>
            </w:r>
          </w:p>
        </w:tc>
        <w:tc>
          <w:tcPr>
            <w:tcW w:w="2160" w:type="dxa"/>
          </w:tcPr>
          <w:p w14:paraId="6F96BBEB" w14:textId="77777777" w:rsidR="00437FDD" w:rsidRDefault="00000000">
            <w:r>
              <w:t>37,500</w:t>
            </w:r>
          </w:p>
        </w:tc>
      </w:tr>
      <w:tr w:rsidR="00437FDD" w14:paraId="05652E77" w14:textId="77777777">
        <w:tc>
          <w:tcPr>
            <w:tcW w:w="2160" w:type="dxa"/>
          </w:tcPr>
          <w:p w14:paraId="0A9B10CC" w14:textId="77777777" w:rsidR="00437FDD" w:rsidRDefault="00000000">
            <w:r>
              <w:t>30 Mbps</w:t>
            </w:r>
          </w:p>
        </w:tc>
        <w:tc>
          <w:tcPr>
            <w:tcW w:w="2160" w:type="dxa"/>
          </w:tcPr>
          <w:p w14:paraId="79E00C5E" w14:textId="77777777" w:rsidR="00437FDD" w:rsidRDefault="00000000">
            <w:r>
              <w:t>​​​​​​​​​​​​​​​​​​​SR5,000 ​ ​ ​ ​ ​ ​ ​ ​ ​ ​ ​ ​</w:t>
            </w:r>
          </w:p>
        </w:tc>
        <w:tc>
          <w:tcPr>
            <w:tcW w:w="2160" w:type="dxa"/>
          </w:tcPr>
          <w:p w14:paraId="23475D13" w14:textId="77777777" w:rsidR="00437FDD" w:rsidRDefault="00000000">
            <w:r>
              <w:t>SR13,250</w:t>
            </w:r>
          </w:p>
        </w:tc>
        <w:tc>
          <w:tcPr>
            <w:tcW w:w="2160" w:type="dxa"/>
          </w:tcPr>
          <w:p w14:paraId="03CA5D2D" w14:textId="77777777" w:rsidR="00437FDD" w:rsidRDefault="00000000">
            <w:r>
              <w:t>45,000</w:t>
            </w:r>
          </w:p>
        </w:tc>
      </w:tr>
      <w:tr w:rsidR="00437FDD" w14:paraId="17C73EC9" w14:textId="77777777">
        <w:tc>
          <w:tcPr>
            <w:tcW w:w="2160" w:type="dxa"/>
          </w:tcPr>
          <w:p w14:paraId="15B437AA" w14:textId="77777777" w:rsidR="00437FDD" w:rsidRDefault="00000000">
            <w:r>
              <w:t>34 Mbps</w:t>
            </w:r>
          </w:p>
        </w:tc>
        <w:tc>
          <w:tcPr>
            <w:tcW w:w="2160" w:type="dxa"/>
          </w:tcPr>
          <w:p w14:paraId="3DC84395" w14:textId="77777777" w:rsidR="00437FDD" w:rsidRDefault="00000000">
            <w:r>
              <w:t>​​​​​​​​​​​​​​​​​​​SR5,000 ​ ​ ​ ​ ​ ​ ​ ​ ​ ​ ​ ​</w:t>
            </w:r>
          </w:p>
        </w:tc>
        <w:tc>
          <w:tcPr>
            <w:tcW w:w="2160" w:type="dxa"/>
          </w:tcPr>
          <w:p w14:paraId="46D58844" w14:textId="77777777" w:rsidR="00437FDD" w:rsidRDefault="00000000">
            <w:r>
              <w:t>SR13,600</w:t>
            </w:r>
          </w:p>
        </w:tc>
        <w:tc>
          <w:tcPr>
            <w:tcW w:w="2160" w:type="dxa"/>
          </w:tcPr>
          <w:p w14:paraId="08D96A14" w14:textId="77777777" w:rsidR="00437FDD" w:rsidRDefault="00000000">
            <w:r>
              <w:t>51,000</w:t>
            </w:r>
          </w:p>
        </w:tc>
      </w:tr>
      <w:tr w:rsidR="00437FDD" w14:paraId="282E565E" w14:textId="77777777">
        <w:tc>
          <w:tcPr>
            <w:tcW w:w="2160" w:type="dxa"/>
          </w:tcPr>
          <w:p w14:paraId="51C05D5D" w14:textId="77777777" w:rsidR="00437FDD" w:rsidRDefault="00000000">
            <w:r>
              <w:lastRenderedPageBreak/>
              <w:t>45 Mbps</w:t>
            </w:r>
          </w:p>
        </w:tc>
        <w:tc>
          <w:tcPr>
            <w:tcW w:w="2160" w:type="dxa"/>
          </w:tcPr>
          <w:p w14:paraId="5BCAA967" w14:textId="77777777" w:rsidR="00437FDD" w:rsidRDefault="00000000">
            <w:r>
              <w:t>​​​​​​​​​​​​​​​​​​​SR5,000 ​ ​ ​ ​ ​ ​ ​ ​ ​ ​ ​ ​</w:t>
            </w:r>
          </w:p>
        </w:tc>
        <w:tc>
          <w:tcPr>
            <w:tcW w:w="2160" w:type="dxa"/>
          </w:tcPr>
          <w:p w14:paraId="08D1AE7C" w14:textId="77777777" w:rsidR="00437FDD" w:rsidRDefault="00000000">
            <w:r>
              <w:t>SR17,808</w:t>
            </w:r>
          </w:p>
        </w:tc>
        <w:tc>
          <w:tcPr>
            <w:tcW w:w="2160" w:type="dxa"/>
          </w:tcPr>
          <w:p w14:paraId="6F1F8B42" w14:textId="77777777" w:rsidR="00437FDD" w:rsidRDefault="00000000">
            <w:r>
              <w:t>67,500</w:t>
            </w:r>
          </w:p>
        </w:tc>
      </w:tr>
      <w:tr w:rsidR="00437FDD" w14:paraId="5C18DD96" w14:textId="77777777">
        <w:tc>
          <w:tcPr>
            <w:tcW w:w="2160" w:type="dxa"/>
          </w:tcPr>
          <w:p w14:paraId="14B42380" w14:textId="77777777" w:rsidR="00437FDD" w:rsidRDefault="00000000">
            <w:r>
              <w:t>50 Mbps</w:t>
            </w:r>
          </w:p>
        </w:tc>
        <w:tc>
          <w:tcPr>
            <w:tcW w:w="2160" w:type="dxa"/>
          </w:tcPr>
          <w:p w14:paraId="5DC2A6B0" w14:textId="77777777" w:rsidR="00437FDD" w:rsidRDefault="00000000">
            <w:r>
              <w:t>​​​​​​​​​​​​​​​​​​​SR5,000 ​ ​ ​ ​ ​ ​ ​ ​ ​ ​ ​ ​</w:t>
            </w:r>
          </w:p>
        </w:tc>
        <w:tc>
          <w:tcPr>
            <w:tcW w:w="2160" w:type="dxa"/>
          </w:tcPr>
          <w:p w14:paraId="0F8188D4" w14:textId="77777777" w:rsidR="00437FDD" w:rsidRDefault="00000000">
            <w:r>
              <w:t>SR19,720</w:t>
            </w:r>
          </w:p>
        </w:tc>
        <w:tc>
          <w:tcPr>
            <w:tcW w:w="2160" w:type="dxa"/>
          </w:tcPr>
          <w:p w14:paraId="776AED27" w14:textId="77777777" w:rsidR="00437FDD" w:rsidRDefault="00000000">
            <w:r>
              <w:t>75,000</w:t>
            </w:r>
          </w:p>
        </w:tc>
      </w:tr>
      <w:tr w:rsidR="00437FDD" w14:paraId="7C730605" w14:textId="77777777">
        <w:tc>
          <w:tcPr>
            <w:tcW w:w="2160" w:type="dxa"/>
          </w:tcPr>
          <w:p w14:paraId="40F9BD67" w14:textId="77777777" w:rsidR="00437FDD" w:rsidRDefault="00000000">
            <w:r>
              <w:t>60 Mbps</w:t>
            </w:r>
          </w:p>
        </w:tc>
        <w:tc>
          <w:tcPr>
            <w:tcW w:w="2160" w:type="dxa"/>
          </w:tcPr>
          <w:p w14:paraId="47E3E033" w14:textId="77777777" w:rsidR="00437FDD" w:rsidRDefault="00000000">
            <w:r>
              <w:t>​​​​​​​​​​​​​​​​​​​SR5,000 ​ ​ ​ ​ ​ ​ ​ ​ ​ ​ ​ ​</w:t>
            </w:r>
          </w:p>
        </w:tc>
        <w:tc>
          <w:tcPr>
            <w:tcW w:w="2160" w:type="dxa"/>
          </w:tcPr>
          <w:p w14:paraId="0C1CDED2" w14:textId="77777777" w:rsidR="00437FDD" w:rsidRDefault="00000000">
            <w:r>
              <w:t>SR23,545</w:t>
            </w:r>
          </w:p>
        </w:tc>
        <w:tc>
          <w:tcPr>
            <w:tcW w:w="2160" w:type="dxa"/>
          </w:tcPr>
          <w:p w14:paraId="4A9CCD0B" w14:textId="77777777" w:rsidR="00437FDD" w:rsidRDefault="00000000">
            <w:r>
              <w:t>90,000</w:t>
            </w:r>
          </w:p>
        </w:tc>
      </w:tr>
      <w:tr w:rsidR="00437FDD" w14:paraId="404B7ABB" w14:textId="77777777">
        <w:tc>
          <w:tcPr>
            <w:tcW w:w="2160" w:type="dxa"/>
          </w:tcPr>
          <w:p w14:paraId="63BAE4A7" w14:textId="77777777" w:rsidR="00437FDD" w:rsidRDefault="00000000">
            <w:r>
              <w:t>70 Mbps</w:t>
            </w:r>
          </w:p>
        </w:tc>
        <w:tc>
          <w:tcPr>
            <w:tcW w:w="2160" w:type="dxa"/>
          </w:tcPr>
          <w:p w14:paraId="13E2B7A8" w14:textId="77777777" w:rsidR="00437FDD" w:rsidRDefault="00000000">
            <w:r>
              <w:t>​​​​​​​​​​​​​​​​​​​SR5,000 ​ ​ ​ ​ ​ ​ ​ ​ ​ ​ ​ ​</w:t>
            </w:r>
          </w:p>
        </w:tc>
        <w:tc>
          <w:tcPr>
            <w:tcW w:w="2160" w:type="dxa"/>
          </w:tcPr>
          <w:p w14:paraId="7BAC6B77" w14:textId="77777777" w:rsidR="00437FDD" w:rsidRDefault="00000000">
            <w:r>
              <w:t>SR25,925</w:t>
            </w:r>
          </w:p>
        </w:tc>
        <w:tc>
          <w:tcPr>
            <w:tcW w:w="2160" w:type="dxa"/>
          </w:tcPr>
          <w:p w14:paraId="20A3A05B" w14:textId="77777777" w:rsidR="00437FDD" w:rsidRDefault="00000000">
            <w:r>
              <w:t>105,000</w:t>
            </w:r>
          </w:p>
        </w:tc>
      </w:tr>
      <w:tr w:rsidR="00437FDD" w14:paraId="7EC1F098" w14:textId="77777777">
        <w:tc>
          <w:tcPr>
            <w:tcW w:w="2160" w:type="dxa"/>
          </w:tcPr>
          <w:p w14:paraId="2AB03033" w14:textId="77777777" w:rsidR="00437FDD" w:rsidRDefault="00000000">
            <w:r>
              <w:t>75 Mbps</w:t>
            </w:r>
          </w:p>
        </w:tc>
        <w:tc>
          <w:tcPr>
            <w:tcW w:w="2160" w:type="dxa"/>
          </w:tcPr>
          <w:p w14:paraId="4435ED51" w14:textId="77777777" w:rsidR="00437FDD" w:rsidRDefault="00000000">
            <w:r>
              <w:t>​​​​​​​​​​​​​​​​​​​SR5,000 ​ ​ ​ ​ ​ ​ ​ ​ ​ ​ ​ ​</w:t>
            </w:r>
          </w:p>
        </w:tc>
        <w:tc>
          <w:tcPr>
            <w:tcW w:w="2160" w:type="dxa"/>
          </w:tcPr>
          <w:p w14:paraId="63DE1FA1" w14:textId="77777777" w:rsidR="00437FDD" w:rsidRDefault="00000000">
            <w:r>
              <w:t>SR25,925</w:t>
            </w:r>
          </w:p>
        </w:tc>
        <w:tc>
          <w:tcPr>
            <w:tcW w:w="2160" w:type="dxa"/>
          </w:tcPr>
          <w:p w14:paraId="5B705035" w14:textId="77777777" w:rsidR="00437FDD" w:rsidRDefault="00000000">
            <w:r>
              <w:t>112,500</w:t>
            </w:r>
          </w:p>
        </w:tc>
      </w:tr>
      <w:tr w:rsidR="00437FDD" w14:paraId="32412677" w14:textId="77777777">
        <w:tc>
          <w:tcPr>
            <w:tcW w:w="2160" w:type="dxa"/>
          </w:tcPr>
          <w:p w14:paraId="7137F445" w14:textId="77777777" w:rsidR="00437FDD" w:rsidRDefault="00000000">
            <w:r>
              <w:t>80 Mbps</w:t>
            </w:r>
          </w:p>
        </w:tc>
        <w:tc>
          <w:tcPr>
            <w:tcW w:w="2160" w:type="dxa"/>
          </w:tcPr>
          <w:p w14:paraId="0AA3016B" w14:textId="77777777" w:rsidR="00437FDD" w:rsidRDefault="00000000">
            <w:r>
              <w:t>​​​​​​​​​​​​​​​​​​​SR5,000 ​ ​ ​ ​ ​ ​ ​ ​ ​ ​ ​ ​</w:t>
            </w:r>
          </w:p>
        </w:tc>
        <w:tc>
          <w:tcPr>
            <w:tcW w:w="2160" w:type="dxa"/>
          </w:tcPr>
          <w:p w14:paraId="2A7A0D36" w14:textId="77777777" w:rsidR="00437FDD" w:rsidRDefault="00000000">
            <w:r>
              <w:t>SR27,625</w:t>
            </w:r>
          </w:p>
        </w:tc>
        <w:tc>
          <w:tcPr>
            <w:tcW w:w="2160" w:type="dxa"/>
          </w:tcPr>
          <w:p w14:paraId="275991F5" w14:textId="77777777" w:rsidR="00437FDD" w:rsidRDefault="00000000">
            <w:r>
              <w:t>120,000</w:t>
            </w:r>
          </w:p>
        </w:tc>
      </w:tr>
      <w:tr w:rsidR="00437FDD" w14:paraId="715B4B29" w14:textId="77777777">
        <w:tc>
          <w:tcPr>
            <w:tcW w:w="2160" w:type="dxa"/>
          </w:tcPr>
          <w:p w14:paraId="086D817E" w14:textId="77777777" w:rsidR="00437FDD" w:rsidRDefault="00000000">
            <w:r>
              <w:t>90 Mbps</w:t>
            </w:r>
          </w:p>
        </w:tc>
        <w:tc>
          <w:tcPr>
            <w:tcW w:w="2160" w:type="dxa"/>
          </w:tcPr>
          <w:p w14:paraId="6C0D8594" w14:textId="77777777" w:rsidR="00437FDD" w:rsidRDefault="00000000">
            <w:r>
              <w:t>​​SR5,000 ​​​​​​​​​</w:t>
            </w:r>
          </w:p>
        </w:tc>
        <w:tc>
          <w:tcPr>
            <w:tcW w:w="2160" w:type="dxa"/>
          </w:tcPr>
          <w:p w14:paraId="5DCA718E" w14:textId="77777777" w:rsidR="00437FDD" w:rsidRDefault="00000000">
            <w:r>
              <w:t>SR31,025</w:t>
            </w:r>
          </w:p>
        </w:tc>
        <w:tc>
          <w:tcPr>
            <w:tcW w:w="2160" w:type="dxa"/>
          </w:tcPr>
          <w:p w14:paraId="3A7338EA" w14:textId="77777777" w:rsidR="00437FDD" w:rsidRDefault="00000000">
            <w:r>
              <w:t>135,000</w:t>
            </w:r>
          </w:p>
        </w:tc>
      </w:tr>
      <w:tr w:rsidR="00437FDD" w14:paraId="441186B8" w14:textId="77777777">
        <w:tc>
          <w:tcPr>
            <w:tcW w:w="2160" w:type="dxa"/>
          </w:tcPr>
          <w:p w14:paraId="565F6226" w14:textId="77777777" w:rsidR="00437FDD" w:rsidRDefault="00000000">
            <w:r>
              <w:t>100 Mbps</w:t>
            </w:r>
          </w:p>
        </w:tc>
        <w:tc>
          <w:tcPr>
            <w:tcW w:w="2160" w:type="dxa"/>
          </w:tcPr>
          <w:p w14:paraId="24452831" w14:textId="77777777" w:rsidR="00437FDD" w:rsidRDefault="00000000">
            <w:r>
              <w:t>​​SR5,000 ​​​​​​​​​</w:t>
            </w:r>
          </w:p>
        </w:tc>
        <w:tc>
          <w:tcPr>
            <w:tcW w:w="2160" w:type="dxa"/>
          </w:tcPr>
          <w:p w14:paraId="0C23B838" w14:textId="77777777" w:rsidR="00437FDD" w:rsidRDefault="00000000">
            <w:r>
              <w:t>SR34,425</w:t>
            </w:r>
          </w:p>
        </w:tc>
        <w:tc>
          <w:tcPr>
            <w:tcW w:w="2160" w:type="dxa"/>
          </w:tcPr>
          <w:p w14:paraId="515EFCB5" w14:textId="77777777" w:rsidR="00437FDD" w:rsidRDefault="00000000">
            <w:r>
              <w:t>150,000</w:t>
            </w:r>
          </w:p>
        </w:tc>
      </w:tr>
      <w:tr w:rsidR="00437FDD" w14:paraId="62FE2E51" w14:textId="77777777">
        <w:tc>
          <w:tcPr>
            <w:tcW w:w="2160" w:type="dxa"/>
          </w:tcPr>
          <w:p w14:paraId="6F6A07F3" w14:textId="77777777" w:rsidR="00437FDD" w:rsidRDefault="00000000">
            <w:r>
              <w:t>120 Mbps</w:t>
            </w:r>
          </w:p>
        </w:tc>
        <w:tc>
          <w:tcPr>
            <w:tcW w:w="2160" w:type="dxa"/>
          </w:tcPr>
          <w:p w14:paraId="51BFDD94" w14:textId="77777777" w:rsidR="00437FDD" w:rsidRDefault="00000000">
            <w:r>
              <w:t>​​SR5,000 ​​​​​​​​​</w:t>
            </w:r>
          </w:p>
        </w:tc>
        <w:tc>
          <w:tcPr>
            <w:tcW w:w="2160" w:type="dxa"/>
          </w:tcPr>
          <w:p w14:paraId="48A44A9C" w14:textId="77777777" w:rsidR="00437FDD" w:rsidRDefault="00000000">
            <w:r>
              <w:t>SR41,225</w:t>
            </w:r>
          </w:p>
        </w:tc>
        <w:tc>
          <w:tcPr>
            <w:tcW w:w="2160" w:type="dxa"/>
          </w:tcPr>
          <w:p w14:paraId="61CF2653" w14:textId="77777777" w:rsidR="00437FDD" w:rsidRDefault="00000000">
            <w:r>
              <w:t>180,000</w:t>
            </w:r>
          </w:p>
        </w:tc>
      </w:tr>
      <w:tr w:rsidR="00437FDD" w14:paraId="2FE49546" w14:textId="77777777">
        <w:tc>
          <w:tcPr>
            <w:tcW w:w="2160" w:type="dxa"/>
          </w:tcPr>
          <w:p w14:paraId="4C43D668" w14:textId="77777777" w:rsidR="00437FDD" w:rsidRDefault="00000000">
            <w:r>
              <w:t>130 Mbps</w:t>
            </w:r>
          </w:p>
        </w:tc>
        <w:tc>
          <w:tcPr>
            <w:tcW w:w="2160" w:type="dxa"/>
          </w:tcPr>
          <w:p w14:paraId="61852CB8" w14:textId="77777777" w:rsidR="00437FDD" w:rsidRDefault="00000000">
            <w:r>
              <w:t>​​SR5,000 ​​​​​​​​​</w:t>
            </w:r>
          </w:p>
        </w:tc>
        <w:tc>
          <w:tcPr>
            <w:tcW w:w="2160" w:type="dxa"/>
          </w:tcPr>
          <w:p w14:paraId="4D117FFC" w14:textId="77777777" w:rsidR="00437FDD" w:rsidRDefault="00000000">
            <w:r>
              <w:t>SR42,925</w:t>
            </w:r>
          </w:p>
        </w:tc>
        <w:tc>
          <w:tcPr>
            <w:tcW w:w="2160" w:type="dxa"/>
          </w:tcPr>
          <w:p w14:paraId="3367CB07" w14:textId="77777777" w:rsidR="00437FDD" w:rsidRDefault="00000000">
            <w:r>
              <w:t>195,000</w:t>
            </w:r>
          </w:p>
        </w:tc>
      </w:tr>
      <w:tr w:rsidR="00437FDD" w14:paraId="1A39B7B8" w14:textId="77777777">
        <w:tc>
          <w:tcPr>
            <w:tcW w:w="2160" w:type="dxa"/>
          </w:tcPr>
          <w:p w14:paraId="6F3F6E13" w14:textId="77777777" w:rsidR="00437FDD" w:rsidRDefault="00000000">
            <w:r>
              <w:t>140 Mbps</w:t>
            </w:r>
          </w:p>
        </w:tc>
        <w:tc>
          <w:tcPr>
            <w:tcW w:w="2160" w:type="dxa"/>
          </w:tcPr>
          <w:p w14:paraId="6F6ED253" w14:textId="77777777" w:rsidR="00437FDD" w:rsidRDefault="00000000">
            <w:r>
              <w:t>​​SR5,000 ​​​​​​​​​</w:t>
            </w:r>
          </w:p>
        </w:tc>
        <w:tc>
          <w:tcPr>
            <w:tcW w:w="2160" w:type="dxa"/>
          </w:tcPr>
          <w:p w14:paraId="0987AAEC" w14:textId="77777777" w:rsidR="00437FDD" w:rsidRDefault="00000000">
            <w:r>
              <w:t>SR42,925</w:t>
            </w:r>
          </w:p>
        </w:tc>
        <w:tc>
          <w:tcPr>
            <w:tcW w:w="2160" w:type="dxa"/>
          </w:tcPr>
          <w:p w14:paraId="34B4E173" w14:textId="77777777" w:rsidR="00437FDD" w:rsidRDefault="00000000">
            <w:r>
              <w:t>210,000</w:t>
            </w:r>
          </w:p>
        </w:tc>
      </w:tr>
      <w:tr w:rsidR="00437FDD" w14:paraId="598C25DD" w14:textId="77777777">
        <w:tc>
          <w:tcPr>
            <w:tcW w:w="2160" w:type="dxa"/>
          </w:tcPr>
          <w:p w14:paraId="3349D780" w14:textId="77777777" w:rsidR="00437FDD" w:rsidRDefault="00000000">
            <w:r>
              <w:t>155 Mbps</w:t>
            </w:r>
          </w:p>
        </w:tc>
        <w:tc>
          <w:tcPr>
            <w:tcW w:w="2160" w:type="dxa"/>
          </w:tcPr>
          <w:p w14:paraId="32DD122E" w14:textId="77777777" w:rsidR="00437FDD" w:rsidRDefault="00000000">
            <w:r>
              <w:t>​​SR5,000 ​​​​​​​​​</w:t>
            </w:r>
          </w:p>
        </w:tc>
        <w:tc>
          <w:tcPr>
            <w:tcW w:w="2160" w:type="dxa"/>
          </w:tcPr>
          <w:p w14:paraId="660F4FE4" w14:textId="77777777" w:rsidR="00437FDD" w:rsidRDefault="00000000">
            <w:r>
              <w:t>SR42,925</w:t>
            </w:r>
          </w:p>
        </w:tc>
        <w:tc>
          <w:tcPr>
            <w:tcW w:w="2160" w:type="dxa"/>
          </w:tcPr>
          <w:p w14:paraId="7478CE38" w14:textId="77777777" w:rsidR="00437FDD" w:rsidRDefault="00000000">
            <w:r>
              <w:t>232,500</w:t>
            </w:r>
          </w:p>
        </w:tc>
      </w:tr>
      <w:tr w:rsidR="00437FDD" w14:paraId="0EB5ADCF" w14:textId="77777777">
        <w:tc>
          <w:tcPr>
            <w:tcW w:w="2160" w:type="dxa"/>
          </w:tcPr>
          <w:p w14:paraId="7095824C" w14:textId="77777777" w:rsidR="00437FDD" w:rsidRDefault="00000000">
            <w:r>
              <w:t>200 Mbps</w:t>
            </w:r>
          </w:p>
        </w:tc>
        <w:tc>
          <w:tcPr>
            <w:tcW w:w="2160" w:type="dxa"/>
          </w:tcPr>
          <w:p w14:paraId="32B496D8" w14:textId="77777777" w:rsidR="00437FDD" w:rsidRDefault="00000000">
            <w:r>
              <w:t>​​SR5,000 ​​​​​​​​​</w:t>
            </w:r>
          </w:p>
        </w:tc>
        <w:tc>
          <w:tcPr>
            <w:tcW w:w="2160" w:type="dxa"/>
          </w:tcPr>
          <w:p w14:paraId="550BB243" w14:textId="77777777" w:rsidR="00437FDD" w:rsidRDefault="00000000">
            <w:r>
              <w:t>SR54,400</w:t>
            </w:r>
          </w:p>
        </w:tc>
        <w:tc>
          <w:tcPr>
            <w:tcW w:w="2160" w:type="dxa"/>
          </w:tcPr>
          <w:p w14:paraId="3CC28D5B" w14:textId="77777777" w:rsidR="00437FDD" w:rsidRDefault="00000000">
            <w:r>
              <w:t>300,000</w:t>
            </w:r>
          </w:p>
        </w:tc>
      </w:tr>
      <w:tr w:rsidR="00437FDD" w14:paraId="58A072EE" w14:textId="77777777">
        <w:tc>
          <w:tcPr>
            <w:tcW w:w="2160" w:type="dxa"/>
          </w:tcPr>
          <w:p w14:paraId="6AD99831" w14:textId="77777777" w:rsidR="00437FDD" w:rsidRDefault="00000000">
            <w:r>
              <w:t>300 Mbps</w:t>
            </w:r>
          </w:p>
        </w:tc>
        <w:tc>
          <w:tcPr>
            <w:tcW w:w="2160" w:type="dxa"/>
          </w:tcPr>
          <w:p w14:paraId="38B08045" w14:textId="77777777" w:rsidR="00437FDD" w:rsidRDefault="00000000">
            <w:r>
              <w:t>​​SR5,000 ​​​​​​​​​</w:t>
            </w:r>
          </w:p>
        </w:tc>
        <w:tc>
          <w:tcPr>
            <w:tcW w:w="2160" w:type="dxa"/>
          </w:tcPr>
          <w:p w14:paraId="6635A344" w14:textId="77777777" w:rsidR="00437FDD" w:rsidRDefault="00000000">
            <w:r>
              <w:t>SR79,900</w:t>
            </w:r>
          </w:p>
        </w:tc>
        <w:tc>
          <w:tcPr>
            <w:tcW w:w="2160" w:type="dxa"/>
          </w:tcPr>
          <w:p w14:paraId="32C55D7E" w14:textId="77777777" w:rsidR="00437FDD" w:rsidRDefault="00000000">
            <w:r>
              <w:t>450,000</w:t>
            </w:r>
          </w:p>
        </w:tc>
      </w:tr>
      <w:tr w:rsidR="00437FDD" w14:paraId="0CCA5870" w14:textId="77777777">
        <w:tc>
          <w:tcPr>
            <w:tcW w:w="2160" w:type="dxa"/>
          </w:tcPr>
          <w:p w14:paraId="1E65EB3B" w14:textId="77777777" w:rsidR="00437FDD" w:rsidRDefault="00000000">
            <w:r>
              <w:t>400 Mbps</w:t>
            </w:r>
          </w:p>
        </w:tc>
        <w:tc>
          <w:tcPr>
            <w:tcW w:w="2160" w:type="dxa"/>
          </w:tcPr>
          <w:p w14:paraId="46FDF6F2" w14:textId="77777777" w:rsidR="00437FDD" w:rsidRDefault="00000000">
            <w:r>
              <w:t>​​SR5,000 ​​​​​​​​​</w:t>
            </w:r>
          </w:p>
        </w:tc>
        <w:tc>
          <w:tcPr>
            <w:tcW w:w="2160" w:type="dxa"/>
          </w:tcPr>
          <w:p w14:paraId="17F78AD1" w14:textId="77777777" w:rsidR="00437FDD" w:rsidRDefault="00000000">
            <w:r>
              <w:t>SR105,400</w:t>
            </w:r>
          </w:p>
        </w:tc>
        <w:tc>
          <w:tcPr>
            <w:tcW w:w="2160" w:type="dxa"/>
          </w:tcPr>
          <w:p w14:paraId="0E9532CB" w14:textId="77777777" w:rsidR="00437FDD" w:rsidRDefault="00000000">
            <w:r>
              <w:t>600,000</w:t>
            </w:r>
          </w:p>
        </w:tc>
      </w:tr>
      <w:tr w:rsidR="00437FDD" w14:paraId="693CA8C8" w14:textId="77777777">
        <w:tc>
          <w:tcPr>
            <w:tcW w:w="2160" w:type="dxa"/>
          </w:tcPr>
          <w:p w14:paraId="49AF6720" w14:textId="77777777" w:rsidR="00437FDD" w:rsidRDefault="00000000">
            <w:r>
              <w:t>500 Mbps</w:t>
            </w:r>
          </w:p>
        </w:tc>
        <w:tc>
          <w:tcPr>
            <w:tcW w:w="2160" w:type="dxa"/>
          </w:tcPr>
          <w:p w14:paraId="6914176E" w14:textId="77777777" w:rsidR="00437FDD" w:rsidRDefault="00000000">
            <w:r>
              <w:t>​​SR5,000 ​​​​​​​​​</w:t>
            </w:r>
          </w:p>
        </w:tc>
        <w:tc>
          <w:tcPr>
            <w:tcW w:w="2160" w:type="dxa"/>
          </w:tcPr>
          <w:p w14:paraId="42D3CAE0" w14:textId="77777777" w:rsidR="00437FDD" w:rsidRDefault="00000000">
            <w:r>
              <w:t>SR130,900</w:t>
            </w:r>
          </w:p>
        </w:tc>
        <w:tc>
          <w:tcPr>
            <w:tcW w:w="2160" w:type="dxa"/>
          </w:tcPr>
          <w:p w14:paraId="521ACD23" w14:textId="77777777" w:rsidR="00437FDD" w:rsidRDefault="00000000">
            <w:r>
              <w:t>750,000</w:t>
            </w:r>
          </w:p>
        </w:tc>
      </w:tr>
      <w:tr w:rsidR="00437FDD" w14:paraId="6DAC0276" w14:textId="77777777">
        <w:tc>
          <w:tcPr>
            <w:tcW w:w="2160" w:type="dxa"/>
          </w:tcPr>
          <w:p w14:paraId="5723DE2A" w14:textId="77777777" w:rsidR="00437FDD" w:rsidRDefault="00000000">
            <w:r>
              <w:t>620 Mbps</w:t>
            </w:r>
          </w:p>
        </w:tc>
        <w:tc>
          <w:tcPr>
            <w:tcW w:w="2160" w:type="dxa"/>
          </w:tcPr>
          <w:p w14:paraId="160EE579" w14:textId="77777777" w:rsidR="00437FDD" w:rsidRDefault="00000000">
            <w:r>
              <w:t>​​SR5,000 ​​​​​​​​​</w:t>
            </w:r>
          </w:p>
        </w:tc>
        <w:tc>
          <w:tcPr>
            <w:tcW w:w="2160" w:type="dxa"/>
          </w:tcPr>
          <w:p w14:paraId="5486223B" w14:textId="77777777" w:rsidR="00437FDD" w:rsidRDefault="00000000">
            <w:r>
              <w:t>SR139,400</w:t>
            </w:r>
          </w:p>
        </w:tc>
        <w:tc>
          <w:tcPr>
            <w:tcW w:w="2160" w:type="dxa"/>
          </w:tcPr>
          <w:p w14:paraId="38DC1204" w14:textId="77777777" w:rsidR="00437FDD" w:rsidRDefault="00000000">
            <w:r>
              <w:t>930,000</w:t>
            </w:r>
          </w:p>
        </w:tc>
      </w:tr>
      <w:tr w:rsidR="00437FDD" w14:paraId="5CB54A13" w14:textId="77777777">
        <w:tc>
          <w:tcPr>
            <w:tcW w:w="2160" w:type="dxa"/>
          </w:tcPr>
          <w:p w14:paraId="7AE74EFE" w14:textId="77777777" w:rsidR="00437FDD" w:rsidRDefault="00000000">
            <w:r>
              <w:t>700 Mbps</w:t>
            </w:r>
          </w:p>
        </w:tc>
        <w:tc>
          <w:tcPr>
            <w:tcW w:w="2160" w:type="dxa"/>
          </w:tcPr>
          <w:p w14:paraId="16CE564B" w14:textId="77777777" w:rsidR="00437FDD" w:rsidRDefault="00000000">
            <w:r>
              <w:t>​​SR5,000 ​​​​​​​​​</w:t>
            </w:r>
          </w:p>
        </w:tc>
        <w:tc>
          <w:tcPr>
            <w:tcW w:w="2160" w:type="dxa"/>
          </w:tcPr>
          <w:p w14:paraId="04D14401" w14:textId="77777777" w:rsidR="00437FDD" w:rsidRDefault="00000000">
            <w:r>
              <w:t>SR157,080</w:t>
            </w:r>
          </w:p>
        </w:tc>
        <w:tc>
          <w:tcPr>
            <w:tcW w:w="2160" w:type="dxa"/>
          </w:tcPr>
          <w:p w14:paraId="6B2A9C26" w14:textId="77777777" w:rsidR="00437FDD" w:rsidRDefault="00000000">
            <w:r>
              <w:t>1,050,000</w:t>
            </w:r>
          </w:p>
        </w:tc>
      </w:tr>
      <w:tr w:rsidR="00437FDD" w14:paraId="1608C71D" w14:textId="77777777">
        <w:tc>
          <w:tcPr>
            <w:tcW w:w="2160" w:type="dxa"/>
          </w:tcPr>
          <w:p w14:paraId="31E7A6E0" w14:textId="77777777" w:rsidR="00437FDD" w:rsidRDefault="00000000">
            <w:r>
              <w:t>800 Mbps</w:t>
            </w:r>
          </w:p>
        </w:tc>
        <w:tc>
          <w:tcPr>
            <w:tcW w:w="2160" w:type="dxa"/>
          </w:tcPr>
          <w:p w14:paraId="1EF9AF67" w14:textId="77777777" w:rsidR="00437FDD" w:rsidRDefault="00000000">
            <w:r>
              <w:t>​​SR5,000 ​​​​​​​​​</w:t>
            </w:r>
          </w:p>
        </w:tc>
        <w:tc>
          <w:tcPr>
            <w:tcW w:w="2160" w:type="dxa"/>
          </w:tcPr>
          <w:p w14:paraId="6BCAB597" w14:textId="77777777" w:rsidR="00437FDD" w:rsidRDefault="00000000">
            <w:r>
              <w:t>SR179,180</w:t>
            </w:r>
          </w:p>
        </w:tc>
        <w:tc>
          <w:tcPr>
            <w:tcW w:w="2160" w:type="dxa"/>
          </w:tcPr>
          <w:p w14:paraId="5AA56461" w14:textId="77777777" w:rsidR="00437FDD" w:rsidRDefault="00000000">
            <w:r>
              <w:t>1,200,000</w:t>
            </w:r>
          </w:p>
        </w:tc>
      </w:tr>
      <w:tr w:rsidR="00437FDD" w14:paraId="32F41080" w14:textId="77777777">
        <w:tc>
          <w:tcPr>
            <w:tcW w:w="2160" w:type="dxa"/>
          </w:tcPr>
          <w:p w14:paraId="69CB7042" w14:textId="77777777" w:rsidR="00437FDD" w:rsidRDefault="00000000">
            <w:r>
              <w:t>900 Mbps</w:t>
            </w:r>
          </w:p>
        </w:tc>
        <w:tc>
          <w:tcPr>
            <w:tcW w:w="2160" w:type="dxa"/>
          </w:tcPr>
          <w:p w14:paraId="3C9E942E" w14:textId="77777777" w:rsidR="00437FDD" w:rsidRDefault="00000000">
            <w:r>
              <w:t>​​SR5,000 ​​​​​​​​​</w:t>
            </w:r>
          </w:p>
        </w:tc>
        <w:tc>
          <w:tcPr>
            <w:tcW w:w="2160" w:type="dxa"/>
          </w:tcPr>
          <w:p w14:paraId="2AA77A62" w14:textId="77777777" w:rsidR="00437FDD" w:rsidRDefault="00000000">
            <w:r>
              <w:t>SR201,280</w:t>
            </w:r>
          </w:p>
        </w:tc>
        <w:tc>
          <w:tcPr>
            <w:tcW w:w="2160" w:type="dxa"/>
          </w:tcPr>
          <w:p w14:paraId="760EDAFD" w14:textId="77777777" w:rsidR="00437FDD" w:rsidRDefault="00000000">
            <w:r>
              <w:t>1,350,000</w:t>
            </w:r>
          </w:p>
        </w:tc>
      </w:tr>
      <w:tr w:rsidR="00437FDD" w14:paraId="70CAC55A" w14:textId="77777777">
        <w:tc>
          <w:tcPr>
            <w:tcW w:w="2160" w:type="dxa"/>
          </w:tcPr>
          <w:p w14:paraId="5829CA40" w14:textId="77777777" w:rsidR="00437FDD" w:rsidRDefault="00000000">
            <w:r>
              <w:t>1 Gbps</w:t>
            </w:r>
          </w:p>
        </w:tc>
        <w:tc>
          <w:tcPr>
            <w:tcW w:w="2160" w:type="dxa"/>
          </w:tcPr>
          <w:p w14:paraId="5640EB97" w14:textId="77777777" w:rsidR="00437FDD" w:rsidRDefault="00000000">
            <w:r>
              <w:t>​​SR5,000 ​​​​​​​​​</w:t>
            </w:r>
          </w:p>
        </w:tc>
        <w:tc>
          <w:tcPr>
            <w:tcW w:w="2160" w:type="dxa"/>
          </w:tcPr>
          <w:p w14:paraId="139AE0BE" w14:textId="77777777" w:rsidR="00437FDD" w:rsidRDefault="00000000">
            <w:r>
              <w:t>SR218,025</w:t>
            </w:r>
          </w:p>
        </w:tc>
        <w:tc>
          <w:tcPr>
            <w:tcW w:w="2160" w:type="dxa"/>
          </w:tcPr>
          <w:p w14:paraId="37AC872E" w14:textId="77777777" w:rsidR="00437FDD" w:rsidRDefault="00000000">
            <w:r>
              <w:t>1,500,000</w:t>
            </w:r>
          </w:p>
        </w:tc>
      </w:tr>
      <w:tr w:rsidR="00437FDD" w14:paraId="299375DB" w14:textId="77777777">
        <w:tc>
          <w:tcPr>
            <w:tcW w:w="2160" w:type="dxa"/>
          </w:tcPr>
          <w:p w14:paraId="2E01FF23" w14:textId="77777777" w:rsidR="00437FDD" w:rsidRDefault="00000000">
            <w:r>
              <w:t>1.5 Gbps</w:t>
            </w:r>
          </w:p>
        </w:tc>
        <w:tc>
          <w:tcPr>
            <w:tcW w:w="2160" w:type="dxa"/>
          </w:tcPr>
          <w:p w14:paraId="1DA5BBB5" w14:textId="77777777" w:rsidR="00437FDD" w:rsidRDefault="00000000">
            <w:r>
              <w:t>​​SR5,000 ​​​​​​​​​</w:t>
            </w:r>
          </w:p>
        </w:tc>
        <w:tc>
          <w:tcPr>
            <w:tcW w:w="2160" w:type="dxa"/>
          </w:tcPr>
          <w:p w14:paraId="7A1EC7FF" w14:textId="77777777" w:rsidR="00437FDD" w:rsidRDefault="00000000">
            <w:r>
              <w:t>SR323,225</w:t>
            </w:r>
          </w:p>
        </w:tc>
        <w:tc>
          <w:tcPr>
            <w:tcW w:w="2160" w:type="dxa"/>
          </w:tcPr>
          <w:p w14:paraId="09EB7927" w14:textId="77777777" w:rsidR="00437FDD" w:rsidRDefault="00000000">
            <w:r>
              <w:t>2,250,000</w:t>
            </w:r>
          </w:p>
        </w:tc>
      </w:tr>
      <w:tr w:rsidR="00437FDD" w14:paraId="4903973B" w14:textId="77777777">
        <w:tc>
          <w:tcPr>
            <w:tcW w:w="2160" w:type="dxa"/>
          </w:tcPr>
          <w:p w14:paraId="191D1E3D" w14:textId="77777777" w:rsidR="00437FDD" w:rsidRDefault="00000000">
            <w:r>
              <w:t>2 Gbps</w:t>
            </w:r>
          </w:p>
        </w:tc>
        <w:tc>
          <w:tcPr>
            <w:tcW w:w="2160" w:type="dxa"/>
          </w:tcPr>
          <w:p w14:paraId="0D1DCF2C" w14:textId="77777777" w:rsidR="00437FDD" w:rsidRDefault="00000000">
            <w:r>
              <w:t>​​SR5,000 ​​​​​​​​​</w:t>
            </w:r>
          </w:p>
        </w:tc>
        <w:tc>
          <w:tcPr>
            <w:tcW w:w="2160" w:type="dxa"/>
          </w:tcPr>
          <w:p w14:paraId="4BA189A0" w14:textId="77777777" w:rsidR="00437FDD" w:rsidRDefault="00000000">
            <w:r>
              <w:t>SR428,425</w:t>
            </w:r>
          </w:p>
        </w:tc>
        <w:tc>
          <w:tcPr>
            <w:tcW w:w="2160" w:type="dxa"/>
          </w:tcPr>
          <w:p w14:paraId="0F299346" w14:textId="77777777" w:rsidR="00437FDD" w:rsidRDefault="00000000">
            <w:r>
              <w:t>3,000,000</w:t>
            </w:r>
          </w:p>
        </w:tc>
      </w:tr>
      <w:tr w:rsidR="00437FDD" w14:paraId="35559CA1" w14:textId="77777777">
        <w:tc>
          <w:tcPr>
            <w:tcW w:w="2160" w:type="dxa"/>
          </w:tcPr>
          <w:p w14:paraId="29CD921E" w14:textId="77777777" w:rsidR="00437FDD" w:rsidRDefault="00000000">
            <w:r>
              <w:t>2.5 Gbps</w:t>
            </w:r>
          </w:p>
        </w:tc>
        <w:tc>
          <w:tcPr>
            <w:tcW w:w="2160" w:type="dxa"/>
          </w:tcPr>
          <w:p w14:paraId="4E6B6103" w14:textId="77777777" w:rsidR="00437FDD" w:rsidRDefault="00000000">
            <w:r>
              <w:t>​​SR5,000 ​​​​​​​​​</w:t>
            </w:r>
          </w:p>
        </w:tc>
        <w:tc>
          <w:tcPr>
            <w:tcW w:w="2160" w:type="dxa"/>
          </w:tcPr>
          <w:p w14:paraId="0875A14F" w14:textId="77777777" w:rsidR="00437FDD" w:rsidRDefault="00000000">
            <w:r>
              <w:t>SR533,625</w:t>
            </w:r>
          </w:p>
        </w:tc>
        <w:tc>
          <w:tcPr>
            <w:tcW w:w="2160" w:type="dxa"/>
          </w:tcPr>
          <w:p w14:paraId="23BA18C9" w14:textId="77777777" w:rsidR="00437FDD" w:rsidRDefault="00000000">
            <w:r>
              <w:t>3,750,000</w:t>
            </w:r>
          </w:p>
        </w:tc>
      </w:tr>
      <w:tr w:rsidR="00437FDD" w14:paraId="613FB003" w14:textId="77777777">
        <w:tc>
          <w:tcPr>
            <w:tcW w:w="2160" w:type="dxa"/>
          </w:tcPr>
          <w:p w14:paraId="30669C83" w14:textId="77777777" w:rsidR="00437FDD" w:rsidRDefault="00000000">
            <w:r>
              <w:t>3 Gbps</w:t>
            </w:r>
          </w:p>
        </w:tc>
        <w:tc>
          <w:tcPr>
            <w:tcW w:w="2160" w:type="dxa"/>
          </w:tcPr>
          <w:p w14:paraId="6B8F2720" w14:textId="77777777" w:rsidR="00437FDD" w:rsidRDefault="00000000">
            <w:r>
              <w:t>​​SR5,000 ​​​​​​​​​</w:t>
            </w:r>
          </w:p>
        </w:tc>
        <w:tc>
          <w:tcPr>
            <w:tcW w:w="2160" w:type="dxa"/>
          </w:tcPr>
          <w:p w14:paraId="6DDCF926" w14:textId="77777777" w:rsidR="00437FDD" w:rsidRDefault="00000000">
            <w:r>
              <w:t>SR638,825</w:t>
            </w:r>
          </w:p>
        </w:tc>
        <w:tc>
          <w:tcPr>
            <w:tcW w:w="2160" w:type="dxa"/>
          </w:tcPr>
          <w:p w14:paraId="514F10AD" w14:textId="77777777" w:rsidR="00437FDD" w:rsidRDefault="00000000">
            <w:r>
              <w:t>4,500,000</w:t>
            </w:r>
          </w:p>
        </w:tc>
      </w:tr>
      <w:tr w:rsidR="00437FDD" w14:paraId="4A880C52" w14:textId="77777777">
        <w:tc>
          <w:tcPr>
            <w:tcW w:w="2160" w:type="dxa"/>
          </w:tcPr>
          <w:p w14:paraId="635043E5" w14:textId="77777777" w:rsidR="00437FDD" w:rsidRDefault="00000000">
            <w:r>
              <w:t>3.5 Gbps</w:t>
            </w:r>
          </w:p>
        </w:tc>
        <w:tc>
          <w:tcPr>
            <w:tcW w:w="2160" w:type="dxa"/>
          </w:tcPr>
          <w:p w14:paraId="19499C1C" w14:textId="77777777" w:rsidR="00437FDD" w:rsidRDefault="00000000">
            <w:r>
              <w:t>​​SR5,000 ​​​​​​​​​</w:t>
            </w:r>
          </w:p>
        </w:tc>
        <w:tc>
          <w:tcPr>
            <w:tcW w:w="2160" w:type="dxa"/>
          </w:tcPr>
          <w:p w14:paraId="37F69193" w14:textId="77777777" w:rsidR="00437FDD" w:rsidRDefault="00000000">
            <w:r>
              <w:t>SR744,025</w:t>
            </w:r>
          </w:p>
        </w:tc>
        <w:tc>
          <w:tcPr>
            <w:tcW w:w="2160" w:type="dxa"/>
          </w:tcPr>
          <w:p w14:paraId="093B7F1C" w14:textId="77777777" w:rsidR="00437FDD" w:rsidRDefault="00000000">
            <w:r>
              <w:t>5,250,000</w:t>
            </w:r>
          </w:p>
        </w:tc>
      </w:tr>
      <w:tr w:rsidR="00437FDD" w14:paraId="260CAD1A" w14:textId="77777777">
        <w:tc>
          <w:tcPr>
            <w:tcW w:w="2160" w:type="dxa"/>
          </w:tcPr>
          <w:p w14:paraId="604D73A3" w14:textId="77777777" w:rsidR="00437FDD" w:rsidRDefault="00000000">
            <w:r>
              <w:t>4 Gbps</w:t>
            </w:r>
          </w:p>
        </w:tc>
        <w:tc>
          <w:tcPr>
            <w:tcW w:w="2160" w:type="dxa"/>
          </w:tcPr>
          <w:p w14:paraId="165A29DB" w14:textId="77777777" w:rsidR="00437FDD" w:rsidRDefault="00000000">
            <w:r>
              <w:t>​​SR5,000 ​​​​​​​​​</w:t>
            </w:r>
          </w:p>
        </w:tc>
        <w:tc>
          <w:tcPr>
            <w:tcW w:w="2160" w:type="dxa"/>
          </w:tcPr>
          <w:p w14:paraId="1C0470C8" w14:textId="77777777" w:rsidR="00437FDD" w:rsidRDefault="00000000">
            <w:r>
              <w:t>SR849,225</w:t>
            </w:r>
          </w:p>
        </w:tc>
        <w:tc>
          <w:tcPr>
            <w:tcW w:w="2160" w:type="dxa"/>
          </w:tcPr>
          <w:p w14:paraId="7167614D" w14:textId="77777777" w:rsidR="00437FDD" w:rsidRDefault="00000000">
            <w:r>
              <w:t>6,000,000</w:t>
            </w:r>
          </w:p>
        </w:tc>
      </w:tr>
      <w:tr w:rsidR="00437FDD" w14:paraId="62A94997" w14:textId="77777777">
        <w:tc>
          <w:tcPr>
            <w:tcW w:w="2160" w:type="dxa"/>
          </w:tcPr>
          <w:p w14:paraId="4F598819" w14:textId="77777777" w:rsidR="00437FDD" w:rsidRDefault="00000000">
            <w:r>
              <w:t>4.5 Gbps</w:t>
            </w:r>
          </w:p>
        </w:tc>
        <w:tc>
          <w:tcPr>
            <w:tcW w:w="2160" w:type="dxa"/>
          </w:tcPr>
          <w:p w14:paraId="38C71620" w14:textId="77777777" w:rsidR="00437FDD" w:rsidRDefault="00000000">
            <w:r>
              <w:t>​​SR5,000 ​​​​​​​​​</w:t>
            </w:r>
          </w:p>
        </w:tc>
        <w:tc>
          <w:tcPr>
            <w:tcW w:w="2160" w:type="dxa"/>
          </w:tcPr>
          <w:p w14:paraId="48A8AACF" w14:textId="77777777" w:rsidR="00437FDD" w:rsidRDefault="00000000">
            <w:r>
              <w:t>SR954,425</w:t>
            </w:r>
          </w:p>
        </w:tc>
        <w:tc>
          <w:tcPr>
            <w:tcW w:w="2160" w:type="dxa"/>
          </w:tcPr>
          <w:p w14:paraId="09AD913B" w14:textId="77777777" w:rsidR="00437FDD" w:rsidRDefault="00000000">
            <w:r>
              <w:t>6,750,000</w:t>
            </w:r>
          </w:p>
        </w:tc>
      </w:tr>
      <w:tr w:rsidR="00437FDD" w14:paraId="60B781A2" w14:textId="77777777">
        <w:tc>
          <w:tcPr>
            <w:tcW w:w="2160" w:type="dxa"/>
          </w:tcPr>
          <w:p w14:paraId="137918CC" w14:textId="77777777" w:rsidR="00437FDD" w:rsidRDefault="00000000">
            <w:r>
              <w:t>5 Gbps</w:t>
            </w:r>
          </w:p>
        </w:tc>
        <w:tc>
          <w:tcPr>
            <w:tcW w:w="2160" w:type="dxa"/>
          </w:tcPr>
          <w:p w14:paraId="27B91603" w14:textId="77777777" w:rsidR="00437FDD" w:rsidRDefault="00000000">
            <w:r>
              <w:t>​​SR5,000 ​​​​​​​​​</w:t>
            </w:r>
          </w:p>
        </w:tc>
        <w:tc>
          <w:tcPr>
            <w:tcW w:w="2160" w:type="dxa"/>
          </w:tcPr>
          <w:p w14:paraId="028E4B02" w14:textId="77777777" w:rsidR="00437FDD" w:rsidRDefault="00000000">
            <w:r>
              <w:t>SR1,059,625</w:t>
            </w:r>
          </w:p>
        </w:tc>
        <w:tc>
          <w:tcPr>
            <w:tcW w:w="2160" w:type="dxa"/>
          </w:tcPr>
          <w:p w14:paraId="27E03E01" w14:textId="77777777" w:rsidR="00437FDD" w:rsidRDefault="00000000">
            <w:r>
              <w:t>7,500,000</w:t>
            </w:r>
          </w:p>
        </w:tc>
      </w:tr>
      <w:tr w:rsidR="00437FDD" w14:paraId="39F42207" w14:textId="77777777">
        <w:tc>
          <w:tcPr>
            <w:tcW w:w="2160" w:type="dxa"/>
          </w:tcPr>
          <w:p w14:paraId="7AF50973" w14:textId="77777777" w:rsidR="00437FDD" w:rsidRDefault="00000000">
            <w:r>
              <w:t>5.5 Gbps</w:t>
            </w:r>
          </w:p>
        </w:tc>
        <w:tc>
          <w:tcPr>
            <w:tcW w:w="2160" w:type="dxa"/>
          </w:tcPr>
          <w:p w14:paraId="25788CAC" w14:textId="77777777" w:rsidR="00437FDD" w:rsidRDefault="00000000">
            <w:r>
              <w:t>​​SR5,000 ​​​​​​​​​</w:t>
            </w:r>
          </w:p>
        </w:tc>
        <w:tc>
          <w:tcPr>
            <w:tcW w:w="2160" w:type="dxa"/>
          </w:tcPr>
          <w:p w14:paraId="1CB95AC2" w14:textId="77777777" w:rsidR="00437FDD" w:rsidRDefault="00000000">
            <w:r>
              <w:t>SR1,164,825</w:t>
            </w:r>
          </w:p>
        </w:tc>
        <w:tc>
          <w:tcPr>
            <w:tcW w:w="2160" w:type="dxa"/>
          </w:tcPr>
          <w:p w14:paraId="0DDB87C4" w14:textId="77777777" w:rsidR="00437FDD" w:rsidRDefault="00000000">
            <w:r>
              <w:t>8,250,000</w:t>
            </w:r>
          </w:p>
        </w:tc>
      </w:tr>
      <w:tr w:rsidR="00437FDD" w14:paraId="0B965FAB" w14:textId="77777777">
        <w:tc>
          <w:tcPr>
            <w:tcW w:w="2160" w:type="dxa"/>
          </w:tcPr>
          <w:p w14:paraId="65CA2661" w14:textId="77777777" w:rsidR="00437FDD" w:rsidRDefault="00000000">
            <w:r>
              <w:t>6 Gbps</w:t>
            </w:r>
          </w:p>
        </w:tc>
        <w:tc>
          <w:tcPr>
            <w:tcW w:w="2160" w:type="dxa"/>
          </w:tcPr>
          <w:p w14:paraId="172F4E27" w14:textId="77777777" w:rsidR="00437FDD" w:rsidRDefault="00000000">
            <w:r>
              <w:t>​​SR5,000 ​​​​​​​​​</w:t>
            </w:r>
          </w:p>
        </w:tc>
        <w:tc>
          <w:tcPr>
            <w:tcW w:w="2160" w:type="dxa"/>
          </w:tcPr>
          <w:p w14:paraId="0CD5EBC3" w14:textId="77777777" w:rsidR="00437FDD" w:rsidRDefault="00000000">
            <w:r>
              <w:t>SR1,270,025</w:t>
            </w:r>
          </w:p>
        </w:tc>
        <w:tc>
          <w:tcPr>
            <w:tcW w:w="2160" w:type="dxa"/>
          </w:tcPr>
          <w:p w14:paraId="05C25728" w14:textId="77777777" w:rsidR="00437FDD" w:rsidRDefault="00000000">
            <w:r>
              <w:t>9,000,000</w:t>
            </w:r>
          </w:p>
        </w:tc>
      </w:tr>
      <w:tr w:rsidR="00437FDD" w14:paraId="3CE1CB8F" w14:textId="77777777">
        <w:tc>
          <w:tcPr>
            <w:tcW w:w="2160" w:type="dxa"/>
          </w:tcPr>
          <w:p w14:paraId="22E0D733" w14:textId="77777777" w:rsidR="00437FDD" w:rsidRDefault="00000000">
            <w:r>
              <w:t>6.5 Gbps</w:t>
            </w:r>
          </w:p>
        </w:tc>
        <w:tc>
          <w:tcPr>
            <w:tcW w:w="2160" w:type="dxa"/>
          </w:tcPr>
          <w:p w14:paraId="26AC7C39" w14:textId="77777777" w:rsidR="00437FDD" w:rsidRDefault="00000000">
            <w:r>
              <w:t>​​SR5,000 ​​​​​​​​​</w:t>
            </w:r>
          </w:p>
        </w:tc>
        <w:tc>
          <w:tcPr>
            <w:tcW w:w="2160" w:type="dxa"/>
          </w:tcPr>
          <w:p w14:paraId="42264F21" w14:textId="77777777" w:rsidR="00437FDD" w:rsidRDefault="00000000">
            <w:r>
              <w:t>SR1,375,225</w:t>
            </w:r>
          </w:p>
        </w:tc>
        <w:tc>
          <w:tcPr>
            <w:tcW w:w="2160" w:type="dxa"/>
          </w:tcPr>
          <w:p w14:paraId="52B67636" w14:textId="77777777" w:rsidR="00437FDD" w:rsidRDefault="00000000">
            <w:r>
              <w:t>9,750,000</w:t>
            </w:r>
          </w:p>
        </w:tc>
      </w:tr>
      <w:tr w:rsidR="00437FDD" w14:paraId="10835930" w14:textId="77777777">
        <w:tc>
          <w:tcPr>
            <w:tcW w:w="2160" w:type="dxa"/>
          </w:tcPr>
          <w:p w14:paraId="3D4B13E7" w14:textId="77777777" w:rsidR="00437FDD" w:rsidRDefault="00000000">
            <w:r>
              <w:t>7 Gbps</w:t>
            </w:r>
          </w:p>
        </w:tc>
        <w:tc>
          <w:tcPr>
            <w:tcW w:w="2160" w:type="dxa"/>
          </w:tcPr>
          <w:p w14:paraId="04474E6D" w14:textId="77777777" w:rsidR="00437FDD" w:rsidRDefault="00000000">
            <w:r>
              <w:t>​​SR5,000 ​​​​​​​​​</w:t>
            </w:r>
          </w:p>
        </w:tc>
        <w:tc>
          <w:tcPr>
            <w:tcW w:w="2160" w:type="dxa"/>
          </w:tcPr>
          <w:p w14:paraId="3E986658" w14:textId="77777777" w:rsidR="00437FDD" w:rsidRDefault="00000000">
            <w:r>
              <w:t>SR1,480,425</w:t>
            </w:r>
          </w:p>
        </w:tc>
        <w:tc>
          <w:tcPr>
            <w:tcW w:w="2160" w:type="dxa"/>
          </w:tcPr>
          <w:p w14:paraId="779B0107" w14:textId="77777777" w:rsidR="00437FDD" w:rsidRDefault="00000000">
            <w:r>
              <w:t>10,500,000</w:t>
            </w:r>
          </w:p>
        </w:tc>
      </w:tr>
      <w:tr w:rsidR="00437FDD" w14:paraId="07375C82" w14:textId="77777777">
        <w:tc>
          <w:tcPr>
            <w:tcW w:w="2160" w:type="dxa"/>
          </w:tcPr>
          <w:p w14:paraId="1A0152A4" w14:textId="77777777" w:rsidR="00437FDD" w:rsidRDefault="00000000">
            <w:r>
              <w:t>7.5 Gbps</w:t>
            </w:r>
          </w:p>
        </w:tc>
        <w:tc>
          <w:tcPr>
            <w:tcW w:w="2160" w:type="dxa"/>
          </w:tcPr>
          <w:p w14:paraId="3FCC2D01" w14:textId="77777777" w:rsidR="00437FDD" w:rsidRDefault="00000000">
            <w:r>
              <w:t>​​SR5,000 ​​​​​​​​​</w:t>
            </w:r>
          </w:p>
        </w:tc>
        <w:tc>
          <w:tcPr>
            <w:tcW w:w="2160" w:type="dxa"/>
          </w:tcPr>
          <w:p w14:paraId="16E74786" w14:textId="77777777" w:rsidR="00437FDD" w:rsidRDefault="00000000">
            <w:r>
              <w:t>SR1,585,625</w:t>
            </w:r>
          </w:p>
        </w:tc>
        <w:tc>
          <w:tcPr>
            <w:tcW w:w="2160" w:type="dxa"/>
          </w:tcPr>
          <w:p w14:paraId="41AF9015" w14:textId="77777777" w:rsidR="00437FDD" w:rsidRDefault="00000000">
            <w:r>
              <w:t>11,250,000</w:t>
            </w:r>
          </w:p>
        </w:tc>
      </w:tr>
      <w:tr w:rsidR="00437FDD" w14:paraId="49476A95" w14:textId="77777777">
        <w:tc>
          <w:tcPr>
            <w:tcW w:w="2160" w:type="dxa"/>
          </w:tcPr>
          <w:p w14:paraId="71E4A9C3" w14:textId="77777777" w:rsidR="00437FDD" w:rsidRDefault="00000000">
            <w:r>
              <w:t>8 Gbps</w:t>
            </w:r>
          </w:p>
        </w:tc>
        <w:tc>
          <w:tcPr>
            <w:tcW w:w="2160" w:type="dxa"/>
          </w:tcPr>
          <w:p w14:paraId="6C518311" w14:textId="77777777" w:rsidR="00437FDD" w:rsidRDefault="00000000">
            <w:r>
              <w:t>​​SR5,000 ​​​​​​​​​</w:t>
            </w:r>
          </w:p>
        </w:tc>
        <w:tc>
          <w:tcPr>
            <w:tcW w:w="2160" w:type="dxa"/>
          </w:tcPr>
          <w:p w14:paraId="0E1E0C4E" w14:textId="77777777" w:rsidR="00437FDD" w:rsidRDefault="00000000">
            <w:r>
              <w:t>SR1,690,825</w:t>
            </w:r>
          </w:p>
        </w:tc>
        <w:tc>
          <w:tcPr>
            <w:tcW w:w="2160" w:type="dxa"/>
          </w:tcPr>
          <w:p w14:paraId="31CAB9D2" w14:textId="77777777" w:rsidR="00437FDD" w:rsidRDefault="00000000">
            <w:r>
              <w:t>12,000,000</w:t>
            </w:r>
          </w:p>
        </w:tc>
      </w:tr>
      <w:tr w:rsidR="00437FDD" w14:paraId="350CB734" w14:textId="77777777">
        <w:tc>
          <w:tcPr>
            <w:tcW w:w="2160" w:type="dxa"/>
          </w:tcPr>
          <w:p w14:paraId="53D09FEF" w14:textId="77777777" w:rsidR="00437FDD" w:rsidRDefault="00000000">
            <w:r>
              <w:t>8.5 Gbps</w:t>
            </w:r>
          </w:p>
        </w:tc>
        <w:tc>
          <w:tcPr>
            <w:tcW w:w="2160" w:type="dxa"/>
          </w:tcPr>
          <w:p w14:paraId="05946A72" w14:textId="77777777" w:rsidR="00437FDD" w:rsidRDefault="00000000">
            <w:r>
              <w:t>​​SR5,000 ​​​​​​​​​</w:t>
            </w:r>
          </w:p>
        </w:tc>
        <w:tc>
          <w:tcPr>
            <w:tcW w:w="2160" w:type="dxa"/>
          </w:tcPr>
          <w:p w14:paraId="29C449FE" w14:textId="77777777" w:rsidR="00437FDD" w:rsidRDefault="00000000">
            <w:r>
              <w:t>SR1,796,025</w:t>
            </w:r>
          </w:p>
        </w:tc>
        <w:tc>
          <w:tcPr>
            <w:tcW w:w="2160" w:type="dxa"/>
          </w:tcPr>
          <w:p w14:paraId="6A57600D" w14:textId="77777777" w:rsidR="00437FDD" w:rsidRDefault="00000000">
            <w:r>
              <w:t>12,750,000</w:t>
            </w:r>
          </w:p>
        </w:tc>
      </w:tr>
      <w:tr w:rsidR="00437FDD" w14:paraId="4B6A9308" w14:textId="77777777">
        <w:tc>
          <w:tcPr>
            <w:tcW w:w="2160" w:type="dxa"/>
          </w:tcPr>
          <w:p w14:paraId="43DD0F9F" w14:textId="77777777" w:rsidR="00437FDD" w:rsidRDefault="00000000">
            <w:r>
              <w:t>9 Gbps</w:t>
            </w:r>
          </w:p>
        </w:tc>
        <w:tc>
          <w:tcPr>
            <w:tcW w:w="2160" w:type="dxa"/>
          </w:tcPr>
          <w:p w14:paraId="12AD166A" w14:textId="77777777" w:rsidR="00437FDD" w:rsidRDefault="00000000">
            <w:r>
              <w:t>​​SR5,000 ​​​​​​​​​</w:t>
            </w:r>
          </w:p>
        </w:tc>
        <w:tc>
          <w:tcPr>
            <w:tcW w:w="2160" w:type="dxa"/>
          </w:tcPr>
          <w:p w14:paraId="15419735" w14:textId="77777777" w:rsidR="00437FDD" w:rsidRDefault="00000000">
            <w:r>
              <w:t>SR1,901,225</w:t>
            </w:r>
          </w:p>
        </w:tc>
        <w:tc>
          <w:tcPr>
            <w:tcW w:w="2160" w:type="dxa"/>
          </w:tcPr>
          <w:p w14:paraId="105296A9" w14:textId="77777777" w:rsidR="00437FDD" w:rsidRDefault="00000000">
            <w:r>
              <w:t>13,500,000</w:t>
            </w:r>
          </w:p>
        </w:tc>
      </w:tr>
      <w:tr w:rsidR="00437FDD" w14:paraId="4A9E20C5" w14:textId="77777777">
        <w:tc>
          <w:tcPr>
            <w:tcW w:w="2160" w:type="dxa"/>
          </w:tcPr>
          <w:p w14:paraId="5297783D" w14:textId="77777777" w:rsidR="00437FDD" w:rsidRDefault="00000000">
            <w:r>
              <w:t>9.5 Gbps</w:t>
            </w:r>
          </w:p>
        </w:tc>
        <w:tc>
          <w:tcPr>
            <w:tcW w:w="2160" w:type="dxa"/>
          </w:tcPr>
          <w:p w14:paraId="17ECB04D" w14:textId="77777777" w:rsidR="00437FDD" w:rsidRDefault="00000000">
            <w:r>
              <w:t>​​SR5,000 ​​​​​​​​​</w:t>
            </w:r>
          </w:p>
        </w:tc>
        <w:tc>
          <w:tcPr>
            <w:tcW w:w="2160" w:type="dxa"/>
          </w:tcPr>
          <w:p w14:paraId="6E344247" w14:textId="77777777" w:rsidR="00437FDD" w:rsidRDefault="00000000">
            <w:r>
              <w:t>SR2,006,425</w:t>
            </w:r>
          </w:p>
        </w:tc>
        <w:tc>
          <w:tcPr>
            <w:tcW w:w="2160" w:type="dxa"/>
          </w:tcPr>
          <w:p w14:paraId="65DF827F" w14:textId="77777777" w:rsidR="00437FDD" w:rsidRDefault="00000000">
            <w:r>
              <w:t>14,250,000</w:t>
            </w:r>
          </w:p>
        </w:tc>
      </w:tr>
      <w:tr w:rsidR="00437FDD" w14:paraId="25C42D8A" w14:textId="77777777">
        <w:tc>
          <w:tcPr>
            <w:tcW w:w="2160" w:type="dxa"/>
          </w:tcPr>
          <w:p w14:paraId="2F5C0F37" w14:textId="77777777" w:rsidR="00437FDD" w:rsidRDefault="00000000">
            <w:r>
              <w:t>10 Gbps</w:t>
            </w:r>
          </w:p>
        </w:tc>
        <w:tc>
          <w:tcPr>
            <w:tcW w:w="2160" w:type="dxa"/>
          </w:tcPr>
          <w:p w14:paraId="79C08F2A" w14:textId="77777777" w:rsidR="00437FDD" w:rsidRDefault="00000000">
            <w:r>
              <w:t>​​SR5,000 ​​​​​​​​​</w:t>
            </w:r>
          </w:p>
        </w:tc>
        <w:tc>
          <w:tcPr>
            <w:tcW w:w="2160" w:type="dxa"/>
          </w:tcPr>
          <w:p w14:paraId="6B412475" w14:textId="77777777" w:rsidR="00437FDD" w:rsidRDefault="00000000">
            <w:r>
              <w:t>SR2,111,625</w:t>
            </w:r>
          </w:p>
        </w:tc>
        <w:tc>
          <w:tcPr>
            <w:tcW w:w="2160" w:type="dxa"/>
          </w:tcPr>
          <w:p w14:paraId="3D20936A" w14:textId="77777777" w:rsidR="00437FDD" w:rsidRDefault="00000000">
            <w:r>
              <w:t>15,000,000</w:t>
            </w:r>
          </w:p>
        </w:tc>
      </w:tr>
    </w:tbl>
    <w:p w14:paraId="7213CD6A" w14:textId="77777777" w:rsidR="00437FDD" w:rsidRDefault="00000000">
      <w:r>
        <w:t>---</w:t>
      </w:r>
    </w:p>
    <w:p w14:paraId="7D8A462C" w14:textId="77777777" w:rsidR="00437FDD" w:rsidRDefault="00000000">
      <w:r>
        <w:t>Product manager</w:t>
      </w:r>
    </w:p>
    <w:p w14:paraId="3CB312DA" w14:textId="77777777" w:rsidR="00437FDD" w:rsidRDefault="00000000">
      <w:r>
        <w:t>مدير الخدمة</w:t>
      </w:r>
    </w:p>
    <w:p w14:paraId="3CE6FB41" w14:textId="77777777" w:rsidR="00437FDD" w:rsidRDefault="00000000">
      <w:r>
        <w:t>Yu Qiang</w:t>
      </w:r>
    </w:p>
    <w:p w14:paraId="0441C016" w14:textId="77777777" w:rsidR="00437FDD" w:rsidRDefault="00000000">
      <w:r>
        <w:t>yqiang@stc.com.sa</w:t>
      </w:r>
    </w:p>
    <w:p w14:paraId="6972CCCE" w14:textId="77777777" w:rsidR="00437FDD" w:rsidRDefault="00000000">
      <w:r>
        <w:lastRenderedPageBreak/>
        <w:t>+966567200039</w:t>
      </w:r>
    </w:p>
    <w:p w14:paraId="7427D93E" w14:textId="77777777" w:rsidR="00437FDD" w:rsidRDefault="00437FDD"/>
    <w:p w14:paraId="37C61AA2" w14:textId="77777777" w:rsidR="00437FDD" w:rsidRDefault="00000000">
      <w:r>
        <w:t>Nasser Alqahtani</w:t>
      </w:r>
    </w:p>
    <w:p w14:paraId="45F87D1C" w14:textId="77777777" w:rsidR="00437FDD" w:rsidRDefault="00000000">
      <w:r>
        <w:t>nasmalqahtani@stc.com.sa</w:t>
      </w:r>
    </w:p>
    <w:p w14:paraId="68E48737" w14:textId="77777777" w:rsidR="00437FDD" w:rsidRDefault="00000000">
      <w:r>
        <w:t>+966500270076</w:t>
      </w:r>
    </w:p>
    <w:p w14:paraId="22244656" w14:textId="77777777" w:rsidR="00437FDD" w:rsidRDefault="00437FDD"/>
    <w:p w14:paraId="64AB26A9" w14:textId="77777777" w:rsidR="00437FDD" w:rsidRDefault="00000000">
      <w:r>
        <w:t>Maha Alajlan</w:t>
      </w:r>
    </w:p>
    <w:p w14:paraId="14F6FDEF" w14:textId="77777777" w:rsidR="00437FDD" w:rsidRDefault="00000000">
      <w:r>
        <w:t>mmalajlan@stc.com.sa</w:t>
      </w:r>
    </w:p>
    <w:p w14:paraId="627879D0" w14:textId="77777777" w:rsidR="00437FDD" w:rsidRDefault="00000000">
      <w:r>
        <w:t>+966554247518</w:t>
      </w:r>
    </w:p>
    <w:p w14:paraId="42E5FF0C" w14:textId="77777777" w:rsidR="00437FDD" w:rsidRDefault="00437FDD"/>
    <w:p w14:paraId="0C764B13" w14:textId="77777777" w:rsidR="00437FDD" w:rsidRDefault="00000000">
      <w:r>
        <w:t>Mohammed Binjassir</w:t>
      </w:r>
    </w:p>
    <w:p w14:paraId="312AD7F8" w14:textId="77777777" w:rsidR="00437FDD" w:rsidRDefault="00000000">
      <w:r>
        <w:t>Mbinjassir.c@stc.com.sa</w:t>
      </w:r>
    </w:p>
    <w:p w14:paraId="53AC042F" w14:textId="77777777" w:rsidR="00437FDD" w:rsidRDefault="00000000">
      <w:r>
        <w:t>+966551088188</w:t>
      </w:r>
    </w:p>
    <w:p w14:paraId="092956AB" w14:textId="77777777" w:rsidR="00437FDD" w:rsidRDefault="00437FDD"/>
    <w:p w14:paraId="11EE9E90" w14:textId="77777777" w:rsidR="00437FDD" w:rsidRDefault="00000000">
      <w:r>
        <w:t>---</w:t>
      </w:r>
    </w:p>
    <w:p w14:paraId="485A9772" w14:textId="77777777" w:rsidR="00437FDD" w:rsidRDefault="00000000">
      <w:r>
        <w:t>Q&amp;</w:t>
      </w:r>
      <w:proofErr w:type="gramStart"/>
      <w:r>
        <w:t>A.docx :</w:t>
      </w:r>
      <w:proofErr w:type="gramEnd"/>
      <w:r>
        <w:t xml:space="preserve"> Unavailable</w:t>
      </w:r>
    </w:p>
    <w:p w14:paraId="5670C562" w14:textId="77777777" w:rsidR="00437FDD" w:rsidRDefault="00000000">
      <w:r>
        <w:t>---</w:t>
      </w:r>
    </w:p>
    <w:p w14:paraId="3F5119B1" w14:textId="77777777" w:rsidR="00437FDD" w:rsidRDefault="00000000">
      <w:r>
        <w:t>Target Segments</w:t>
      </w:r>
    </w:p>
    <w:p w14:paraId="25537405" w14:textId="77777777" w:rsidR="00437FDD" w:rsidRDefault="00000000">
      <w:r>
        <w:t>Small, medium, large enterprises, and governments​</w:t>
      </w:r>
    </w:p>
    <w:p w14:paraId="0D9699B1" w14:textId="77777777" w:rsidR="00437FDD" w:rsidRDefault="00000000">
      <w:r>
        <w:t>---</w:t>
      </w:r>
    </w:p>
    <w:p w14:paraId="7A70592B" w14:textId="77777777" w:rsidR="00437FDD" w:rsidRDefault="00000000">
      <w:r>
        <w:t>Terms &amp; Conditions:</w:t>
      </w:r>
    </w:p>
    <w:p w14:paraId="4319CBFE" w14:textId="77777777" w:rsidR="00437FDD" w:rsidRDefault="00000000">
      <w:r>
        <w:t>1.        These Conditions shall be subject to the laws and regulations applicable</w:t>
      </w:r>
    </w:p>
    <w:p w14:paraId="4FB3B566" w14:textId="77777777" w:rsidR="00437FDD" w:rsidRDefault="00000000">
      <w:r>
        <w:t>in the Kingdom of Saudi Arabia including the CST regulations.</w:t>
      </w:r>
    </w:p>
    <w:p w14:paraId="3C42FA00" w14:textId="77777777" w:rsidR="00437FDD" w:rsidRDefault="00000000">
      <w:r>
        <w:t>2.      If stc fails to provide the service at time determined by the Client upon</w:t>
      </w:r>
    </w:p>
    <w:p w14:paraId="707D93B6" w14:textId="77777777" w:rsidR="00437FDD" w:rsidRDefault="00000000">
      <w:r>
        <w:t>receiving the service application from the Client and fulfilling the required</w:t>
      </w:r>
    </w:p>
    <w:p w14:paraId="1C98926C" w14:textId="77777777" w:rsidR="00437FDD" w:rsidRDefault="00000000">
      <w:r>
        <w:t>information, stc shall inform the Client of the expected time to provide the</w:t>
      </w:r>
    </w:p>
    <w:p w14:paraId="243602E4" w14:textId="77777777" w:rsidR="00437FDD" w:rsidRDefault="00000000">
      <w:r>
        <w:lastRenderedPageBreak/>
        <w:t>service within maximum 10 days.</w:t>
      </w:r>
    </w:p>
    <w:p w14:paraId="4719AD82" w14:textId="77777777" w:rsidR="00437FDD" w:rsidRDefault="00000000">
      <w:r>
        <w:t>3.      Fixed wireless access technology speeds 4G &amp; 5G: (1, 2, 3, 4, 5, 6, 7, 8, 9 and 10)</w:t>
      </w:r>
    </w:p>
    <w:p w14:paraId="3F223569" w14:textId="77777777" w:rsidR="00437FDD" w:rsidRDefault="00000000">
      <w:r>
        <w:t>4.      A minimum of 12 to maximum of 24 months (2 years) of contract commitment from the date of activation.</w:t>
      </w:r>
    </w:p>
    <w:p w14:paraId="1E67C72D" w14:textId="77777777" w:rsidR="00437FDD" w:rsidRDefault="00000000">
      <w:r>
        <w:t>5.      There are no installation fees in the case of upgrade or downgrade.</w:t>
      </w:r>
    </w:p>
    <w:p w14:paraId="0E50CE83" w14:textId="77777777" w:rsidR="00437FDD" w:rsidRDefault="00000000">
      <w:r>
        <w:t>6.      Installation fees are applied in the case of a client requesting a change of technology from wired to wireless technology.</w:t>
      </w:r>
    </w:p>
    <w:p w14:paraId="4D0F1DCE" w14:textId="77777777" w:rsidR="00437FDD" w:rsidRDefault="00000000">
      <w:r>
        <w:t>7.       In case of client requests reallocation of a service, 50% of installation fee is applied.</w:t>
      </w:r>
    </w:p>
    <w:p w14:paraId="57F733BD" w14:textId="77777777" w:rsidR="00437FDD" w:rsidRDefault="00000000">
      <w:r>
        <w:t>8.      Service shall be temporarily suspended if no payment is made 60 days after the bill issue date. Service shall also be permanently terminated if no payment is made 120 days after the bill issue date. The fine shall apply to the client.</w:t>
      </w:r>
    </w:p>
    <w:p w14:paraId="4188B393" w14:textId="77777777" w:rsidR="00437FDD" w:rsidRDefault="00000000">
      <w:r>
        <w:t>9.      If the client refuses to receive service after the service has been delivered to the site or the service has been cancelled after the contract has been signed and approved, the customer is obliged to pay a fine of service delivery costs that have been specified in technical and financial proposals or customer contract.</w:t>
      </w:r>
    </w:p>
    <w:p w14:paraId="345DE70B" w14:textId="77777777" w:rsidR="00437FDD" w:rsidRDefault="00000000">
      <w:r>
        <w:t>10.   If the service is suspended upon the client's request, the following is applied:</w:t>
      </w:r>
    </w:p>
    <w:p w14:paraId="11756645" w14:textId="77777777" w:rsidR="00437FDD" w:rsidRDefault="00000000">
      <w:r>
        <w:t>If the client is provided with a wired service:</w:t>
      </w:r>
    </w:p>
    <w:p w14:paraId="5FE10D4D" w14:textId="77777777" w:rsidR="00437FDD" w:rsidRDefault="00000000">
      <w:r>
        <w:t>If service is provided by Fiber</w:t>
      </w:r>
    </w:p>
    <w:p w14:paraId="57C83191" w14:textId="77777777" w:rsidR="00437FDD" w:rsidRDefault="00000000">
      <w:r>
        <w:t>100% discount is applied for the first two months, then 50% for the next 10 months, and then the customer would be billed on original prices.</w:t>
      </w:r>
    </w:p>
    <w:p w14:paraId="36226569" w14:textId="77777777" w:rsidR="00437FDD" w:rsidRDefault="00000000">
      <w:r>
        <w:t>If the client is provided with wireless service:</w:t>
      </w:r>
    </w:p>
    <w:p w14:paraId="60994FE6" w14:textId="77777777" w:rsidR="00437FDD" w:rsidRDefault="00000000">
      <w:r>
        <w:t>If the service is provided by Microwave</w:t>
      </w:r>
    </w:p>
    <w:p w14:paraId="749B13D3" w14:textId="77777777" w:rsidR="00437FDD" w:rsidRDefault="00000000">
      <w:r>
        <w:t>If the service is provided through fixed wireless access (5G/4G)</w:t>
      </w:r>
    </w:p>
    <w:p w14:paraId="7C548DB8" w14:textId="77777777" w:rsidR="00437FDD" w:rsidRDefault="00000000">
      <w:r>
        <w:t>The 50% discount is applied for 12 months, and then the customer would be billed on original prices.</w:t>
      </w:r>
    </w:p>
    <w:p w14:paraId="52CDC6A7" w14:textId="77777777" w:rsidR="00437FDD" w:rsidRDefault="00000000">
      <w:r>
        <w:t>11.     The availability of services is 97%.</w:t>
      </w:r>
    </w:p>
    <w:p w14:paraId="3B4AC36B" w14:textId="77777777" w:rsidR="00437FDD" w:rsidRDefault="00000000">
      <w:r>
        <w:t>12.    The Client's abuse of the service, use of the service contrary to its</w:t>
      </w:r>
    </w:p>
    <w:p w14:paraId="3E37B60A" w14:textId="77777777" w:rsidR="00437FDD" w:rsidRDefault="00000000">
      <w:r>
        <w:t>inherent nature or the purpose for which it is offered or created, or in</w:t>
      </w:r>
    </w:p>
    <w:p w14:paraId="7A4F731F" w14:textId="77777777" w:rsidR="00437FDD" w:rsidRDefault="00000000">
      <w:r>
        <w:t>violation of contract provisions, gives stc the right to disconnect the</w:t>
      </w:r>
    </w:p>
    <w:p w14:paraId="55007621" w14:textId="77777777" w:rsidR="00437FDD" w:rsidRDefault="00000000">
      <w:r>
        <w:t>service immediately and take legal action to safeguard its rights.</w:t>
      </w:r>
    </w:p>
    <w:p w14:paraId="0DC0B239" w14:textId="77777777" w:rsidR="00437FDD" w:rsidRDefault="00000000">
      <w:r>
        <w:lastRenderedPageBreak/>
        <w:t>13.   In case of transferring service from one place to another, company's approval is required.</w:t>
      </w:r>
    </w:p>
    <w:p w14:paraId="3481ED34" w14:textId="77777777" w:rsidR="00437FDD" w:rsidRDefault="00000000">
      <w:r>
        <w:t>14.   Prices and speeds for this service as summarized above.</w:t>
      </w:r>
    </w:p>
    <w:p w14:paraId="7775BC14" w14:textId="77777777" w:rsidR="00437FDD" w:rsidRDefault="00000000">
      <w:r>
        <w:t>15.   Saudi Value Added Tax (VAT) is not included in prices.</w:t>
      </w:r>
    </w:p>
    <w:p w14:paraId="7ABD4373" w14:textId="77777777" w:rsidR="00437FDD" w:rsidRDefault="00000000">
      <w:r>
        <w:t>16.   The Service Level Agreement document sets the Parameters against the Provisioned Service (DIA Bundled) to be measured.</w:t>
      </w:r>
    </w:p>
    <w:p w14:paraId="49D17A1A" w14:textId="77777777" w:rsidR="00437FDD" w:rsidRDefault="00000000">
      <w:r>
        <w:t>17.    Prices are exclusive of any technical demand or requirements that are requested by customer.</w:t>
      </w:r>
    </w:p>
    <w:p w14:paraId="044623DF" w14:textId="77777777" w:rsidR="00437FDD" w:rsidRDefault="00000000">
      <w:r>
        <w:t>18.   The damages shall be repaired up to a maximum of 96 hours, except what resulted from a client, third party, cable cut, or the following cases:</w:t>
      </w:r>
    </w:p>
    <w:p w14:paraId="11DACF1F" w14:textId="77777777" w:rsidR="00437FDD" w:rsidRDefault="00000000">
      <w:r>
        <w:t>An issue with the customer's internal wiring.</w:t>
      </w:r>
    </w:p>
    <w:p w14:paraId="12489914" w14:textId="77777777" w:rsidR="00437FDD" w:rsidRDefault="00000000">
      <w:r>
        <w:t>Force majeure conditions such as war, earthquakes, volcanoes, etc.</w:t>
      </w:r>
    </w:p>
    <w:p w14:paraId="06254C51" w14:textId="77777777" w:rsidR="00437FDD" w:rsidRDefault="00000000">
      <w:r>
        <w:t>Electrical issues by electricity providers.</w:t>
      </w:r>
    </w:p>
    <w:p w14:paraId="5FED6DCE" w14:textId="77777777" w:rsidR="00437FDD" w:rsidRDefault="00000000">
      <w:r>
        <w:t>Issues related to customer internal applications/systems/devices not under scope of STC.</w:t>
      </w:r>
    </w:p>
    <w:p w14:paraId="329A6263" w14:textId="77777777" w:rsidR="00437FDD" w:rsidRDefault="00000000">
      <w:r>
        <w:t>19.   Communication and escalation are done through stc channels.</w:t>
      </w:r>
    </w:p>
    <w:p w14:paraId="67BD2EAD" w14:textId="77777777" w:rsidR="00437FDD" w:rsidRDefault="00000000">
      <w:r>
        <w:t>Account manager and for escalation send e-mail to 909@stc.com.sa</w:t>
      </w:r>
    </w:p>
    <w:p w14:paraId="5FB4A452" w14:textId="77777777" w:rsidR="00437FDD" w:rsidRDefault="00000000">
      <w:r>
        <w:t>Call Customer Care Center (909).</w:t>
      </w:r>
    </w:p>
    <w:p w14:paraId="3010D932" w14:textId="77777777" w:rsidR="00437FDD" w:rsidRDefault="00000000">
      <w:r>
        <w:t>Customer service offices</w:t>
      </w:r>
    </w:p>
    <w:p w14:paraId="1169333A" w14:textId="77777777" w:rsidR="00437FDD" w:rsidRDefault="00000000">
      <w:r>
        <w:t>Live conversation on my.stc.com.sa</w:t>
      </w:r>
    </w:p>
    <w:p w14:paraId="0BDEE64E" w14:textId="77777777" w:rsidR="00437FDD" w:rsidRDefault="00000000">
      <w:r>
        <w:t>stc business Application</w:t>
      </w:r>
    </w:p>
    <w:p w14:paraId="0135F497" w14:textId="77777777" w:rsidR="00437FDD" w:rsidRDefault="00437FDD"/>
    <w:p w14:paraId="0DF4E574" w14:textId="77777777" w:rsidR="00437FDD" w:rsidRDefault="00000000">
      <w:r>
        <w:t>Fine Clauses</w:t>
      </w:r>
    </w:p>
    <w:p w14:paraId="07134725" w14:textId="77777777" w:rsidR="00437FDD" w:rsidRDefault="00000000">
      <w:r>
        <w:t>In case of early termination of Microwave solution before completing committed period, the client shall be subject to a disconnection fee of 2,500 SAR.</w:t>
      </w:r>
    </w:p>
    <w:p w14:paraId="099D17AC" w14:textId="77777777" w:rsidR="00437FDD" w:rsidRDefault="00437FDD"/>
    <w:p w14:paraId="6AA1C64F" w14:textId="77777777" w:rsidR="00437FDD" w:rsidRDefault="00000000">
      <w:r>
        <w:t>---</w:t>
      </w:r>
    </w:p>
    <w:p w14:paraId="5B41BC52" w14:textId="77777777" w:rsidR="00437FDD" w:rsidRDefault="00000000">
      <w:r>
        <w:t>الشروط والأحكام:</w:t>
      </w:r>
    </w:p>
    <w:p w14:paraId="03E28270" w14:textId="77777777" w:rsidR="00437FDD" w:rsidRDefault="00000000">
      <w:r>
        <w:lastRenderedPageBreak/>
        <w:t>1.      تخضع شروط واحكام تقديم الخدمة الى القوانين واللوائح والأنظمة المعمول بها في المملكة العربية السعودية بما في ذلك الأنظمة الصادرة من هيئة الاتصالات وتقنية المعلومات.</w:t>
      </w:r>
    </w:p>
    <w:p w14:paraId="23B2C4B4" w14:textId="77777777" w:rsidR="00437FDD" w:rsidRDefault="00000000">
      <w:r>
        <w:t>2.     تقوم stc، في حال تعذر تقديم الخدمة في الوقت الذي يحدده العميل عند استلام طلب تقديم الخدمة من العميل واستيفاء المعلومات المطلوبة، بإبلاغ العميل بالوقت المتوقع لتقديم الخدمة خلال مدة أقصاها 10 أيام.</w:t>
      </w:r>
    </w:p>
    <w:p w14:paraId="1C30E1D8" w14:textId="77777777" w:rsidR="00437FDD" w:rsidRDefault="00000000">
      <w:r>
        <w:t>3.     سرعات تقنية الوصول اللاسلكي الثابت 4G &amp; 5G: )1 و 2 و 3 و 4 و 5 و 6 و 7 و 8 و 9 و 10(</w:t>
      </w:r>
    </w:p>
    <w:p w14:paraId="1A54D4A4" w14:textId="77777777" w:rsidR="00437FDD" w:rsidRDefault="00000000">
      <w:r>
        <w:t>4.     مدة الالتزام في الخدمة محل الاشتراك من 12 شهر كحد أدنى الى 24 شهر (2 سنتين) كحد أقصى من تاريخ التفعيل.</w:t>
      </w:r>
    </w:p>
    <w:p w14:paraId="436E61C2" w14:textId="77777777" w:rsidR="00437FDD" w:rsidRDefault="00000000">
      <w:r>
        <w:t>5.     لا توجد رسوم تأسيس في حال الترقية أو التخفيض.</w:t>
      </w:r>
    </w:p>
    <w:p w14:paraId="7CA92292" w14:textId="77777777" w:rsidR="00437FDD" w:rsidRDefault="00000000">
      <w:r>
        <w:t>6.      تطبق رسوم التأسيس في حال طلب العميل تغيير التقنية من سلكي إلى لا سلكي.</w:t>
      </w:r>
    </w:p>
    <w:p w14:paraId="7FA025BC" w14:textId="77777777" w:rsidR="00437FDD" w:rsidRDefault="00000000">
      <w:r>
        <w:t>7.     في حال طلب نقل الخدمة من موقع لموقع اخر على نفس التقنية، تطبق رسوم 50%  من رسوم التأسيس.</w:t>
      </w:r>
    </w:p>
    <w:p w14:paraId="3DD49050" w14:textId="77777777" w:rsidR="00437FDD" w:rsidRDefault="00000000">
      <w:r>
        <w:t>8.     يتم إيقاف الخدمة مؤقتا في حال عدم السداد بعد 60 يوم من تاريخ إصدار الفاتورة، كما يتم فصل الخدمة نهائيا في حال عدم السداد بعد 120 يوم من تاريخ إصدار الفاتورة ويطبق على العميل الغرامة.</w:t>
      </w:r>
    </w:p>
    <w:p w14:paraId="1EB12003" w14:textId="77777777" w:rsidR="00437FDD" w:rsidRDefault="00000000">
      <w:r>
        <w:t>9.     في حال رفض استلام الخدمة بعد ايصالها للموقع او إلغاء الخدمة بعد توقيع العقد والموافقة عليه، يلتزم العميل دفع تكاليف إيصال الخدمة التي يتم تحديدها في وثيقة العرض الفني والمالي أو عقد العميل.</w:t>
      </w:r>
    </w:p>
    <w:p w14:paraId="0C25C97E" w14:textId="77777777" w:rsidR="00437FDD" w:rsidRDefault="00000000">
      <w:r>
        <w:t>10.  في حال تعليق الخدمة بناء على طلب العميل يتم تطبيق التالي:</w:t>
      </w:r>
    </w:p>
    <w:p w14:paraId="20AF954E" w14:textId="77777777" w:rsidR="00437FDD" w:rsidRDefault="00000000">
      <w:r>
        <w:t>في حالة تزويد العميل بالخدمة سلكياً:</w:t>
      </w:r>
    </w:p>
    <w:p w14:paraId="0AFFA376" w14:textId="77777777" w:rsidR="00437FDD" w:rsidRDefault="00000000">
      <w:r>
        <w:t>·       في حالة تزويد الخدمة عن طريق الألياف الضوئية</w:t>
      </w:r>
    </w:p>
    <w:p w14:paraId="0C2E9C58" w14:textId="77777777" w:rsidR="00437FDD" w:rsidRDefault="00000000">
      <w:r>
        <w:t>·       يطبق خصم 100% على اول شهرين، ثم 50% على الـ 10 أشهر القادمة، ومن ثم يتم فوترة العميل بشكل عادي.</w:t>
      </w:r>
    </w:p>
    <w:p w14:paraId="73309177" w14:textId="77777777" w:rsidR="00437FDD" w:rsidRDefault="00000000">
      <w:r>
        <w:t>في حالة تزويد العميل بالخدمة لاسلكياً:</w:t>
      </w:r>
    </w:p>
    <w:p w14:paraId="29497699" w14:textId="77777777" w:rsidR="00437FDD" w:rsidRDefault="00000000">
      <w:r>
        <w:t>·       في حالة تزويد الخدمة عن طريق المايكرويف</w:t>
      </w:r>
    </w:p>
    <w:p w14:paraId="02578282" w14:textId="77777777" w:rsidR="00437FDD" w:rsidRDefault="00000000">
      <w:r>
        <w:t>·       في حالة تزويد الخدمة عن طريق تقنيات الوصول اللاسلكي الثابت (   (5G/4G</w:t>
      </w:r>
    </w:p>
    <w:p w14:paraId="72366E2B" w14:textId="77777777" w:rsidR="00437FDD" w:rsidRDefault="00000000">
      <w:r>
        <w:t>·       يطبق خصم 50% على 12 شهر، ومن ثم يتم فوترة العميل بشكل عادي.</w:t>
      </w:r>
    </w:p>
    <w:p w14:paraId="2D2D69A0" w14:textId="77777777" w:rsidR="00437FDD" w:rsidRDefault="00000000">
      <w:r>
        <w:t>11.    نسبة توفر الخدمات هو 97 %.</w:t>
      </w:r>
    </w:p>
    <w:p w14:paraId="4239EF39" w14:textId="77777777" w:rsidR="00437FDD" w:rsidRDefault="00000000">
      <w:r>
        <w:t>12.   في حال إساءة استخدام الخدمة من قبل العميل أو استخدام الخدمة بما يتعارض مع طبيعتها المتأصلة أو الغرض الذي من أجله تم تقديم أو إنشاء الخدمة أو انتهاك أحد شروط العقد الذي تم الاتفاق عليها بين العميل و stc، يحق لـstc فصل الخدمة على الفور واتخاذ الإجراءات القانونية لحماية حقوقها. أيضاً تطبق على العميل الغرامة.</w:t>
      </w:r>
    </w:p>
    <w:p w14:paraId="439B3E37" w14:textId="77777777" w:rsidR="00437FDD" w:rsidRDefault="00000000">
      <w:r>
        <w:t>13.   لا يحق للعميل نقل الخدمة من مكان إلى مكان اخر بدون موافقة الشركة.</w:t>
      </w:r>
    </w:p>
    <w:p w14:paraId="35AE9C06" w14:textId="77777777" w:rsidR="00437FDD" w:rsidRDefault="00000000">
      <w:r>
        <w:t>14.  الأسعار والسرعات الخاصة بهذه الخدمة بحسب ما ورد بملخص الخدمة أعلاه.</w:t>
      </w:r>
    </w:p>
    <w:p w14:paraId="06A45612" w14:textId="77777777" w:rsidR="00437FDD" w:rsidRDefault="00000000">
      <w:r>
        <w:t>15.   الأسعار غير شاملة ضريبة القيمة المضافة.</w:t>
      </w:r>
    </w:p>
    <w:p w14:paraId="69869361" w14:textId="77777777" w:rsidR="00437FDD" w:rsidRDefault="00000000">
      <w:r>
        <w:lastRenderedPageBreak/>
        <w:t>16.   يحدد مستند اتفاقية مستوى الخدمة المؤشرات مقابل الخدمة المقدمة المراد قياسها وهي تنطبق على خدمة DIA Bundled.</w:t>
      </w:r>
    </w:p>
    <w:p w14:paraId="6AD0DBD5" w14:textId="77777777" w:rsidR="00437FDD" w:rsidRDefault="00000000">
      <w:r>
        <w:t>17.   الأسعار غير شاملة لأي متطلبات فنية مخصصة يتم توفيرها بحسب رغبة العميل.</w:t>
      </w:r>
    </w:p>
    <w:p w14:paraId="698E7449" w14:textId="77777777" w:rsidR="00437FDD" w:rsidRDefault="00000000">
      <w:r>
        <w:t>18.   يتم اصلاح الأعطال بحد أقصى خلال 96 ساعة ويستثنى ما يكون بسبب راجع للعميل أو للطرف الثالث أو لقطوعات الكيابل أو الحالات التالية:</w:t>
      </w:r>
    </w:p>
    <w:p w14:paraId="191002BE" w14:textId="77777777" w:rsidR="00437FDD" w:rsidRDefault="00000000">
      <w:r>
        <w:t>مشكلة في التوصيلات الداخلية للعميل.</w:t>
      </w:r>
    </w:p>
    <w:p w14:paraId="1645EDEC" w14:textId="77777777" w:rsidR="00437FDD" w:rsidRDefault="00000000">
      <w:r>
        <w:t>قوى قاهرة مثل نشوب حرب، زلازل، براكين، الخ.</w:t>
      </w:r>
    </w:p>
    <w:p w14:paraId="13C5215F" w14:textId="77777777" w:rsidR="00437FDD" w:rsidRDefault="00000000">
      <w:r>
        <w:t>مشاكل كهربائية من قبل مزودي الكهرباء</w:t>
      </w:r>
    </w:p>
    <w:p w14:paraId="0C9DFA8E" w14:textId="77777777" w:rsidR="00437FDD" w:rsidRDefault="00000000">
      <w:r>
        <w:t>·       مشاكل متعلقة بالأنظمة، التطبيقات والأجهزة الداخلية للعميل ليست من اختصاص أو تابعة للشركة.</w:t>
      </w:r>
    </w:p>
    <w:p w14:paraId="23A1C02D" w14:textId="77777777" w:rsidR="00437FDD" w:rsidRDefault="00000000">
      <w:r>
        <w:t>19.   يتم التواصل والتصعيد من خلال قنوات الشركة.:</w:t>
      </w:r>
    </w:p>
    <w:p w14:paraId="0F5646BB" w14:textId="77777777" w:rsidR="00437FDD" w:rsidRDefault="00000000">
      <w:r>
        <w:t>·       مدير الحساب وللتصعيد أرسل إيميل إلى 909@stc.com.sa</w:t>
      </w:r>
    </w:p>
    <w:p w14:paraId="7BE4393D" w14:textId="77777777" w:rsidR="00437FDD" w:rsidRDefault="00000000">
      <w:r>
        <w:t>·       الاتصال بمركز عناية العملاء 909</w:t>
      </w:r>
    </w:p>
    <w:p w14:paraId="7D74DA09" w14:textId="77777777" w:rsidR="00437FDD" w:rsidRDefault="00000000">
      <w:r>
        <w:t>·       التواصل من خلال مكاتب الخدمات</w:t>
      </w:r>
    </w:p>
    <w:p w14:paraId="06DD754C" w14:textId="77777777" w:rsidR="00437FDD" w:rsidRDefault="00000000">
      <w:r>
        <w:t>·       المحادثة المباشرة على الموقع الإلكتروني my.stc.com.sa</w:t>
      </w:r>
    </w:p>
    <w:p w14:paraId="78E998FB" w14:textId="77777777" w:rsidR="00437FDD" w:rsidRDefault="00000000">
      <w:r>
        <w:t>·       تطبيق stc business</w:t>
      </w:r>
    </w:p>
    <w:p w14:paraId="349ED41D" w14:textId="77777777" w:rsidR="00437FDD" w:rsidRDefault="00437FDD"/>
    <w:p w14:paraId="4C3C2AD6" w14:textId="77777777" w:rsidR="00437FDD" w:rsidRDefault="00000000">
      <w:r>
        <w:t>الشروط الجزائية</w:t>
      </w:r>
    </w:p>
    <w:p w14:paraId="3B442677" w14:textId="77777777" w:rsidR="00437FDD" w:rsidRDefault="00000000">
      <w:r>
        <w:t>في حالة انهاء العقد قبل نهاية مدة الالتزام، سيتم تطبيق غرامة تزويد الخدمة عن طريق المايكرويف بقيمة (2500) ريال.</w:t>
      </w:r>
    </w:p>
    <w:p w14:paraId="40846B16" w14:textId="77777777" w:rsidR="00437FDD" w:rsidRDefault="00437FDD"/>
    <w:p w14:paraId="330D0C40" w14:textId="77777777" w:rsidR="00437FDD" w:rsidRDefault="00000000">
      <w:r>
        <w:t>---</w:t>
      </w:r>
    </w:p>
    <w:p w14:paraId="183A3D33" w14:textId="59F26C1B" w:rsidR="00437FDD" w:rsidRDefault="00437FDD"/>
    <w:sectPr w:rsidR="00437F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4892149">
    <w:abstractNumId w:val="8"/>
  </w:num>
  <w:num w:numId="2" w16cid:durableId="745803262">
    <w:abstractNumId w:val="6"/>
  </w:num>
  <w:num w:numId="3" w16cid:durableId="2047876113">
    <w:abstractNumId w:val="5"/>
  </w:num>
  <w:num w:numId="4" w16cid:durableId="2003506832">
    <w:abstractNumId w:val="4"/>
  </w:num>
  <w:num w:numId="5" w16cid:durableId="424570099">
    <w:abstractNumId w:val="7"/>
  </w:num>
  <w:num w:numId="6" w16cid:durableId="1382946564">
    <w:abstractNumId w:val="3"/>
  </w:num>
  <w:num w:numId="7" w16cid:durableId="710879634">
    <w:abstractNumId w:val="2"/>
  </w:num>
  <w:num w:numId="8" w16cid:durableId="990602760">
    <w:abstractNumId w:val="1"/>
  </w:num>
  <w:num w:numId="9" w16cid:durableId="177250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C0F"/>
    <w:rsid w:val="0029639D"/>
    <w:rsid w:val="00326F90"/>
    <w:rsid w:val="00437FD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B7D79"/>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2024-08-05T13:54:00Z</dcterms:modified>
  <cp:category/>
</cp:coreProperties>
</file>