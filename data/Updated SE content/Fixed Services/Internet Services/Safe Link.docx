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6D60F" w14:textId="77777777" w:rsidR="005F6EA7" w:rsidRDefault="00000000">
      <w:r>
        <w:t>Add ons EN AR.docx : Unavailable</w:t>
      </w:r>
    </w:p>
    <w:p w14:paraId="52BEBC17" w14:textId="77777777" w:rsidR="005F6EA7" w:rsidRDefault="00000000">
      <w:r>
        <w:t>---</w:t>
      </w:r>
    </w:p>
    <w:p w14:paraId="65163774" w14:textId="77777777" w:rsidR="005F6EA7" w:rsidRDefault="00000000">
      <w:r>
        <w:t>Description:</w:t>
      </w:r>
    </w:p>
    <w:p w14:paraId="205A5C85" w14:textId="77777777" w:rsidR="005F6EA7" w:rsidRDefault="00000000">
      <w:r>
        <w:t>​​​​Safe Link Service is a bundle of three services:</w:t>
      </w:r>
    </w:p>
    <w:p w14:paraId="459C2C10" w14:textId="77777777" w:rsidR="005F6EA7" w:rsidRDefault="00000000">
      <w:r>
        <w:t>DIA Shamel: Dedicated end-to-end connectivity with bandwidth ranges from 1MB &amp; 10 GB.</w:t>
      </w:r>
    </w:p>
    <w:p w14:paraId="1353422C" w14:textId="77777777" w:rsidR="005F6EA7" w:rsidRDefault="00000000">
      <w:r>
        <w:t>Managed Router Service (MRS): Management and Monitoring Package 24X7</w:t>
      </w:r>
    </w:p>
    <w:p w14:paraId="7C1E5C16" w14:textId="77777777" w:rsidR="005F6EA7" w:rsidRDefault="00000000">
      <w:r>
        <w:t>Distributed Denial of Service (DDoS): Cloud Detection and Mitigation Service:</w:t>
      </w:r>
    </w:p>
    <w:p w14:paraId="33BFAA7C" w14:textId="77777777" w:rsidR="005F6EA7" w:rsidRDefault="00000000">
      <w:r>
        <w:t>Prote​ct against L3&amp;4 (volumetric) attacks</w:t>
      </w:r>
    </w:p>
    <w:p w14:paraId="5AFC1F80" w14:textId="77777777" w:rsidR="005F6EA7" w:rsidRDefault="00000000">
      <w:r>
        <w:t>ATLAS protection feature</w:t>
      </w:r>
    </w:p>
    <w:p w14:paraId="15516425" w14:textId="77777777" w:rsidR="005F6EA7" w:rsidRDefault="00000000">
      <w:r>
        <w:t>Traffic Analysis and Reporting via online portal</w:t>
      </w:r>
    </w:p>
    <w:p w14:paraId="6E7B8F78" w14:textId="77777777" w:rsidR="005F6EA7" w:rsidRDefault="00000000">
      <w:r>
        <w:t>24x7 customer support and pro-active/reactive</w:t>
      </w:r>
    </w:p>
    <w:p w14:paraId="153BD8FF" w14:textId="77777777" w:rsidR="005F6EA7" w:rsidRDefault="005F6EA7"/>
    <w:p w14:paraId="34005F6B" w14:textId="77777777" w:rsidR="005F6EA7" w:rsidRDefault="00000000">
      <w:r>
        <w:t>Why?</w:t>
      </w:r>
    </w:p>
    <w:p w14:paraId="0D5948DE" w14:textId="77777777" w:rsidR="005F6EA7" w:rsidRDefault="00000000">
      <w:r>
        <w:t>Reliable and high Performance internet service.​</w:t>
      </w:r>
    </w:p>
    <w:p w14:paraId="354D1A95" w14:textId="77777777" w:rsidR="005F6EA7" w:rsidRDefault="005F6EA7"/>
    <w:p w14:paraId="6A0186DD" w14:textId="77777777" w:rsidR="005F6EA7" w:rsidRDefault="00000000">
      <w:r>
        <w:t>---</w:t>
      </w:r>
    </w:p>
    <w:p w14:paraId="579FCA17" w14:textId="77777777" w:rsidR="005F6EA7" w:rsidRDefault="00000000">
      <w:r>
        <w:t>الوصف:</w:t>
      </w:r>
    </w:p>
    <w:p w14:paraId="2818AD39" w14:textId="77777777" w:rsidR="005F6EA7" w:rsidRDefault="00000000">
      <w:r>
        <w:t>خدمة الانترنت الآمن (سيف لينك) هي باقة تحتوي على 3 خدمات:</w:t>
      </w:r>
    </w:p>
    <w:p w14:paraId="55BA2784" w14:textId="77777777" w:rsidR="005F6EA7" w:rsidRDefault="00000000">
      <w:r>
        <w:t>خدمة الانترنت المخصصة الشاملة(DIAS) بسرعات تبدأ من 1ميجا الى 10 جيجا​</w:t>
      </w:r>
    </w:p>
    <w:p w14:paraId="618ADB8D" w14:textId="77777777" w:rsidR="005F6EA7" w:rsidRDefault="00000000">
      <w:r>
        <w:t>خدمة الراوتر المدارة (MRS) تتضمن ادارة ومراقبة الراوتر على مدار الساعة 247X​​</w:t>
      </w:r>
    </w:p>
    <w:p w14:paraId="27159FF1" w14:textId="77777777" w:rsidR="005F6EA7" w:rsidRDefault="00000000">
      <w:r>
        <w:t>خدمة الحماية من هجمات حجب الخدمة (DDoS) تتضمن خدمة الكشف والتخفيف من حدة الهجمات من خلال stc Cloud</w:t>
      </w:r>
    </w:p>
    <w:p w14:paraId="03A5B3BA" w14:textId="77777777" w:rsidR="005F6EA7" w:rsidRDefault="005F6EA7"/>
    <w:p w14:paraId="06EC8B84" w14:textId="77777777" w:rsidR="005F6EA7" w:rsidRDefault="00000000">
      <w:r>
        <w:t>لماذا؟</w:t>
      </w:r>
    </w:p>
    <w:p w14:paraId="3BB0E91F" w14:textId="77777777" w:rsidR="005F6EA7" w:rsidRDefault="00000000">
      <w:r>
        <w:t>تقدم الخدمة تغطية الواي فاي في أي منطقة من مكتبك بسرعات عالية وبشكل آمن.​​</w:t>
      </w:r>
    </w:p>
    <w:p w14:paraId="0CEC1D83" w14:textId="77777777" w:rsidR="005F6EA7" w:rsidRDefault="005F6EA7"/>
    <w:p w14:paraId="5934D67F" w14:textId="77777777" w:rsidR="005F6EA7" w:rsidRDefault="005F6EA7"/>
    <w:p w14:paraId="5B15B0E9" w14:textId="77777777" w:rsidR="005F6EA7" w:rsidRDefault="00000000">
      <w:r>
        <w:lastRenderedPageBreak/>
        <w:t>---</w:t>
      </w:r>
    </w:p>
    <w:p w14:paraId="3834654C" w14:textId="77777777" w:rsidR="005F6EA7" w:rsidRDefault="00000000">
      <w:r>
        <w:t>Features and benefits:</w:t>
      </w:r>
    </w:p>
    <w:p w14:paraId="4D1EE90E" w14:textId="77777777" w:rsidR="005F6EA7" w:rsidRDefault="00000000">
      <w:r>
        <w:t>Features:</w:t>
      </w:r>
    </w:p>
    <w:p w14:paraId="35DF8CC3" w14:textId="77777777" w:rsidR="005F6EA7" w:rsidRDefault="00000000">
      <w:r>
        <w:t>Reliable and high Performance internet service</w:t>
      </w:r>
    </w:p>
    <w:p w14:paraId="5C27E40A" w14:textId="77777777" w:rsidR="005F6EA7" w:rsidRDefault="00000000">
      <w:r>
        <w:t>Clean Internet by removing flooding traffic</w:t>
      </w:r>
    </w:p>
    <w:p w14:paraId="01642D40" w14:textId="77777777" w:rsidR="005F6EA7" w:rsidRDefault="00000000">
      <w:r>
        <w:t>Managed Router Service (MRS) proactive monitoring and managing</w:t>
      </w:r>
    </w:p>
    <w:p w14:paraId="7B28AD03" w14:textId="77777777" w:rsidR="005F6EA7" w:rsidRDefault="00000000">
      <w:r>
        <w:t>Hardware procurement with flexibility on payment</w:t>
      </w:r>
    </w:p>
    <w:p w14:paraId="62825835" w14:textId="77777777" w:rsidR="005F6EA7" w:rsidRDefault="00000000">
      <w:r>
        <w:t>Public IP addresses</w:t>
      </w:r>
    </w:p>
    <w:p w14:paraId="3D7EC1E5" w14:textId="77777777" w:rsidR="005F6EA7" w:rsidRDefault="00000000">
      <w:r>
        <w:t>Blocks only malicious attack traffic</w:t>
      </w:r>
    </w:p>
    <w:p w14:paraId="42E14376" w14:textId="77777777" w:rsidR="005F6EA7" w:rsidRDefault="00000000">
      <w:r>
        <w:t>Proactive monitoring and protection against DDOS attacks (available on 24x7)</w:t>
      </w:r>
    </w:p>
    <w:p w14:paraId="56E5D477" w14:textId="77777777" w:rsidR="005F6EA7" w:rsidRDefault="00000000">
      <w:r>
        <w:t>Benefits:</w:t>
      </w:r>
    </w:p>
    <w:p w14:paraId="4A14C7D3" w14:textId="77777777" w:rsidR="005F6EA7" w:rsidRDefault="00000000">
      <w:r>
        <w:t>Dedicated internet with symmetrical download and upload Enhanced Customer Service</w:t>
      </w:r>
    </w:p>
    <w:p w14:paraId="1A42C764" w14:textId="77777777" w:rsidR="005F6EA7" w:rsidRDefault="00000000">
      <w:r>
        <w:t>Scalable internet speed packages starts from 1Mbps up to 10Gbps</w:t>
      </w:r>
    </w:p>
    <w:p w14:paraId="0EE803B9" w14:textId="77777777" w:rsidR="005F6EA7" w:rsidRDefault="00000000">
      <w:r>
        <w:t>Fully managed and clean internet connection</w:t>
      </w:r>
    </w:p>
    <w:p w14:paraId="75E3931D" w14:textId="77777777" w:rsidR="005F6EA7" w:rsidRDefault="00000000">
      <w:r>
        <w:t>High response times (24x7 support)</w:t>
      </w:r>
    </w:p>
    <w:p w14:paraId="368FC79B" w14:textId="77777777" w:rsidR="005F6EA7" w:rsidRDefault="00000000">
      <w:r>
        <w:t>Peace of mind that let customer to focuses more on his core business</w:t>
      </w:r>
    </w:p>
    <w:p w14:paraId="44E959C1" w14:textId="77777777" w:rsidR="005F6EA7" w:rsidRDefault="005F6EA7"/>
    <w:p w14:paraId="47250FCA" w14:textId="77777777" w:rsidR="005F6EA7" w:rsidRDefault="005F6EA7"/>
    <w:p w14:paraId="73DB8794" w14:textId="77777777" w:rsidR="005F6EA7" w:rsidRDefault="00000000">
      <w:r>
        <w:t>---</w:t>
      </w:r>
    </w:p>
    <w:p w14:paraId="47ED38BE" w14:textId="77777777" w:rsidR="005F6EA7" w:rsidRDefault="00000000">
      <w:r>
        <w:t>الخصائص والمزايا:</w:t>
      </w:r>
    </w:p>
    <w:p w14:paraId="72A6B427" w14:textId="77777777" w:rsidR="005F6EA7" w:rsidRDefault="00000000">
      <w:r>
        <w:t>مميزات الخدمة:</w:t>
      </w:r>
    </w:p>
    <w:p w14:paraId="005A21ED" w14:textId="77777777" w:rsidR="005F6EA7" w:rsidRDefault="00000000">
      <w:r>
        <w:t>·       خدمة انترنت موثوقة وعالية الأداء.</w:t>
      </w:r>
    </w:p>
    <w:p w14:paraId="1CD427D7" w14:textId="77777777" w:rsidR="005F6EA7" w:rsidRDefault="00000000">
      <w:r>
        <w:t>·       انترنت آمن يساعد على الحماية من هجمات حجب الخدمة.</w:t>
      </w:r>
    </w:p>
    <w:p w14:paraId="12091310" w14:textId="77777777" w:rsidR="005F6EA7" w:rsidRDefault="00000000">
      <w:r>
        <w:t>·        خدمة الراوتر المدارة  (MRS)تعمل على مراقبة وادارة الراوترات.</w:t>
      </w:r>
    </w:p>
    <w:p w14:paraId="012D1845" w14:textId="77777777" w:rsidR="005F6EA7" w:rsidRDefault="00000000">
      <w:r>
        <w:t>·       توفير أجهزة الراوتر اختياريا للعميل مع خيارات دفع مرنة.</w:t>
      </w:r>
    </w:p>
    <w:p w14:paraId="3A08BF2C" w14:textId="77777777" w:rsidR="005F6EA7" w:rsidRDefault="00000000">
      <w:r>
        <w:t>·       توفير عناوين IP.</w:t>
      </w:r>
    </w:p>
    <w:p w14:paraId="7C9AC5FC" w14:textId="77777777" w:rsidR="005F6EA7" w:rsidRDefault="00000000">
      <w:r>
        <w:lastRenderedPageBreak/>
        <w:t>·       فلترة وايقاف الهجمات الضارة.</w:t>
      </w:r>
    </w:p>
    <w:p w14:paraId="58AA5965" w14:textId="77777777" w:rsidR="005F6EA7" w:rsidRDefault="00000000">
      <w:r>
        <w:t>·       المراقبة والحماية الاستباقية ضد هجمات حجب الخدمة متاحة على مدار الساعة (24x7).</w:t>
      </w:r>
    </w:p>
    <w:p w14:paraId="1A34537B" w14:textId="77777777" w:rsidR="005F6EA7" w:rsidRDefault="00000000">
      <w:r>
        <w:t>فوائد الخدمة:</w:t>
      </w:r>
    </w:p>
    <w:p w14:paraId="64735CB7" w14:textId="77777777" w:rsidR="005F6EA7" w:rsidRDefault="00000000">
      <w:r>
        <w:t>·       سرعة انترنت مخصصة مع سرعة متماثلة في التحميل والتنزيل لتحسين تجربة العميل.</w:t>
      </w:r>
    </w:p>
    <w:p w14:paraId="38B8B9D0" w14:textId="77777777" w:rsidR="005F6EA7" w:rsidRDefault="00000000">
      <w:r>
        <w:t>·       سرعات تبدأ من 1 ميجا وتصل إلى 10 جيجا.</w:t>
      </w:r>
    </w:p>
    <w:p w14:paraId="21BD3888" w14:textId="77777777" w:rsidR="005F6EA7" w:rsidRDefault="00000000">
      <w:r>
        <w:t>·       اتصال بالإنترنت مدار بالكامل.</w:t>
      </w:r>
    </w:p>
    <w:p w14:paraId="732E7652" w14:textId="77777777" w:rsidR="005F6EA7" w:rsidRDefault="00000000">
      <w:r>
        <w:t>·       خدمة دعم متميزة على مدار الساعة (24x7).</w:t>
      </w:r>
    </w:p>
    <w:p w14:paraId="587E1B7A" w14:textId="77777777" w:rsidR="005F6EA7" w:rsidRDefault="00000000">
      <w:r>
        <w:t>توفر الخدمة راحة البال للعملاء للتركيز بشكل أكبر على أعمالهم الأساسية.</w:t>
      </w:r>
    </w:p>
    <w:p w14:paraId="78F1028A" w14:textId="77777777" w:rsidR="005F6EA7" w:rsidRDefault="005F6EA7"/>
    <w:p w14:paraId="26A8BBFE" w14:textId="77777777" w:rsidR="005F6EA7" w:rsidRDefault="00000000">
      <w:r>
        <w:t>---</w:t>
      </w:r>
    </w:p>
    <w:p w14:paraId="3240C914" w14:textId="77777777" w:rsidR="005F6EA7" w:rsidRDefault="00000000">
      <w:r>
        <w:t>Launch Date.docx : Unavailable</w:t>
      </w:r>
    </w:p>
    <w:p w14:paraId="7A6EDAE1" w14:textId="77777777" w:rsidR="005F6EA7" w:rsidRDefault="00000000">
      <w:r>
        <w:t>---</w:t>
      </w:r>
    </w:p>
    <w:p w14:paraId="28D6F1D6" w14:textId="77777777" w:rsidR="005F6EA7" w:rsidRDefault="00000000">
      <w:proofErr w:type="gramStart"/>
      <w:r>
        <w:t>Prerequisite.docx :</w:t>
      </w:r>
      <w:proofErr w:type="gramEnd"/>
      <w:r>
        <w:t xml:space="preserve"> Unavailable</w:t>
      </w:r>
    </w:p>
    <w:p w14:paraId="59086240" w14:textId="77777777" w:rsidR="005F6EA7" w:rsidRDefault="00000000">
      <w:r>
        <w:t>---</w:t>
      </w:r>
    </w:p>
    <w:p w14:paraId="31AE2457" w14:textId="77777777" w:rsidR="005F6EA7" w:rsidRDefault="00000000">
      <w:r>
        <w:t>Prices:</w:t>
      </w:r>
    </w:p>
    <w:p w14:paraId="00B4F773" w14:textId="77777777" w:rsidR="005F6EA7" w:rsidRDefault="005F6EA7"/>
    <w:p w14:paraId="3985A216" w14:textId="77777777" w:rsidR="005F6EA7" w:rsidRDefault="005F6EA7"/>
    <w:tbl>
      <w:tblPr>
        <w:tblStyle w:val="TableGrid"/>
        <w:tblW w:w="0" w:type="auto"/>
        <w:tblLook w:val="04A0" w:firstRow="1" w:lastRow="0" w:firstColumn="1" w:lastColumn="0" w:noHBand="0" w:noVBand="1"/>
      </w:tblPr>
      <w:tblGrid>
        <w:gridCol w:w="2880"/>
        <w:gridCol w:w="2880"/>
        <w:gridCol w:w="2880"/>
      </w:tblGrid>
      <w:tr w:rsidR="005F6EA7" w14:paraId="742E0AD0" w14:textId="77777777">
        <w:tc>
          <w:tcPr>
            <w:tcW w:w="2880" w:type="dxa"/>
          </w:tcPr>
          <w:p w14:paraId="56A7FF62" w14:textId="77777777" w:rsidR="005F6EA7" w:rsidRDefault="00000000">
            <w:r>
              <w:t>Access Speeds​​</w:t>
            </w:r>
          </w:p>
        </w:tc>
        <w:tc>
          <w:tcPr>
            <w:tcW w:w="2880" w:type="dxa"/>
          </w:tcPr>
          <w:p w14:paraId="05FD2C4B" w14:textId="77777777" w:rsidR="005F6EA7" w:rsidRDefault="00000000">
            <w:r>
              <w:t>NRC</w:t>
            </w:r>
          </w:p>
        </w:tc>
        <w:tc>
          <w:tcPr>
            <w:tcW w:w="2880" w:type="dxa"/>
          </w:tcPr>
          <w:p w14:paraId="5C98FCFB" w14:textId="77777777" w:rsidR="005F6EA7" w:rsidRDefault="00000000">
            <w:r>
              <w:t>MRC</w:t>
            </w:r>
          </w:p>
        </w:tc>
      </w:tr>
      <w:tr w:rsidR="005F6EA7" w14:paraId="2233AEF9" w14:textId="77777777">
        <w:tc>
          <w:tcPr>
            <w:tcW w:w="2880" w:type="dxa"/>
          </w:tcPr>
          <w:p w14:paraId="2561C167" w14:textId="77777777" w:rsidR="005F6EA7" w:rsidRDefault="00000000">
            <w:r>
              <w:t>1 Mbps</w:t>
            </w:r>
          </w:p>
        </w:tc>
        <w:tc>
          <w:tcPr>
            <w:tcW w:w="2880" w:type="dxa"/>
          </w:tcPr>
          <w:p w14:paraId="32455F37" w14:textId="77777777" w:rsidR="005F6EA7" w:rsidRDefault="00000000">
            <w:r>
              <w:t>​​​​SR2,783​</w:t>
            </w:r>
            <w:r>
              <w:br/>
              <w:t>​</w:t>
            </w:r>
            <w:r>
              <w:br/>
              <w:t>​</w:t>
            </w:r>
            <w:r>
              <w:br/>
              <w:t>​</w:t>
            </w:r>
            <w:r>
              <w:br/>
              <w:t>​</w:t>
            </w:r>
            <w:r>
              <w:br/>
              <w:t>​</w:t>
            </w:r>
          </w:p>
        </w:tc>
        <w:tc>
          <w:tcPr>
            <w:tcW w:w="2880" w:type="dxa"/>
          </w:tcPr>
          <w:p w14:paraId="2A628FCF" w14:textId="77777777" w:rsidR="005F6EA7" w:rsidRDefault="00000000">
            <w:r>
              <w:t>SR3,245</w:t>
            </w:r>
          </w:p>
        </w:tc>
      </w:tr>
      <w:tr w:rsidR="005F6EA7" w14:paraId="7E5B162B" w14:textId="77777777">
        <w:tc>
          <w:tcPr>
            <w:tcW w:w="2880" w:type="dxa"/>
          </w:tcPr>
          <w:p w14:paraId="33CC57D5" w14:textId="77777777" w:rsidR="005F6EA7" w:rsidRDefault="00000000">
            <w:r>
              <w:t>2 Mbps</w:t>
            </w:r>
          </w:p>
        </w:tc>
        <w:tc>
          <w:tcPr>
            <w:tcW w:w="2880" w:type="dxa"/>
          </w:tcPr>
          <w:p w14:paraId="415243E5" w14:textId="77777777" w:rsidR="005F6EA7" w:rsidRDefault="00000000">
            <w:r>
              <w:t>​​​​SR2,783​</w:t>
            </w:r>
            <w:r>
              <w:br/>
              <w:t>​</w:t>
            </w:r>
            <w:r>
              <w:br/>
              <w:t>​</w:t>
            </w:r>
            <w:r>
              <w:br/>
              <w:t>​</w:t>
            </w:r>
            <w:r>
              <w:br/>
              <w:t>​</w:t>
            </w:r>
            <w:r>
              <w:br/>
              <w:t>​</w:t>
            </w:r>
          </w:p>
        </w:tc>
        <w:tc>
          <w:tcPr>
            <w:tcW w:w="2880" w:type="dxa"/>
          </w:tcPr>
          <w:p w14:paraId="0C0386E7" w14:textId="77777777" w:rsidR="005F6EA7" w:rsidRDefault="00000000">
            <w:r>
              <w:t>SR5,073</w:t>
            </w:r>
          </w:p>
        </w:tc>
      </w:tr>
      <w:tr w:rsidR="005F6EA7" w14:paraId="5B803354" w14:textId="77777777">
        <w:tc>
          <w:tcPr>
            <w:tcW w:w="2880" w:type="dxa"/>
          </w:tcPr>
          <w:p w14:paraId="076E700D" w14:textId="77777777" w:rsidR="005F6EA7" w:rsidRDefault="00000000">
            <w:r>
              <w:t>4 Mbps</w:t>
            </w:r>
          </w:p>
        </w:tc>
        <w:tc>
          <w:tcPr>
            <w:tcW w:w="2880" w:type="dxa"/>
          </w:tcPr>
          <w:p w14:paraId="32CD62F0" w14:textId="77777777" w:rsidR="005F6EA7" w:rsidRDefault="00000000">
            <w:r>
              <w:t>​​​​SR2,783​</w:t>
            </w:r>
            <w:r>
              <w:br/>
              <w:t>​</w:t>
            </w:r>
            <w:r>
              <w:br/>
              <w:t>​</w:t>
            </w:r>
            <w:r>
              <w:br/>
              <w:t>​</w:t>
            </w:r>
            <w:r>
              <w:br/>
            </w:r>
            <w:r>
              <w:lastRenderedPageBreak/>
              <w:t>​</w:t>
            </w:r>
            <w:r>
              <w:br/>
              <w:t>​</w:t>
            </w:r>
          </w:p>
        </w:tc>
        <w:tc>
          <w:tcPr>
            <w:tcW w:w="2880" w:type="dxa"/>
          </w:tcPr>
          <w:p w14:paraId="0C595E38" w14:textId="77777777" w:rsidR="005F6EA7" w:rsidRDefault="00000000">
            <w:r>
              <w:lastRenderedPageBreak/>
              <w:t>SR9,114</w:t>
            </w:r>
          </w:p>
        </w:tc>
      </w:tr>
      <w:tr w:rsidR="005F6EA7" w14:paraId="20307D7C" w14:textId="77777777">
        <w:tc>
          <w:tcPr>
            <w:tcW w:w="2880" w:type="dxa"/>
          </w:tcPr>
          <w:p w14:paraId="603E0511" w14:textId="77777777" w:rsidR="005F6EA7" w:rsidRDefault="00000000">
            <w:r>
              <w:t>5 Mbps</w:t>
            </w:r>
          </w:p>
        </w:tc>
        <w:tc>
          <w:tcPr>
            <w:tcW w:w="2880" w:type="dxa"/>
          </w:tcPr>
          <w:p w14:paraId="46553810" w14:textId="77777777" w:rsidR="005F6EA7" w:rsidRDefault="00000000">
            <w:r>
              <w:t>​​​​SR2,783​</w:t>
            </w:r>
            <w:r>
              <w:br/>
              <w:t>​</w:t>
            </w:r>
            <w:r>
              <w:br/>
              <w:t>​</w:t>
            </w:r>
            <w:r>
              <w:br/>
              <w:t>​</w:t>
            </w:r>
            <w:r>
              <w:br/>
              <w:t>​</w:t>
            </w:r>
            <w:r>
              <w:br/>
              <w:t>​</w:t>
            </w:r>
          </w:p>
        </w:tc>
        <w:tc>
          <w:tcPr>
            <w:tcW w:w="2880" w:type="dxa"/>
          </w:tcPr>
          <w:p w14:paraId="4E54A450" w14:textId="77777777" w:rsidR="005F6EA7" w:rsidRDefault="00000000">
            <w:r>
              <w:t>SR11,135</w:t>
            </w:r>
          </w:p>
        </w:tc>
      </w:tr>
      <w:tr w:rsidR="005F6EA7" w14:paraId="471209BE" w14:textId="77777777">
        <w:tc>
          <w:tcPr>
            <w:tcW w:w="2880" w:type="dxa"/>
          </w:tcPr>
          <w:p w14:paraId="7F4AD183" w14:textId="77777777" w:rsidR="005F6EA7" w:rsidRDefault="00000000">
            <w:r>
              <w:t>6 Mbps</w:t>
            </w:r>
          </w:p>
        </w:tc>
        <w:tc>
          <w:tcPr>
            <w:tcW w:w="2880" w:type="dxa"/>
          </w:tcPr>
          <w:p w14:paraId="74549C20" w14:textId="77777777" w:rsidR="005F6EA7" w:rsidRDefault="00000000">
            <w:r>
              <w:t>​​​​SR2,783​</w:t>
            </w:r>
            <w:r>
              <w:br/>
              <w:t>​</w:t>
            </w:r>
            <w:r>
              <w:br/>
              <w:t>​</w:t>
            </w:r>
            <w:r>
              <w:br/>
              <w:t>​</w:t>
            </w:r>
            <w:r>
              <w:br/>
              <w:t>​</w:t>
            </w:r>
            <w:r>
              <w:br/>
              <w:t>​</w:t>
            </w:r>
          </w:p>
        </w:tc>
        <w:tc>
          <w:tcPr>
            <w:tcW w:w="2880" w:type="dxa"/>
          </w:tcPr>
          <w:p w14:paraId="6CF67C78" w14:textId="77777777" w:rsidR="005F6EA7" w:rsidRDefault="00000000">
            <w:r>
              <w:t>SR13,156</w:t>
            </w:r>
          </w:p>
        </w:tc>
      </w:tr>
      <w:tr w:rsidR="005F6EA7" w14:paraId="1651F01F" w14:textId="77777777">
        <w:tc>
          <w:tcPr>
            <w:tcW w:w="2880" w:type="dxa"/>
          </w:tcPr>
          <w:p w14:paraId="1A0CAB7F" w14:textId="77777777" w:rsidR="005F6EA7" w:rsidRDefault="00000000">
            <w:r>
              <w:t>8 Mbps</w:t>
            </w:r>
          </w:p>
        </w:tc>
        <w:tc>
          <w:tcPr>
            <w:tcW w:w="2880" w:type="dxa"/>
          </w:tcPr>
          <w:p w14:paraId="731BE912" w14:textId="77777777" w:rsidR="005F6EA7" w:rsidRDefault="00000000">
            <w:r>
              <w:t>​​​​SR2,783​</w:t>
            </w:r>
            <w:r>
              <w:br/>
              <w:t>​</w:t>
            </w:r>
            <w:r>
              <w:br/>
              <w:t>​</w:t>
            </w:r>
            <w:r>
              <w:br/>
              <w:t>​</w:t>
            </w:r>
            <w:r>
              <w:br/>
              <w:t>​</w:t>
            </w:r>
            <w:r>
              <w:br/>
              <w:t>​</w:t>
            </w:r>
          </w:p>
        </w:tc>
        <w:tc>
          <w:tcPr>
            <w:tcW w:w="2880" w:type="dxa"/>
          </w:tcPr>
          <w:p w14:paraId="10C951C0" w14:textId="77777777" w:rsidR="005F6EA7" w:rsidRDefault="00000000">
            <w:r>
              <w:t>SR17,197</w:t>
            </w:r>
          </w:p>
        </w:tc>
      </w:tr>
      <w:tr w:rsidR="005F6EA7" w14:paraId="0C01A6C3" w14:textId="77777777">
        <w:tc>
          <w:tcPr>
            <w:tcW w:w="2880" w:type="dxa"/>
          </w:tcPr>
          <w:p w14:paraId="60757FAB" w14:textId="77777777" w:rsidR="005F6EA7" w:rsidRDefault="00000000">
            <w:r>
              <w:t>10 Mbps</w:t>
            </w:r>
          </w:p>
        </w:tc>
        <w:tc>
          <w:tcPr>
            <w:tcW w:w="2880" w:type="dxa"/>
          </w:tcPr>
          <w:p w14:paraId="16AFBBFC"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6ECB657F" w14:textId="77777777" w:rsidR="005F6EA7" w:rsidRDefault="00000000">
            <w:r>
              <w:t>SR20,777</w:t>
            </w:r>
          </w:p>
        </w:tc>
      </w:tr>
      <w:tr w:rsidR="005F6EA7" w14:paraId="352A4C6B" w14:textId="77777777">
        <w:tc>
          <w:tcPr>
            <w:tcW w:w="2880" w:type="dxa"/>
          </w:tcPr>
          <w:p w14:paraId="3667306D" w14:textId="77777777" w:rsidR="005F6EA7" w:rsidRDefault="00000000">
            <w:r>
              <w:t>15 Mbps</w:t>
            </w:r>
          </w:p>
        </w:tc>
        <w:tc>
          <w:tcPr>
            <w:tcW w:w="2880" w:type="dxa"/>
          </w:tcPr>
          <w:p w14:paraId="2FB9982C" w14:textId="77777777" w:rsidR="005F6EA7" w:rsidRDefault="00000000">
            <w:r>
              <w:t>​​​​​​​​SR7,283</w:t>
            </w:r>
            <w:r>
              <w:br/>
              <w:t>​</w:t>
            </w:r>
            <w:r>
              <w:br/>
              <w:t>​</w:t>
            </w:r>
            <w:r>
              <w:br/>
              <w:t>​</w:t>
            </w:r>
            <w:r>
              <w:br/>
              <w:t>​</w:t>
            </w:r>
            <w:r>
              <w:br/>
              <w:t>​</w:t>
            </w:r>
            <w:r>
              <w:br/>
              <w:t>​</w:t>
            </w:r>
            <w:r>
              <w:br/>
              <w:t>​</w:t>
            </w:r>
            <w:r>
              <w:br/>
              <w:t>​</w:t>
            </w:r>
            <w:r>
              <w:br/>
              <w:t>​</w:t>
            </w:r>
            <w:r>
              <w:br/>
              <w:t>​​</w:t>
            </w:r>
            <w:r>
              <w:br/>
              <w:t>​​</w:t>
            </w:r>
            <w:r>
              <w:br/>
              <w:t>​​</w:t>
            </w:r>
            <w:r>
              <w:br/>
              <w:t>​​</w:t>
            </w:r>
            <w:r>
              <w:br/>
            </w:r>
            <w:r>
              <w:lastRenderedPageBreak/>
              <w:t>​</w:t>
            </w:r>
          </w:p>
        </w:tc>
        <w:tc>
          <w:tcPr>
            <w:tcW w:w="2880" w:type="dxa"/>
          </w:tcPr>
          <w:p w14:paraId="7E0F89E7" w14:textId="77777777" w:rsidR="005F6EA7" w:rsidRDefault="00000000">
            <w:r>
              <w:lastRenderedPageBreak/>
              <w:t>SR30,635</w:t>
            </w:r>
          </w:p>
        </w:tc>
      </w:tr>
      <w:tr w:rsidR="005F6EA7" w14:paraId="18D1CB34" w14:textId="77777777">
        <w:tc>
          <w:tcPr>
            <w:tcW w:w="2880" w:type="dxa"/>
          </w:tcPr>
          <w:p w14:paraId="32C2751F" w14:textId="77777777" w:rsidR="005F6EA7" w:rsidRDefault="00000000">
            <w:r>
              <w:t>20 Mbps</w:t>
            </w:r>
          </w:p>
        </w:tc>
        <w:tc>
          <w:tcPr>
            <w:tcW w:w="2880" w:type="dxa"/>
          </w:tcPr>
          <w:p w14:paraId="6913EE57"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3CAB75C5" w14:textId="77777777" w:rsidR="005F6EA7" w:rsidRDefault="00000000">
            <w:r>
              <w:t>SR40,493</w:t>
            </w:r>
          </w:p>
        </w:tc>
      </w:tr>
      <w:tr w:rsidR="005F6EA7" w14:paraId="0228462F" w14:textId="77777777">
        <w:tc>
          <w:tcPr>
            <w:tcW w:w="2880" w:type="dxa"/>
          </w:tcPr>
          <w:p w14:paraId="436D4C0D" w14:textId="77777777" w:rsidR="005F6EA7" w:rsidRDefault="00000000">
            <w:r>
              <w:t>25 Mbps</w:t>
            </w:r>
          </w:p>
        </w:tc>
        <w:tc>
          <w:tcPr>
            <w:tcW w:w="2880" w:type="dxa"/>
          </w:tcPr>
          <w:p w14:paraId="530B7779"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79F3343F" w14:textId="77777777" w:rsidR="005F6EA7" w:rsidRDefault="00000000">
            <w:r>
              <w:t>SR50,350</w:t>
            </w:r>
          </w:p>
        </w:tc>
      </w:tr>
      <w:tr w:rsidR="005F6EA7" w14:paraId="50491557" w14:textId="77777777">
        <w:tc>
          <w:tcPr>
            <w:tcW w:w="2880" w:type="dxa"/>
          </w:tcPr>
          <w:p w14:paraId="5E191EC3" w14:textId="77777777" w:rsidR="005F6EA7" w:rsidRDefault="00000000">
            <w:r>
              <w:t>30 Mbps</w:t>
            </w:r>
          </w:p>
        </w:tc>
        <w:tc>
          <w:tcPr>
            <w:tcW w:w="2880" w:type="dxa"/>
          </w:tcPr>
          <w:p w14:paraId="04BE06B2"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09139BB5" w14:textId="77777777" w:rsidR="005F6EA7" w:rsidRDefault="00000000">
            <w:r>
              <w:t>SR60,209</w:t>
            </w:r>
          </w:p>
        </w:tc>
      </w:tr>
      <w:tr w:rsidR="005F6EA7" w14:paraId="119E4A67" w14:textId="77777777">
        <w:tc>
          <w:tcPr>
            <w:tcW w:w="2880" w:type="dxa"/>
          </w:tcPr>
          <w:p w14:paraId="1EC4995A" w14:textId="77777777" w:rsidR="005F6EA7" w:rsidRDefault="00000000">
            <w:r>
              <w:t>40 Mbps</w:t>
            </w:r>
          </w:p>
        </w:tc>
        <w:tc>
          <w:tcPr>
            <w:tcW w:w="2880" w:type="dxa"/>
          </w:tcPr>
          <w:p w14:paraId="773BD700" w14:textId="77777777" w:rsidR="005F6EA7" w:rsidRDefault="00000000">
            <w:r>
              <w:t>​​​​​​​​SR7,283</w:t>
            </w:r>
            <w:r>
              <w:br/>
              <w:t>​</w:t>
            </w:r>
            <w:r>
              <w:br/>
              <w:t>​</w:t>
            </w:r>
            <w:r>
              <w:br/>
              <w:t>​</w:t>
            </w:r>
            <w:r>
              <w:br/>
            </w:r>
            <w:r>
              <w:lastRenderedPageBreak/>
              <w:t>​</w:t>
            </w:r>
            <w:r>
              <w:br/>
              <w:t>​</w:t>
            </w:r>
            <w:r>
              <w:br/>
              <w:t>​</w:t>
            </w:r>
            <w:r>
              <w:br/>
              <w:t>​</w:t>
            </w:r>
            <w:r>
              <w:br/>
              <w:t>​</w:t>
            </w:r>
            <w:r>
              <w:br/>
              <w:t>​</w:t>
            </w:r>
            <w:r>
              <w:br/>
              <w:t>​​</w:t>
            </w:r>
            <w:r>
              <w:br/>
              <w:t>​​</w:t>
            </w:r>
            <w:r>
              <w:br/>
              <w:t>​​</w:t>
            </w:r>
            <w:r>
              <w:br/>
              <w:t>​​</w:t>
            </w:r>
            <w:r>
              <w:br/>
              <w:t>​</w:t>
            </w:r>
          </w:p>
        </w:tc>
        <w:tc>
          <w:tcPr>
            <w:tcW w:w="2880" w:type="dxa"/>
          </w:tcPr>
          <w:p w14:paraId="4DB41BE0" w14:textId="77777777" w:rsidR="005F6EA7" w:rsidRDefault="00000000">
            <w:r>
              <w:lastRenderedPageBreak/>
              <w:t>SR63,360</w:t>
            </w:r>
          </w:p>
        </w:tc>
      </w:tr>
      <w:tr w:rsidR="005F6EA7" w14:paraId="4E03B9CE" w14:textId="77777777">
        <w:tc>
          <w:tcPr>
            <w:tcW w:w="2880" w:type="dxa"/>
          </w:tcPr>
          <w:p w14:paraId="009905B9" w14:textId="77777777" w:rsidR="005F6EA7" w:rsidRDefault="00000000">
            <w:r>
              <w:t>50 Mbps</w:t>
            </w:r>
          </w:p>
        </w:tc>
        <w:tc>
          <w:tcPr>
            <w:tcW w:w="2880" w:type="dxa"/>
          </w:tcPr>
          <w:p w14:paraId="097D3572"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2378027A" w14:textId="77777777" w:rsidR="005F6EA7" w:rsidRDefault="00000000">
            <w:r>
              <w:t>SR97,690</w:t>
            </w:r>
          </w:p>
        </w:tc>
      </w:tr>
      <w:tr w:rsidR="005F6EA7" w14:paraId="28C3E561" w14:textId="77777777">
        <w:tc>
          <w:tcPr>
            <w:tcW w:w="2880" w:type="dxa"/>
          </w:tcPr>
          <w:p w14:paraId="7FFBEDDC" w14:textId="77777777" w:rsidR="005F6EA7" w:rsidRDefault="00000000">
            <w:r>
              <w:t>60 Mbps</w:t>
            </w:r>
          </w:p>
        </w:tc>
        <w:tc>
          <w:tcPr>
            <w:tcW w:w="2880" w:type="dxa"/>
          </w:tcPr>
          <w:p w14:paraId="7EE1073B"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19DF5B72" w14:textId="77777777" w:rsidR="005F6EA7" w:rsidRDefault="00000000">
            <w:r>
              <w:t>SR114,236</w:t>
            </w:r>
          </w:p>
        </w:tc>
      </w:tr>
      <w:tr w:rsidR="005F6EA7" w14:paraId="2BAE9A34" w14:textId="77777777">
        <w:tc>
          <w:tcPr>
            <w:tcW w:w="2880" w:type="dxa"/>
          </w:tcPr>
          <w:p w14:paraId="7E438038" w14:textId="77777777" w:rsidR="005F6EA7" w:rsidRDefault="00000000">
            <w:r>
              <w:t>70 Mbps</w:t>
            </w:r>
          </w:p>
        </w:tc>
        <w:tc>
          <w:tcPr>
            <w:tcW w:w="2880" w:type="dxa"/>
          </w:tcPr>
          <w:p w14:paraId="7E9AD735" w14:textId="77777777" w:rsidR="005F6EA7" w:rsidRDefault="00000000">
            <w:r>
              <w:t>​​​​​​​​SR7,283</w:t>
            </w:r>
            <w:r>
              <w:br/>
              <w:t>​</w:t>
            </w:r>
            <w:r>
              <w:br/>
              <w:t>​</w:t>
            </w:r>
            <w:r>
              <w:br/>
              <w:t>​</w:t>
            </w:r>
            <w:r>
              <w:br/>
              <w:t>​</w:t>
            </w:r>
            <w:r>
              <w:br/>
              <w:t>​</w:t>
            </w:r>
            <w:r>
              <w:br/>
              <w:t>​</w:t>
            </w:r>
            <w:r>
              <w:br/>
              <w:t>​</w:t>
            </w:r>
            <w:r>
              <w:br/>
              <w:t>​</w:t>
            </w:r>
            <w:r>
              <w:br/>
            </w:r>
            <w:r>
              <w:lastRenderedPageBreak/>
              <w:t>​</w:t>
            </w:r>
            <w:r>
              <w:br/>
              <w:t>​​</w:t>
            </w:r>
            <w:r>
              <w:br/>
              <w:t>​​</w:t>
            </w:r>
            <w:r>
              <w:br/>
              <w:t>​​</w:t>
            </w:r>
            <w:r>
              <w:br/>
              <w:t>​​</w:t>
            </w:r>
            <w:r>
              <w:br/>
              <w:t>​</w:t>
            </w:r>
          </w:p>
        </w:tc>
        <w:tc>
          <w:tcPr>
            <w:tcW w:w="2880" w:type="dxa"/>
          </w:tcPr>
          <w:p w14:paraId="153EF7A1" w14:textId="77777777" w:rsidR="005F6EA7" w:rsidRDefault="00000000">
            <w:r>
              <w:lastRenderedPageBreak/>
              <w:t>SR131,796</w:t>
            </w:r>
          </w:p>
        </w:tc>
      </w:tr>
      <w:tr w:rsidR="005F6EA7" w14:paraId="69FA98B3" w14:textId="77777777">
        <w:tc>
          <w:tcPr>
            <w:tcW w:w="2880" w:type="dxa"/>
          </w:tcPr>
          <w:p w14:paraId="645E9800" w14:textId="77777777" w:rsidR="005F6EA7" w:rsidRDefault="00000000">
            <w:r>
              <w:t>75 Mbps</w:t>
            </w:r>
          </w:p>
        </w:tc>
        <w:tc>
          <w:tcPr>
            <w:tcW w:w="2880" w:type="dxa"/>
          </w:tcPr>
          <w:p w14:paraId="1BFA3369"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6892FCD6" w14:textId="77777777" w:rsidR="005F6EA7" w:rsidRDefault="00000000">
            <w:r>
              <w:t>SR133,146</w:t>
            </w:r>
          </w:p>
        </w:tc>
      </w:tr>
      <w:tr w:rsidR="005F6EA7" w14:paraId="12C0BB71" w14:textId="77777777">
        <w:tc>
          <w:tcPr>
            <w:tcW w:w="2880" w:type="dxa"/>
          </w:tcPr>
          <w:p w14:paraId="4DC0E7A3" w14:textId="77777777" w:rsidR="005F6EA7" w:rsidRDefault="00000000">
            <w:r>
              <w:t>80 Mbps</w:t>
            </w:r>
          </w:p>
        </w:tc>
        <w:tc>
          <w:tcPr>
            <w:tcW w:w="2880" w:type="dxa"/>
          </w:tcPr>
          <w:p w14:paraId="7C834588"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530F7322" w14:textId="77777777" w:rsidR="005F6EA7" w:rsidRDefault="00000000">
            <w:r>
              <w:t>SR148,774</w:t>
            </w:r>
          </w:p>
        </w:tc>
      </w:tr>
      <w:tr w:rsidR="005F6EA7" w14:paraId="17A773C6" w14:textId="77777777">
        <w:tc>
          <w:tcPr>
            <w:tcW w:w="2880" w:type="dxa"/>
          </w:tcPr>
          <w:p w14:paraId="06E39A99" w14:textId="77777777" w:rsidR="005F6EA7" w:rsidRDefault="00000000">
            <w:r>
              <w:t>90 Mbps</w:t>
            </w:r>
          </w:p>
        </w:tc>
        <w:tc>
          <w:tcPr>
            <w:tcW w:w="2880" w:type="dxa"/>
          </w:tcPr>
          <w:p w14:paraId="64AE8A11" w14:textId="77777777" w:rsidR="005F6EA7" w:rsidRDefault="00000000">
            <w:r>
              <w:t>​​​​​​​​SR7,283</w:t>
            </w:r>
            <w:r>
              <w:br/>
              <w:t>​</w:t>
            </w:r>
            <w:r>
              <w:br/>
              <w:t>​</w:t>
            </w:r>
            <w:r>
              <w:br/>
              <w:t>​</w:t>
            </w:r>
            <w:r>
              <w:br/>
              <w:t>​</w:t>
            </w:r>
            <w:r>
              <w:br/>
              <w:t>​</w:t>
            </w:r>
            <w:r>
              <w:br/>
              <w:t>​</w:t>
            </w:r>
            <w:r>
              <w:br/>
              <w:t>​</w:t>
            </w:r>
            <w:r>
              <w:br/>
              <w:t>​</w:t>
            </w:r>
            <w:r>
              <w:br/>
              <w:t>​</w:t>
            </w:r>
            <w:r>
              <w:br/>
              <w:t>​​</w:t>
            </w:r>
            <w:r>
              <w:br/>
              <w:t>​​</w:t>
            </w:r>
            <w:r>
              <w:br/>
              <w:t>​​</w:t>
            </w:r>
            <w:r>
              <w:br/>
              <w:t>​​</w:t>
            </w:r>
            <w:r>
              <w:br/>
            </w:r>
            <w:r>
              <w:lastRenderedPageBreak/>
              <w:t>​</w:t>
            </w:r>
          </w:p>
        </w:tc>
        <w:tc>
          <w:tcPr>
            <w:tcW w:w="2880" w:type="dxa"/>
          </w:tcPr>
          <w:p w14:paraId="16F387A5" w14:textId="77777777" w:rsidR="005F6EA7" w:rsidRDefault="00000000">
            <w:r>
              <w:lastRenderedPageBreak/>
              <w:t>SR167,206</w:t>
            </w:r>
          </w:p>
        </w:tc>
      </w:tr>
      <w:tr w:rsidR="005F6EA7" w14:paraId="016C822E" w14:textId="77777777">
        <w:tc>
          <w:tcPr>
            <w:tcW w:w="2880" w:type="dxa"/>
          </w:tcPr>
          <w:p w14:paraId="0E113A91" w14:textId="77777777" w:rsidR="005F6EA7" w:rsidRDefault="00000000">
            <w:r>
              <w:t>100 Mbps</w:t>
            </w:r>
          </w:p>
        </w:tc>
        <w:tc>
          <w:tcPr>
            <w:tcW w:w="2880" w:type="dxa"/>
          </w:tcPr>
          <w:p w14:paraId="460072AA"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1A3BC11F" w14:textId="77777777" w:rsidR="005F6EA7" w:rsidRDefault="00000000">
            <w:r>
              <w:t>SR185,638</w:t>
            </w:r>
          </w:p>
        </w:tc>
      </w:tr>
      <w:tr w:rsidR="005F6EA7" w14:paraId="0962EC78" w14:textId="77777777">
        <w:tc>
          <w:tcPr>
            <w:tcW w:w="2880" w:type="dxa"/>
          </w:tcPr>
          <w:p w14:paraId="3ACACFDD" w14:textId="77777777" w:rsidR="005F6EA7" w:rsidRDefault="00000000">
            <w:r>
              <w:t>120 Mbps</w:t>
            </w:r>
          </w:p>
        </w:tc>
        <w:tc>
          <w:tcPr>
            <w:tcW w:w="2880" w:type="dxa"/>
          </w:tcPr>
          <w:p w14:paraId="1195311F"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238A3D6B" w14:textId="77777777" w:rsidR="005F6EA7" w:rsidRDefault="00000000">
            <w:r>
              <w:t>SR217,102</w:t>
            </w:r>
          </w:p>
        </w:tc>
      </w:tr>
      <w:tr w:rsidR="005F6EA7" w14:paraId="39A8477D" w14:textId="77777777">
        <w:tc>
          <w:tcPr>
            <w:tcW w:w="2880" w:type="dxa"/>
          </w:tcPr>
          <w:p w14:paraId="33166CB8" w14:textId="77777777" w:rsidR="005F6EA7" w:rsidRDefault="00000000">
            <w:r>
              <w:t>130 Mbps</w:t>
            </w:r>
          </w:p>
        </w:tc>
        <w:tc>
          <w:tcPr>
            <w:tcW w:w="2880" w:type="dxa"/>
          </w:tcPr>
          <w:p w14:paraId="7E55A05D"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35F6019A" w14:textId="77777777" w:rsidR="005F6EA7" w:rsidRDefault="00000000">
            <w:r>
              <w:t>SR233,631</w:t>
            </w:r>
          </w:p>
        </w:tc>
      </w:tr>
      <w:tr w:rsidR="005F6EA7" w14:paraId="5ACB378F" w14:textId="77777777">
        <w:tc>
          <w:tcPr>
            <w:tcW w:w="2880" w:type="dxa"/>
          </w:tcPr>
          <w:p w14:paraId="07CB5863" w14:textId="77777777" w:rsidR="005F6EA7" w:rsidRDefault="00000000">
            <w:r>
              <w:t>140 Mbps</w:t>
            </w:r>
          </w:p>
        </w:tc>
        <w:tc>
          <w:tcPr>
            <w:tcW w:w="2880" w:type="dxa"/>
          </w:tcPr>
          <w:p w14:paraId="1F0A7681" w14:textId="77777777" w:rsidR="005F6EA7" w:rsidRDefault="00000000">
            <w:r>
              <w:t>SR7,714</w:t>
            </w:r>
            <w:r>
              <w:br/>
              <w:t>​​</w:t>
            </w:r>
            <w:r>
              <w:br/>
              <w:t>​</w:t>
            </w:r>
          </w:p>
        </w:tc>
        <w:tc>
          <w:tcPr>
            <w:tcW w:w="2880" w:type="dxa"/>
          </w:tcPr>
          <w:p w14:paraId="6F70F09A" w14:textId="77777777" w:rsidR="005F6EA7" w:rsidRDefault="00000000">
            <w:r>
              <w:t>SR248,706</w:t>
            </w:r>
          </w:p>
        </w:tc>
      </w:tr>
      <w:tr w:rsidR="005F6EA7" w14:paraId="5A3135EE" w14:textId="77777777">
        <w:tc>
          <w:tcPr>
            <w:tcW w:w="2880" w:type="dxa"/>
          </w:tcPr>
          <w:p w14:paraId="411F4D47" w14:textId="77777777" w:rsidR="005F6EA7" w:rsidRDefault="00000000">
            <w:r>
              <w:lastRenderedPageBreak/>
              <w:t>155 Mbps</w:t>
            </w:r>
          </w:p>
        </w:tc>
        <w:tc>
          <w:tcPr>
            <w:tcW w:w="2880" w:type="dxa"/>
          </w:tcPr>
          <w:p w14:paraId="68E47EF2" w14:textId="77777777" w:rsidR="005F6EA7" w:rsidRDefault="00000000">
            <w:r>
              <w:t>SR7,714</w:t>
            </w:r>
            <w:r>
              <w:br/>
              <w:t>​​</w:t>
            </w:r>
            <w:r>
              <w:br/>
              <w:t>​</w:t>
            </w:r>
          </w:p>
        </w:tc>
        <w:tc>
          <w:tcPr>
            <w:tcW w:w="2880" w:type="dxa"/>
          </w:tcPr>
          <w:p w14:paraId="20E7082C" w14:textId="77777777" w:rsidR="005F6EA7" w:rsidRDefault="00000000">
            <w:r>
              <w:t>SR271,318</w:t>
            </w:r>
          </w:p>
        </w:tc>
      </w:tr>
      <w:tr w:rsidR="005F6EA7" w14:paraId="22AF8F36" w14:textId="77777777">
        <w:tc>
          <w:tcPr>
            <w:tcW w:w="2880" w:type="dxa"/>
          </w:tcPr>
          <w:p w14:paraId="2CEEE346" w14:textId="77777777" w:rsidR="005F6EA7" w:rsidRDefault="00000000">
            <w:r>
              <w:t>200 Mbps</w:t>
            </w:r>
          </w:p>
        </w:tc>
        <w:tc>
          <w:tcPr>
            <w:tcW w:w="2880" w:type="dxa"/>
          </w:tcPr>
          <w:p w14:paraId="6391B8EA" w14:textId="77777777" w:rsidR="005F6EA7" w:rsidRDefault="00000000">
            <w:r>
              <w:t>SR7,714</w:t>
            </w:r>
            <w:r>
              <w:br/>
              <w:t>​​</w:t>
            </w:r>
            <w:r>
              <w:br/>
              <w:t>​</w:t>
            </w:r>
          </w:p>
        </w:tc>
        <w:tc>
          <w:tcPr>
            <w:tcW w:w="2880" w:type="dxa"/>
          </w:tcPr>
          <w:p w14:paraId="686FC398" w14:textId="77777777" w:rsidR="005F6EA7" w:rsidRDefault="00000000">
            <w:r>
              <w:t>SR348,966</w:t>
            </w:r>
          </w:p>
        </w:tc>
      </w:tr>
      <w:tr w:rsidR="005F6EA7" w14:paraId="7C6750F6" w14:textId="77777777">
        <w:tc>
          <w:tcPr>
            <w:tcW w:w="2880" w:type="dxa"/>
          </w:tcPr>
          <w:p w14:paraId="4415E129" w14:textId="77777777" w:rsidR="005F6EA7" w:rsidRDefault="00000000">
            <w:r>
              <w:t>300 Mbps</w:t>
            </w:r>
          </w:p>
        </w:tc>
        <w:tc>
          <w:tcPr>
            <w:tcW w:w="2880" w:type="dxa"/>
          </w:tcPr>
          <w:p w14:paraId="166BB3DE"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3CE01A8C" w14:textId="77777777" w:rsidR="005F6EA7" w:rsidRDefault="00000000">
            <w:r>
              <w:t>SR501,269</w:t>
            </w:r>
          </w:p>
        </w:tc>
      </w:tr>
      <w:tr w:rsidR="005F6EA7" w14:paraId="3050B747" w14:textId="77777777">
        <w:tc>
          <w:tcPr>
            <w:tcW w:w="2880" w:type="dxa"/>
          </w:tcPr>
          <w:p w14:paraId="2299E0FC" w14:textId="77777777" w:rsidR="005F6EA7" w:rsidRDefault="00000000">
            <w:r>
              <w:t>400 Mbps</w:t>
            </w:r>
          </w:p>
        </w:tc>
        <w:tc>
          <w:tcPr>
            <w:tcW w:w="2880" w:type="dxa"/>
          </w:tcPr>
          <w:p w14:paraId="0458E184"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60D040BF" w14:textId="77777777" w:rsidR="005F6EA7" w:rsidRDefault="00000000">
            <w:r>
              <w:t>SR667,071</w:t>
            </w:r>
          </w:p>
        </w:tc>
      </w:tr>
      <w:tr w:rsidR="005F6EA7" w14:paraId="14ABFD75" w14:textId="77777777">
        <w:tc>
          <w:tcPr>
            <w:tcW w:w="2880" w:type="dxa"/>
          </w:tcPr>
          <w:p w14:paraId="2393FB1B" w14:textId="77777777" w:rsidR="005F6EA7" w:rsidRDefault="00000000">
            <w:r>
              <w:t>500 Mbps</w:t>
            </w:r>
          </w:p>
        </w:tc>
        <w:tc>
          <w:tcPr>
            <w:tcW w:w="2880" w:type="dxa"/>
          </w:tcPr>
          <w:p w14:paraId="7F150C41" w14:textId="77777777" w:rsidR="005F6EA7" w:rsidRDefault="00000000">
            <w:r>
              <w:t>​SR8,146</w:t>
            </w:r>
            <w:r>
              <w:br/>
              <w:t>​​</w:t>
            </w:r>
            <w:r>
              <w:br/>
              <w:t>​​</w:t>
            </w:r>
            <w:r>
              <w:br/>
              <w:t>​​</w:t>
            </w:r>
            <w:r>
              <w:br/>
              <w:t>​​</w:t>
            </w:r>
            <w:r>
              <w:br/>
              <w:t>​​</w:t>
            </w:r>
            <w:r>
              <w:br/>
              <w:t>​​</w:t>
            </w:r>
            <w:r>
              <w:br/>
              <w:t>​​</w:t>
            </w:r>
            <w:r>
              <w:br/>
              <w:t>​​</w:t>
            </w:r>
            <w:r>
              <w:br/>
              <w:t>​​</w:t>
            </w:r>
            <w:r>
              <w:br/>
            </w:r>
            <w:r>
              <w:lastRenderedPageBreak/>
              <w:t>​​</w:t>
            </w:r>
            <w:r>
              <w:br/>
              <w:t>​​</w:t>
            </w:r>
            <w:r>
              <w:br/>
              <w:t>​​</w:t>
            </w:r>
            <w:r>
              <w:br/>
              <w:t>​​</w:t>
            </w:r>
            <w:r>
              <w:br/>
              <w:t>​​</w:t>
            </w:r>
            <w:r>
              <w:br/>
              <w:t>​​</w:t>
            </w:r>
            <w:r>
              <w:br/>
              <w:t>​</w:t>
            </w:r>
          </w:p>
        </w:tc>
        <w:tc>
          <w:tcPr>
            <w:tcW w:w="2880" w:type="dxa"/>
          </w:tcPr>
          <w:p w14:paraId="65840476" w14:textId="77777777" w:rsidR="005F6EA7" w:rsidRDefault="00000000">
            <w:r>
              <w:lastRenderedPageBreak/>
              <w:t>SR821,624</w:t>
            </w:r>
          </w:p>
        </w:tc>
      </w:tr>
      <w:tr w:rsidR="005F6EA7" w14:paraId="5ED2DB28" w14:textId="77777777">
        <w:tc>
          <w:tcPr>
            <w:tcW w:w="2880" w:type="dxa"/>
          </w:tcPr>
          <w:p w14:paraId="25273C22" w14:textId="77777777" w:rsidR="005F6EA7" w:rsidRDefault="00000000">
            <w:r>
              <w:t>620 Mbps</w:t>
            </w:r>
          </w:p>
        </w:tc>
        <w:tc>
          <w:tcPr>
            <w:tcW w:w="2880" w:type="dxa"/>
          </w:tcPr>
          <w:p w14:paraId="6D3ABAE4"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0120B52B" w14:textId="77777777" w:rsidR="005F6EA7" w:rsidRDefault="00000000">
            <w:r>
              <w:t>SR989,691</w:t>
            </w:r>
          </w:p>
        </w:tc>
      </w:tr>
      <w:tr w:rsidR="005F6EA7" w14:paraId="2D10AD82" w14:textId="77777777">
        <w:tc>
          <w:tcPr>
            <w:tcW w:w="2880" w:type="dxa"/>
          </w:tcPr>
          <w:p w14:paraId="5A2E71A3" w14:textId="77777777" w:rsidR="005F6EA7" w:rsidRDefault="00000000">
            <w:r>
              <w:t>700 Mbps</w:t>
            </w:r>
          </w:p>
        </w:tc>
        <w:tc>
          <w:tcPr>
            <w:tcW w:w="2880" w:type="dxa"/>
          </w:tcPr>
          <w:p w14:paraId="42CA52EE"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66DC50B2" w14:textId="77777777" w:rsidR="005F6EA7" w:rsidRDefault="00000000">
            <w:r>
              <w:t>SR1,109,508</w:t>
            </w:r>
          </w:p>
        </w:tc>
      </w:tr>
      <w:tr w:rsidR="005F6EA7" w14:paraId="32EF5B4C" w14:textId="77777777">
        <w:tc>
          <w:tcPr>
            <w:tcW w:w="2880" w:type="dxa"/>
          </w:tcPr>
          <w:p w14:paraId="73DD1CD4" w14:textId="77777777" w:rsidR="005F6EA7" w:rsidRDefault="00000000">
            <w:r>
              <w:t>800 Mbps</w:t>
            </w:r>
          </w:p>
        </w:tc>
        <w:tc>
          <w:tcPr>
            <w:tcW w:w="2880" w:type="dxa"/>
          </w:tcPr>
          <w:p w14:paraId="04A7F199" w14:textId="77777777" w:rsidR="005F6EA7" w:rsidRDefault="00000000">
            <w:r>
              <w:t>​SR8,146</w:t>
            </w:r>
            <w:r>
              <w:br/>
              <w:t>​​</w:t>
            </w:r>
            <w:r>
              <w:br/>
              <w:t>​​</w:t>
            </w:r>
            <w:r>
              <w:br/>
              <w:t>​​</w:t>
            </w:r>
            <w:r>
              <w:br/>
              <w:t>​​</w:t>
            </w:r>
            <w:r>
              <w:br/>
              <w:t>​​</w:t>
            </w:r>
            <w:r>
              <w:br/>
              <w:t>​​</w:t>
            </w:r>
            <w:r>
              <w:br/>
              <w:t>​​</w:t>
            </w:r>
            <w:r>
              <w:br/>
              <w:t>​​</w:t>
            </w:r>
            <w:r>
              <w:br/>
            </w:r>
            <w:r>
              <w:lastRenderedPageBreak/>
              <w:t>​​</w:t>
            </w:r>
            <w:r>
              <w:br/>
              <w:t>​​</w:t>
            </w:r>
            <w:r>
              <w:br/>
              <w:t>​​</w:t>
            </w:r>
            <w:r>
              <w:br/>
              <w:t>​​</w:t>
            </w:r>
            <w:r>
              <w:br/>
              <w:t>​​</w:t>
            </w:r>
            <w:r>
              <w:br/>
              <w:t>​​</w:t>
            </w:r>
            <w:r>
              <w:br/>
              <w:t>​​</w:t>
            </w:r>
            <w:r>
              <w:br/>
              <w:t>​</w:t>
            </w:r>
          </w:p>
        </w:tc>
        <w:tc>
          <w:tcPr>
            <w:tcW w:w="2880" w:type="dxa"/>
          </w:tcPr>
          <w:p w14:paraId="39EC225F" w14:textId="77777777" w:rsidR="005F6EA7" w:rsidRDefault="00000000">
            <w:r>
              <w:lastRenderedPageBreak/>
              <w:t>SR1,261,153</w:t>
            </w:r>
          </w:p>
        </w:tc>
      </w:tr>
      <w:tr w:rsidR="005F6EA7" w14:paraId="6DB6D77C" w14:textId="77777777">
        <w:tc>
          <w:tcPr>
            <w:tcW w:w="2880" w:type="dxa"/>
          </w:tcPr>
          <w:p w14:paraId="238E42B6" w14:textId="77777777" w:rsidR="005F6EA7" w:rsidRDefault="00000000">
            <w:r>
              <w:t>900 Mbps</w:t>
            </w:r>
          </w:p>
        </w:tc>
        <w:tc>
          <w:tcPr>
            <w:tcW w:w="2880" w:type="dxa"/>
          </w:tcPr>
          <w:p w14:paraId="23A1FA43"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180AB462" w14:textId="77777777" w:rsidR="005F6EA7" w:rsidRDefault="00000000">
            <w:r>
              <w:t>SR1,412,799</w:t>
            </w:r>
          </w:p>
        </w:tc>
      </w:tr>
      <w:tr w:rsidR="005F6EA7" w14:paraId="230489BB" w14:textId="77777777">
        <w:tc>
          <w:tcPr>
            <w:tcW w:w="2880" w:type="dxa"/>
          </w:tcPr>
          <w:p w14:paraId="1A759F9E" w14:textId="77777777" w:rsidR="005F6EA7" w:rsidRDefault="00000000">
            <w:r>
              <w:t>1 Gbps</w:t>
            </w:r>
          </w:p>
        </w:tc>
        <w:tc>
          <w:tcPr>
            <w:tcW w:w="2880" w:type="dxa"/>
          </w:tcPr>
          <w:p w14:paraId="2D7935B5"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1E0E3B45" w14:textId="77777777" w:rsidR="005F6EA7" w:rsidRDefault="00000000">
            <w:r>
              <w:t>SR1,559,866</w:t>
            </w:r>
          </w:p>
        </w:tc>
      </w:tr>
      <w:tr w:rsidR="005F6EA7" w14:paraId="1A783C40" w14:textId="77777777">
        <w:tc>
          <w:tcPr>
            <w:tcW w:w="2880" w:type="dxa"/>
          </w:tcPr>
          <w:p w14:paraId="00247F3D" w14:textId="77777777" w:rsidR="005F6EA7" w:rsidRDefault="00000000">
            <w:r>
              <w:t>2 Gbps</w:t>
            </w:r>
          </w:p>
        </w:tc>
        <w:tc>
          <w:tcPr>
            <w:tcW w:w="2880" w:type="dxa"/>
          </w:tcPr>
          <w:p w14:paraId="1331F266" w14:textId="77777777" w:rsidR="005F6EA7" w:rsidRDefault="00000000">
            <w:r>
              <w:t>​SR8,146</w:t>
            </w:r>
            <w:r>
              <w:br/>
              <w:t>​​</w:t>
            </w:r>
            <w:r>
              <w:br/>
              <w:t>​​</w:t>
            </w:r>
            <w:r>
              <w:br/>
              <w:t>​​</w:t>
            </w:r>
            <w:r>
              <w:br/>
              <w:t>​​</w:t>
            </w:r>
            <w:r>
              <w:br/>
              <w:t>​​</w:t>
            </w:r>
            <w:r>
              <w:br/>
              <w:t>​​</w:t>
            </w:r>
            <w:r>
              <w:br/>
              <w:t>​​</w:t>
            </w:r>
            <w:r>
              <w:br/>
            </w:r>
            <w:r>
              <w:lastRenderedPageBreak/>
              <w:t>​​</w:t>
            </w:r>
            <w:r>
              <w:br/>
              <w:t>​​</w:t>
            </w:r>
            <w:r>
              <w:br/>
              <w:t>​​</w:t>
            </w:r>
            <w:r>
              <w:br/>
              <w:t>​​</w:t>
            </w:r>
            <w:r>
              <w:br/>
              <w:t>​​</w:t>
            </w:r>
            <w:r>
              <w:br/>
              <w:t>​​</w:t>
            </w:r>
            <w:r>
              <w:br/>
              <w:t>​​</w:t>
            </w:r>
            <w:r>
              <w:br/>
              <w:t>​​</w:t>
            </w:r>
            <w:r>
              <w:br/>
              <w:t>​</w:t>
            </w:r>
          </w:p>
        </w:tc>
        <w:tc>
          <w:tcPr>
            <w:tcW w:w="2880" w:type="dxa"/>
          </w:tcPr>
          <w:p w14:paraId="7E2CDF1C" w14:textId="77777777" w:rsidR="005F6EA7" w:rsidRDefault="00000000">
            <w:r>
              <w:lastRenderedPageBreak/>
              <w:t>SR3,031,258</w:t>
            </w:r>
          </w:p>
        </w:tc>
      </w:tr>
      <w:tr w:rsidR="005F6EA7" w14:paraId="36E9C63B" w14:textId="77777777">
        <w:tc>
          <w:tcPr>
            <w:tcW w:w="2880" w:type="dxa"/>
          </w:tcPr>
          <w:p w14:paraId="11AC31B4" w14:textId="77777777" w:rsidR="005F6EA7" w:rsidRDefault="00000000">
            <w:r>
              <w:t>3 Gpbs</w:t>
            </w:r>
          </w:p>
        </w:tc>
        <w:tc>
          <w:tcPr>
            <w:tcW w:w="2880" w:type="dxa"/>
          </w:tcPr>
          <w:p w14:paraId="15FB80B0"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6C849F8D" w14:textId="77777777" w:rsidR="005F6EA7" w:rsidRDefault="00000000">
            <w:r>
              <w:t>SR4,502,650</w:t>
            </w:r>
          </w:p>
        </w:tc>
      </w:tr>
      <w:tr w:rsidR="005F6EA7" w14:paraId="1D1C9CFC" w14:textId="77777777">
        <w:tc>
          <w:tcPr>
            <w:tcW w:w="2880" w:type="dxa"/>
          </w:tcPr>
          <w:p w14:paraId="41668F63" w14:textId="77777777" w:rsidR="005F6EA7" w:rsidRDefault="00000000">
            <w:r>
              <w:t>4 Gbps</w:t>
            </w:r>
          </w:p>
        </w:tc>
        <w:tc>
          <w:tcPr>
            <w:tcW w:w="2880" w:type="dxa"/>
          </w:tcPr>
          <w:p w14:paraId="1697AD85"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53E89803" w14:textId="77777777" w:rsidR="005F6EA7" w:rsidRDefault="00000000">
            <w:r>
              <w:t>SR5,974,042</w:t>
            </w:r>
          </w:p>
        </w:tc>
      </w:tr>
      <w:tr w:rsidR="005F6EA7" w14:paraId="1286A474" w14:textId="77777777">
        <w:tc>
          <w:tcPr>
            <w:tcW w:w="2880" w:type="dxa"/>
          </w:tcPr>
          <w:p w14:paraId="6DBF269E" w14:textId="77777777" w:rsidR="005F6EA7" w:rsidRDefault="00000000">
            <w:r>
              <w:t>5 Gbps</w:t>
            </w:r>
          </w:p>
        </w:tc>
        <w:tc>
          <w:tcPr>
            <w:tcW w:w="2880" w:type="dxa"/>
          </w:tcPr>
          <w:p w14:paraId="593968A5" w14:textId="77777777" w:rsidR="005F6EA7" w:rsidRDefault="00000000">
            <w:r>
              <w:t>​SR8,146</w:t>
            </w:r>
            <w:r>
              <w:br/>
              <w:t>​​</w:t>
            </w:r>
            <w:r>
              <w:br/>
              <w:t>​​</w:t>
            </w:r>
            <w:r>
              <w:br/>
              <w:t>​​</w:t>
            </w:r>
            <w:r>
              <w:br/>
              <w:t>​​</w:t>
            </w:r>
            <w:r>
              <w:br/>
              <w:t>​​</w:t>
            </w:r>
            <w:r>
              <w:br/>
              <w:t>​​</w:t>
            </w:r>
            <w:r>
              <w:br/>
            </w:r>
            <w:r>
              <w:lastRenderedPageBreak/>
              <w:t>​​</w:t>
            </w:r>
            <w:r>
              <w:br/>
              <w:t>​​</w:t>
            </w:r>
            <w:r>
              <w:br/>
              <w:t>​​</w:t>
            </w:r>
            <w:r>
              <w:br/>
              <w:t>​​</w:t>
            </w:r>
            <w:r>
              <w:br/>
              <w:t>​​</w:t>
            </w:r>
            <w:r>
              <w:br/>
              <w:t>​​</w:t>
            </w:r>
            <w:r>
              <w:br/>
              <w:t>​​</w:t>
            </w:r>
            <w:r>
              <w:br/>
              <w:t>​​</w:t>
            </w:r>
            <w:r>
              <w:br/>
              <w:t>​​</w:t>
            </w:r>
            <w:r>
              <w:br/>
              <w:t>​</w:t>
            </w:r>
          </w:p>
        </w:tc>
        <w:tc>
          <w:tcPr>
            <w:tcW w:w="2880" w:type="dxa"/>
          </w:tcPr>
          <w:p w14:paraId="0A705557" w14:textId="77777777" w:rsidR="005F6EA7" w:rsidRDefault="00000000">
            <w:r>
              <w:lastRenderedPageBreak/>
              <w:t>SR7,445,434</w:t>
            </w:r>
          </w:p>
        </w:tc>
      </w:tr>
      <w:tr w:rsidR="005F6EA7" w14:paraId="625D5335" w14:textId="77777777">
        <w:tc>
          <w:tcPr>
            <w:tcW w:w="2880" w:type="dxa"/>
          </w:tcPr>
          <w:p w14:paraId="525FB24F" w14:textId="77777777" w:rsidR="005F6EA7" w:rsidRDefault="00000000">
            <w:r>
              <w:t>6 Gbps</w:t>
            </w:r>
          </w:p>
        </w:tc>
        <w:tc>
          <w:tcPr>
            <w:tcW w:w="2880" w:type="dxa"/>
          </w:tcPr>
          <w:p w14:paraId="3C485512"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3DF45B3F" w14:textId="77777777" w:rsidR="005F6EA7" w:rsidRDefault="00000000">
            <w:r>
              <w:t>SR8,916,826</w:t>
            </w:r>
          </w:p>
        </w:tc>
      </w:tr>
      <w:tr w:rsidR="005F6EA7" w14:paraId="413B3472" w14:textId="77777777">
        <w:tc>
          <w:tcPr>
            <w:tcW w:w="2880" w:type="dxa"/>
          </w:tcPr>
          <w:p w14:paraId="314DF17F" w14:textId="77777777" w:rsidR="005F6EA7" w:rsidRDefault="00000000">
            <w:r>
              <w:t>7 Gbps</w:t>
            </w:r>
          </w:p>
        </w:tc>
        <w:tc>
          <w:tcPr>
            <w:tcW w:w="2880" w:type="dxa"/>
          </w:tcPr>
          <w:p w14:paraId="1636556E"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3D780A98" w14:textId="77777777" w:rsidR="005F6EA7" w:rsidRDefault="00000000">
            <w:r>
              <w:t>SR10,388,218</w:t>
            </w:r>
          </w:p>
        </w:tc>
      </w:tr>
      <w:tr w:rsidR="005F6EA7" w14:paraId="7E8D09FC" w14:textId="77777777">
        <w:tc>
          <w:tcPr>
            <w:tcW w:w="2880" w:type="dxa"/>
          </w:tcPr>
          <w:p w14:paraId="1757E158" w14:textId="77777777" w:rsidR="005F6EA7" w:rsidRDefault="00000000">
            <w:r>
              <w:t>8 Gbps</w:t>
            </w:r>
          </w:p>
        </w:tc>
        <w:tc>
          <w:tcPr>
            <w:tcW w:w="2880" w:type="dxa"/>
          </w:tcPr>
          <w:p w14:paraId="216C9DF9" w14:textId="77777777" w:rsidR="005F6EA7" w:rsidRDefault="00000000">
            <w:r>
              <w:t>​SR8,146</w:t>
            </w:r>
            <w:r>
              <w:br/>
              <w:t>​​</w:t>
            </w:r>
            <w:r>
              <w:br/>
              <w:t>​​</w:t>
            </w:r>
            <w:r>
              <w:br/>
              <w:t>​​</w:t>
            </w:r>
            <w:r>
              <w:br/>
              <w:t>​​</w:t>
            </w:r>
            <w:r>
              <w:br/>
              <w:t>​​</w:t>
            </w:r>
            <w:r>
              <w:br/>
            </w:r>
            <w:r>
              <w:lastRenderedPageBreak/>
              <w:t>​​</w:t>
            </w:r>
            <w:r>
              <w:br/>
              <w:t>​​</w:t>
            </w:r>
            <w:r>
              <w:br/>
              <w:t>​​</w:t>
            </w:r>
            <w:r>
              <w:br/>
              <w:t>​​</w:t>
            </w:r>
            <w:r>
              <w:br/>
              <w:t>​​</w:t>
            </w:r>
            <w:r>
              <w:br/>
              <w:t>​​</w:t>
            </w:r>
            <w:r>
              <w:br/>
              <w:t>​​</w:t>
            </w:r>
            <w:r>
              <w:br/>
              <w:t>​​</w:t>
            </w:r>
            <w:r>
              <w:br/>
              <w:t>​​</w:t>
            </w:r>
            <w:r>
              <w:br/>
              <w:t>​​</w:t>
            </w:r>
            <w:r>
              <w:br/>
              <w:t>​</w:t>
            </w:r>
          </w:p>
        </w:tc>
        <w:tc>
          <w:tcPr>
            <w:tcW w:w="2880" w:type="dxa"/>
          </w:tcPr>
          <w:p w14:paraId="5EF52B5A" w14:textId="77777777" w:rsidR="005F6EA7" w:rsidRDefault="00000000">
            <w:r>
              <w:lastRenderedPageBreak/>
              <w:t>SR11,859,610</w:t>
            </w:r>
          </w:p>
        </w:tc>
      </w:tr>
      <w:tr w:rsidR="005F6EA7" w14:paraId="759EF82B" w14:textId="77777777">
        <w:tc>
          <w:tcPr>
            <w:tcW w:w="2880" w:type="dxa"/>
          </w:tcPr>
          <w:p w14:paraId="03C51724" w14:textId="77777777" w:rsidR="005F6EA7" w:rsidRDefault="00000000">
            <w:r>
              <w:t>9 Gbps</w:t>
            </w:r>
          </w:p>
        </w:tc>
        <w:tc>
          <w:tcPr>
            <w:tcW w:w="2880" w:type="dxa"/>
          </w:tcPr>
          <w:p w14:paraId="3B1566AB"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3F107681" w14:textId="77777777" w:rsidR="005F6EA7" w:rsidRDefault="00000000">
            <w:r>
              <w:t>SR13,331,002</w:t>
            </w:r>
          </w:p>
        </w:tc>
      </w:tr>
      <w:tr w:rsidR="005F6EA7" w14:paraId="5DA6766A" w14:textId="77777777">
        <w:tc>
          <w:tcPr>
            <w:tcW w:w="2880" w:type="dxa"/>
          </w:tcPr>
          <w:p w14:paraId="6EA38A7F" w14:textId="77777777" w:rsidR="005F6EA7" w:rsidRDefault="00000000">
            <w:r>
              <w:t>10 Gbps</w:t>
            </w:r>
          </w:p>
        </w:tc>
        <w:tc>
          <w:tcPr>
            <w:tcW w:w="2880" w:type="dxa"/>
          </w:tcPr>
          <w:p w14:paraId="1305142A"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44E343A2" w14:textId="77777777" w:rsidR="005F6EA7" w:rsidRDefault="00000000">
            <w:r>
              <w:t>SR14,802,394</w:t>
            </w:r>
          </w:p>
        </w:tc>
      </w:tr>
    </w:tbl>
    <w:p w14:paraId="5619B52C" w14:textId="77777777" w:rsidR="005F6EA7" w:rsidRDefault="00000000">
      <w:r>
        <w:t>---</w:t>
      </w:r>
    </w:p>
    <w:p w14:paraId="33482BB5" w14:textId="77777777" w:rsidR="005F6EA7" w:rsidRDefault="00000000">
      <w:r>
        <w:t>Prices:</w:t>
      </w:r>
    </w:p>
    <w:p w14:paraId="72C1869B" w14:textId="77777777" w:rsidR="005F6EA7" w:rsidRDefault="005F6EA7"/>
    <w:p w14:paraId="0555EFEF" w14:textId="77777777" w:rsidR="005F6EA7" w:rsidRDefault="005F6EA7"/>
    <w:p w14:paraId="4CE24E75" w14:textId="77777777" w:rsidR="005F6EA7" w:rsidRDefault="005F6EA7"/>
    <w:tbl>
      <w:tblPr>
        <w:tblStyle w:val="TableGrid"/>
        <w:tblW w:w="0" w:type="auto"/>
        <w:tblLook w:val="04A0" w:firstRow="1" w:lastRow="0" w:firstColumn="1" w:lastColumn="0" w:noHBand="0" w:noVBand="1"/>
      </w:tblPr>
      <w:tblGrid>
        <w:gridCol w:w="2880"/>
        <w:gridCol w:w="2880"/>
        <w:gridCol w:w="2880"/>
      </w:tblGrid>
      <w:tr w:rsidR="005F6EA7" w14:paraId="303A4A05" w14:textId="77777777">
        <w:tc>
          <w:tcPr>
            <w:tcW w:w="2880" w:type="dxa"/>
          </w:tcPr>
          <w:p w14:paraId="20E8C5E8" w14:textId="77777777" w:rsidR="005F6EA7" w:rsidRDefault="00000000">
            <w:r>
              <w:t>Access Speeds​</w:t>
            </w:r>
            <w:r>
              <w:br/>
              <w:t>السرعة</w:t>
            </w:r>
          </w:p>
        </w:tc>
        <w:tc>
          <w:tcPr>
            <w:tcW w:w="2880" w:type="dxa"/>
          </w:tcPr>
          <w:p w14:paraId="1CFD223C" w14:textId="77777777" w:rsidR="005F6EA7" w:rsidRDefault="00000000">
            <w:r>
              <w:t>NRC</w:t>
            </w:r>
            <w:r>
              <w:br/>
              <w:t>رسوم التأسيس</w:t>
            </w:r>
          </w:p>
        </w:tc>
        <w:tc>
          <w:tcPr>
            <w:tcW w:w="2880" w:type="dxa"/>
          </w:tcPr>
          <w:p w14:paraId="3617202E" w14:textId="77777777" w:rsidR="005F6EA7" w:rsidRDefault="00000000">
            <w:r>
              <w:t>MRC</w:t>
            </w:r>
            <w:r>
              <w:br/>
              <w:t>الاشتراك الشهري</w:t>
            </w:r>
          </w:p>
        </w:tc>
      </w:tr>
      <w:tr w:rsidR="005F6EA7" w14:paraId="33FFB7B5" w14:textId="77777777">
        <w:tc>
          <w:tcPr>
            <w:tcW w:w="2880" w:type="dxa"/>
          </w:tcPr>
          <w:p w14:paraId="47367C54" w14:textId="77777777" w:rsidR="005F6EA7" w:rsidRDefault="00000000">
            <w:r>
              <w:t>1 Mbps</w:t>
            </w:r>
          </w:p>
        </w:tc>
        <w:tc>
          <w:tcPr>
            <w:tcW w:w="2880" w:type="dxa"/>
          </w:tcPr>
          <w:p w14:paraId="104C8C8B" w14:textId="77777777" w:rsidR="005F6EA7" w:rsidRDefault="00000000">
            <w:r>
              <w:t>​​​​SR2,783​</w:t>
            </w:r>
            <w:r>
              <w:br/>
              <w:t>​</w:t>
            </w:r>
            <w:r>
              <w:br/>
              <w:t>​</w:t>
            </w:r>
            <w:r>
              <w:br/>
              <w:t>​</w:t>
            </w:r>
            <w:r>
              <w:br/>
              <w:t>​</w:t>
            </w:r>
            <w:r>
              <w:br/>
              <w:t>​</w:t>
            </w:r>
          </w:p>
        </w:tc>
        <w:tc>
          <w:tcPr>
            <w:tcW w:w="2880" w:type="dxa"/>
          </w:tcPr>
          <w:p w14:paraId="63B864CB" w14:textId="77777777" w:rsidR="005F6EA7" w:rsidRDefault="00000000">
            <w:r>
              <w:t>SR3,245</w:t>
            </w:r>
          </w:p>
        </w:tc>
      </w:tr>
      <w:tr w:rsidR="005F6EA7" w14:paraId="61211E5D" w14:textId="77777777">
        <w:tc>
          <w:tcPr>
            <w:tcW w:w="2880" w:type="dxa"/>
          </w:tcPr>
          <w:p w14:paraId="74376D2C" w14:textId="77777777" w:rsidR="005F6EA7" w:rsidRDefault="00000000">
            <w:r>
              <w:t>2 Mbps</w:t>
            </w:r>
          </w:p>
        </w:tc>
        <w:tc>
          <w:tcPr>
            <w:tcW w:w="2880" w:type="dxa"/>
          </w:tcPr>
          <w:p w14:paraId="0D6429B3" w14:textId="77777777" w:rsidR="005F6EA7" w:rsidRDefault="00000000">
            <w:r>
              <w:t>​​​​SR2,783​</w:t>
            </w:r>
            <w:r>
              <w:br/>
              <w:t>​</w:t>
            </w:r>
            <w:r>
              <w:br/>
              <w:t>​</w:t>
            </w:r>
            <w:r>
              <w:br/>
              <w:t>​</w:t>
            </w:r>
            <w:r>
              <w:br/>
              <w:t>​</w:t>
            </w:r>
            <w:r>
              <w:br/>
              <w:t>​</w:t>
            </w:r>
          </w:p>
        </w:tc>
        <w:tc>
          <w:tcPr>
            <w:tcW w:w="2880" w:type="dxa"/>
          </w:tcPr>
          <w:p w14:paraId="56A05D1E" w14:textId="77777777" w:rsidR="005F6EA7" w:rsidRDefault="00000000">
            <w:r>
              <w:t>SR5,073</w:t>
            </w:r>
          </w:p>
        </w:tc>
      </w:tr>
      <w:tr w:rsidR="005F6EA7" w14:paraId="64CE0964" w14:textId="77777777">
        <w:tc>
          <w:tcPr>
            <w:tcW w:w="2880" w:type="dxa"/>
          </w:tcPr>
          <w:p w14:paraId="4E96C727" w14:textId="77777777" w:rsidR="005F6EA7" w:rsidRDefault="00000000">
            <w:r>
              <w:t>4 Mbps</w:t>
            </w:r>
          </w:p>
        </w:tc>
        <w:tc>
          <w:tcPr>
            <w:tcW w:w="2880" w:type="dxa"/>
          </w:tcPr>
          <w:p w14:paraId="0962F631" w14:textId="77777777" w:rsidR="005F6EA7" w:rsidRDefault="00000000">
            <w:r>
              <w:t>​​​​SR2,783​</w:t>
            </w:r>
            <w:r>
              <w:br/>
              <w:t>​</w:t>
            </w:r>
            <w:r>
              <w:br/>
              <w:t>​</w:t>
            </w:r>
            <w:r>
              <w:br/>
              <w:t>​</w:t>
            </w:r>
            <w:r>
              <w:br/>
              <w:t>​</w:t>
            </w:r>
            <w:r>
              <w:br/>
              <w:t>​</w:t>
            </w:r>
          </w:p>
        </w:tc>
        <w:tc>
          <w:tcPr>
            <w:tcW w:w="2880" w:type="dxa"/>
          </w:tcPr>
          <w:p w14:paraId="348B732B" w14:textId="77777777" w:rsidR="005F6EA7" w:rsidRDefault="00000000">
            <w:r>
              <w:t>SR9,114</w:t>
            </w:r>
          </w:p>
        </w:tc>
      </w:tr>
      <w:tr w:rsidR="005F6EA7" w14:paraId="4DB90F63" w14:textId="77777777">
        <w:tc>
          <w:tcPr>
            <w:tcW w:w="2880" w:type="dxa"/>
          </w:tcPr>
          <w:p w14:paraId="4F4B3A30" w14:textId="77777777" w:rsidR="005F6EA7" w:rsidRDefault="00000000">
            <w:r>
              <w:t>5 Mbps</w:t>
            </w:r>
          </w:p>
        </w:tc>
        <w:tc>
          <w:tcPr>
            <w:tcW w:w="2880" w:type="dxa"/>
          </w:tcPr>
          <w:p w14:paraId="14041CC1" w14:textId="77777777" w:rsidR="005F6EA7" w:rsidRDefault="00000000">
            <w:r>
              <w:t>​​​​SR2,783​</w:t>
            </w:r>
            <w:r>
              <w:br/>
              <w:t>​</w:t>
            </w:r>
            <w:r>
              <w:br/>
              <w:t>​</w:t>
            </w:r>
            <w:r>
              <w:br/>
              <w:t>​</w:t>
            </w:r>
            <w:r>
              <w:br/>
              <w:t>​</w:t>
            </w:r>
            <w:r>
              <w:br/>
              <w:t>​</w:t>
            </w:r>
          </w:p>
        </w:tc>
        <w:tc>
          <w:tcPr>
            <w:tcW w:w="2880" w:type="dxa"/>
          </w:tcPr>
          <w:p w14:paraId="7CCFDF5E" w14:textId="77777777" w:rsidR="005F6EA7" w:rsidRDefault="00000000">
            <w:r>
              <w:t>SR11,135</w:t>
            </w:r>
          </w:p>
        </w:tc>
      </w:tr>
      <w:tr w:rsidR="005F6EA7" w14:paraId="64555319" w14:textId="77777777">
        <w:tc>
          <w:tcPr>
            <w:tcW w:w="2880" w:type="dxa"/>
          </w:tcPr>
          <w:p w14:paraId="4F901491" w14:textId="77777777" w:rsidR="005F6EA7" w:rsidRDefault="00000000">
            <w:r>
              <w:t>6 Mbps</w:t>
            </w:r>
          </w:p>
        </w:tc>
        <w:tc>
          <w:tcPr>
            <w:tcW w:w="2880" w:type="dxa"/>
          </w:tcPr>
          <w:p w14:paraId="6571E314" w14:textId="77777777" w:rsidR="005F6EA7" w:rsidRDefault="00000000">
            <w:r>
              <w:t>​​​​SR2,783​</w:t>
            </w:r>
            <w:r>
              <w:br/>
              <w:t>​</w:t>
            </w:r>
            <w:r>
              <w:br/>
              <w:t>​</w:t>
            </w:r>
            <w:r>
              <w:br/>
              <w:t>​</w:t>
            </w:r>
            <w:r>
              <w:br/>
              <w:t>​</w:t>
            </w:r>
            <w:r>
              <w:br/>
              <w:t>​</w:t>
            </w:r>
          </w:p>
        </w:tc>
        <w:tc>
          <w:tcPr>
            <w:tcW w:w="2880" w:type="dxa"/>
          </w:tcPr>
          <w:p w14:paraId="5D215F63" w14:textId="77777777" w:rsidR="005F6EA7" w:rsidRDefault="00000000">
            <w:r>
              <w:t>SR13,156</w:t>
            </w:r>
          </w:p>
        </w:tc>
      </w:tr>
      <w:tr w:rsidR="005F6EA7" w14:paraId="0ADE42EB" w14:textId="77777777">
        <w:tc>
          <w:tcPr>
            <w:tcW w:w="2880" w:type="dxa"/>
          </w:tcPr>
          <w:p w14:paraId="3861C2C5" w14:textId="77777777" w:rsidR="005F6EA7" w:rsidRDefault="00000000">
            <w:r>
              <w:t>8 Mbps</w:t>
            </w:r>
          </w:p>
        </w:tc>
        <w:tc>
          <w:tcPr>
            <w:tcW w:w="2880" w:type="dxa"/>
          </w:tcPr>
          <w:p w14:paraId="1979CD7F" w14:textId="77777777" w:rsidR="005F6EA7" w:rsidRDefault="00000000">
            <w:r>
              <w:t>​​​​SR2,783​</w:t>
            </w:r>
            <w:r>
              <w:br/>
              <w:t>​</w:t>
            </w:r>
            <w:r>
              <w:br/>
              <w:t>​</w:t>
            </w:r>
            <w:r>
              <w:br/>
              <w:t>​</w:t>
            </w:r>
            <w:r>
              <w:br/>
              <w:t>​</w:t>
            </w:r>
            <w:r>
              <w:br/>
              <w:t>​</w:t>
            </w:r>
          </w:p>
        </w:tc>
        <w:tc>
          <w:tcPr>
            <w:tcW w:w="2880" w:type="dxa"/>
          </w:tcPr>
          <w:p w14:paraId="70CD3103" w14:textId="77777777" w:rsidR="005F6EA7" w:rsidRDefault="00000000">
            <w:r>
              <w:t>SR17,197</w:t>
            </w:r>
          </w:p>
        </w:tc>
      </w:tr>
      <w:tr w:rsidR="005F6EA7" w14:paraId="0A826AEC" w14:textId="77777777">
        <w:tc>
          <w:tcPr>
            <w:tcW w:w="2880" w:type="dxa"/>
          </w:tcPr>
          <w:p w14:paraId="0BB9EA65" w14:textId="77777777" w:rsidR="005F6EA7" w:rsidRDefault="00000000">
            <w:r>
              <w:t>10 Mbps</w:t>
            </w:r>
          </w:p>
        </w:tc>
        <w:tc>
          <w:tcPr>
            <w:tcW w:w="2880" w:type="dxa"/>
          </w:tcPr>
          <w:p w14:paraId="7661E0EE" w14:textId="77777777" w:rsidR="005F6EA7" w:rsidRDefault="00000000">
            <w:r>
              <w:t>SR7,283</w:t>
            </w:r>
            <w:r>
              <w:br/>
              <w:t>​​</w:t>
            </w:r>
            <w:r>
              <w:br/>
              <w:t>​​</w:t>
            </w:r>
            <w:r>
              <w:br/>
              <w:t>​​</w:t>
            </w:r>
            <w:r>
              <w:br/>
              <w:t>​​</w:t>
            </w:r>
            <w:r>
              <w:br/>
              <w:t>​​</w:t>
            </w:r>
            <w:r>
              <w:br/>
              <w:t>​​</w:t>
            </w:r>
            <w:r>
              <w:br/>
              <w:t>​​</w:t>
            </w:r>
            <w:r>
              <w:br/>
            </w:r>
            <w:r>
              <w:lastRenderedPageBreak/>
              <w:t>​​</w:t>
            </w:r>
            <w:r>
              <w:br/>
              <w:t>​​</w:t>
            </w:r>
            <w:r>
              <w:br/>
              <w:t>​​</w:t>
            </w:r>
            <w:r>
              <w:br/>
              <w:t>​​</w:t>
            </w:r>
            <w:r>
              <w:br/>
              <w:t>​​</w:t>
            </w:r>
            <w:r>
              <w:br/>
              <w:t>​​</w:t>
            </w:r>
            <w:r>
              <w:br/>
              <w:t>​</w:t>
            </w:r>
          </w:p>
        </w:tc>
        <w:tc>
          <w:tcPr>
            <w:tcW w:w="2880" w:type="dxa"/>
          </w:tcPr>
          <w:p w14:paraId="23FF0C2A" w14:textId="77777777" w:rsidR="005F6EA7" w:rsidRDefault="00000000">
            <w:r>
              <w:lastRenderedPageBreak/>
              <w:t>SR20,777</w:t>
            </w:r>
          </w:p>
        </w:tc>
      </w:tr>
      <w:tr w:rsidR="005F6EA7" w14:paraId="1477BDE3" w14:textId="77777777">
        <w:tc>
          <w:tcPr>
            <w:tcW w:w="2880" w:type="dxa"/>
          </w:tcPr>
          <w:p w14:paraId="484C9409" w14:textId="77777777" w:rsidR="005F6EA7" w:rsidRDefault="00000000">
            <w:r>
              <w:t>15 Mbps</w:t>
            </w:r>
          </w:p>
        </w:tc>
        <w:tc>
          <w:tcPr>
            <w:tcW w:w="2880" w:type="dxa"/>
          </w:tcPr>
          <w:p w14:paraId="3CD7EEDE"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42F38D12" w14:textId="77777777" w:rsidR="005F6EA7" w:rsidRDefault="00000000">
            <w:r>
              <w:t>SR30,635</w:t>
            </w:r>
          </w:p>
        </w:tc>
      </w:tr>
      <w:tr w:rsidR="005F6EA7" w14:paraId="645258FD" w14:textId="77777777">
        <w:tc>
          <w:tcPr>
            <w:tcW w:w="2880" w:type="dxa"/>
          </w:tcPr>
          <w:p w14:paraId="50BC78D8" w14:textId="77777777" w:rsidR="005F6EA7" w:rsidRDefault="00000000">
            <w:r>
              <w:t>20 Mbps</w:t>
            </w:r>
          </w:p>
        </w:tc>
        <w:tc>
          <w:tcPr>
            <w:tcW w:w="2880" w:type="dxa"/>
          </w:tcPr>
          <w:p w14:paraId="6974C5F7"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3FDB8A38" w14:textId="77777777" w:rsidR="005F6EA7" w:rsidRDefault="00000000">
            <w:r>
              <w:t>SR40,493</w:t>
            </w:r>
          </w:p>
        </w:tc>
      </w:tr>
      <w:tr w:rsidR="005F6EA7" w14:paraId="3556FAA5" w14:textId="77777777">
        <w:tc>
          <w:tcPr>
            <w:tcW w:w="2880" w:type="dxa"/>
          </w:tcPr>
          <w:p w14:paraId="462CC929" w14:textId="77777777" w:rsidR="005F6EA7" w:rsidRDefault="00000000">
            <w:r>
              <w:t>25 Mbps</w:t>
            </w:r>
          </w:p>
        </w:tc>
        <w:tc>
          <w:tcPr>
            <w:tcW w:w="2880" w:type="dxa"/>
          </w:tcPr>
          <w:p w14:paraId="3F2E0F46" w14:textId="77777777" w:rsidR="005F6EA7" w:rsidRDefault="00000000">
            <w:r>
              <w:t>SR7,283</w:t>
            </w:r>
            <w:r>
              <w:br/>
              <w:t>​​</w:t>
            </w:r>
            <w:r>
              <w:br/>
              <w:t>​​</w:t>
            </w:r>
            <w:r>
              <w:br/>
              <w:t>​​</w:t>
            </w:r>
            <w:r>
              <w:br/>
              <w:t>​​</w:t>
            </w:r>
            <w:r>
              <w:br/>
              <w:t>​​</w:t>
            </w:r>
            <w:r>
              <w:br/>
              <w:t>​​</w:t>
            </w:r>
            <w:r>
              <w:br/>
              <w:t>​​</w:t>
            </w:r>
            <w:r>
              <w:br/>
              <w:t>​​</w:t>
            </w:r>
            <w:r>
              <w:br/>
              <w:t>​​</w:t>
            </w:r>
            <w:r>
              <w:br/>
              <w:t>​​</w:t>
            </w:r>
            <w:r>
              <w:br/>
              <w:t>​​</w:t>
            </w:r>
            <w:r>
              <w:br/>
              <w:t>​​</w:t>
            </w:r>
            <w:r>
              <w:br/>
            </w:r>
            <w:r>
              <w:lastRenderedPageBreak/>
              <w:t>​​</w:t>
            </w:r>
            <w:r>
              <w:br/>
              <w:t>​</w:t>
            </w:r>
          </w:p>
        </w:tc>
        <w:tc>
          <w:tcPr>
            <w:tcW w:w="2880" w:type="dxa"/>
          </w:tcPr>
          <w:p w14:paraId="650CC10D" w14:textId="77777777" w:rsidR="005F6EA7" w:rsidRDefault="00000000">
            <w:r>
              <w:lastRenderedPageBreak/>
              <w:t>SR50,350</w:t>
            </w:r>
          </w:p>
        </w:tc>
      </w:tr>
      <w:tr w:rsidR="005F6EA7" w14:paraId="0581BD65" w14:textId="77777777">
        <w:tc>
          <w:tcPr>
            <w:tcW w:w="2880" w:type="dxa"/>
          </w:tcPr>
          <w:p w14:paraId="64DA6D7F" w14:textId="77777777" w:rsidR="005F6EA7" w:rsidRDefault="00000000">
            <w:r>
              <w:t>30 Mbps</w:t>
            </w:r>
          </w:p>
        </w:tc>
        <w:tc>
          <w:tcPr>
            <w:tcW w:w="2880" w:type="dxa"/>
          </w:tcPr>
          <w:p w14:paraId="2AA78E02"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78FFB9A4" w14:textId="77777777" w:rsidR="005F6EA7" w:rsidRDefault="00000000">
            <w:r>
              <w:t>SR60,209</w:t>
            </w:r>
          </w:p>
        </w:tc>
      </w:tr>
      <w:tr w:rsidR="005F6EA7" w14:paraId="27DE2219" w14:textId="77777777">
        <w:tc>
          <w:tcPr>
            <w:tcW w:w="2880" w:type="dxa"/>
          </w:tcPr>
          <w:p w14:paraId="5D4B860F" w14:textId="77777777" w:rsidR="005F6EA7" w:rsidRDefault="00000000">
            <w:r>
              <w:t>40 Mbps</w:t>
            </w:r>
          </w:p>
        </w:tc>
        <w:tc>
          <w:tcPr>
            <w:tcW w:w="2880" w:type="dxa"/>
          </w:tcPr>
          <w:p w14:paraId="3562DA65"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2C613294" w14:textId="77777777" w:rsidR="005F6EA7" w:rsidRDefault="00000000">
            <w:r>
              <w:t>SR63,360</w:t>
            </w:r>
          </w:p>
        </w:tc>
      </w:tr>
      <w:tr w:rsidR="005F6EA7" w14:paraId="3F8205DC" w14:textId="77777777">
        <w:tc>
          <w:tcPr>
            <w:tcW w:w="2880" w:type="dxa"/>
          </w:tcPr>
          <w:p w14:paraId="0FCED3C1" w14:textId="77777777" w:rsidR="005F6EA7" w:rsidRDefault="00000000">
            <w:r>
              <w:t>50 Mbps</w:t>
            </w:r>
          </w:p>
        </w:tc>
        <w:tc>
          <w:tcPr>
            <w:tcW w:w="2880" w:type="dxa"/>
          </w:tcPr>
          <w:p w14:paraId="0C9E4F36"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305171A8" w14:textId="77777777" w:rsidR="005F6EA7" w:rsidRDefault="00000000">
            <w:r>
              <w:t>SR97,690</w:t>
            </w:r>
          </w:p>
        </w:tc>
      </w:tr>
      <w:tr w:rsidR="005F6EA7" w14:paraId="4B67EEC1" w14:textId="77777777">
        <w:tc>
          <w:tcPr>
            <w:tcW w:w="2880" w:type="dxa"/>
          </w:tcPr>
          <w:p w14:paraId="7A279BDD" w14:textId="77777777" w:rsidR="005F6EA7" w:rsidRDefault="00000000">
            <w:r>
              <w:t>60 Mbps</w:t>
            </w:r>
          </w:p>
        </w:tc>
        <w:tc>
          <w:tcPr>
            <w:tcW w:w="2880" w:type="dxa"/>
          </w:tcPr>
          <w:p w14:paraId="5C937069" w14:textId="77777777" w:rsidR="005F6EA7" w:rsidRDefault="00000000">
            <w:r>
              <w:t>SR7,283</w:t>
            </w:r>
            <w:r>
              <w:br/>
              <w:t>​​</w:t>
            </w:r>
            <w:r>
              <w:br/>
              <w:t>​​</w:t>
            </w:r>
            <w:r>
              <w:br/>
            </w:r>
            <w:r>
              <w:lastRenderedPageBreak/>
              <w:t>​​</w:t>
            </w:r>
            <w:r>
              <w:br/>
              <w:t>​​</w:t>
            </w:r>
            <w:r>
              <w:br/>
              <w:t>​​</w:t>
            </w:r>
            <w:r>
              <w:br/>
              <w:t>​​</w:t>
            </w:r>
            <w:r>
              <w:br/>
              <w:t>​​</w:t>
            </w:r>
            <w:r>
              <w:br/>
              <w:t>​​</w:t>
            </w:r>
            <w:r>
              <w:br/>
              <w:t>​​</w:t>
            </w:r>
            <w:r>
              <w:br/>
              <w:t>​​</w:t>
            </w:r>
            <w:r>
              <w:br/>
              <w:t>​​</w:t>
            </w:r>
            <w:r>
              <w:br/>
              <w:t>​​</w:t>
            </w:r>
            <w:r>
              <w:br/>
              <w:t>​​</w:t>
            </w:r>
            <w:r>
              <w:br/>
              <w:t>​</w:t>
            </w:r>
          </w:p>
        </w:tc>
        <w:tc>
          <w:tcPr>
            <w:tcW w:w="2880" w:type="dxa"/>
          </w:tcPr>
          <w:p w14:paraId="1F4C410A" w14:textId="77777777" w:rsidR="005F6EA7" w:rsidRDefault="00000000">
            <w:r>
              <w:lastRenderedPageBreak/>
              <w:t>SR114,236</w:t>
            </w:r>
          </w:p>
        </w:tc>
      </w:tr>
      <w:tr w:rsidR="005F6EA7" w14:paraId="3D488F7A" w14:textId="77777777">
        <w:tc>
          <w:tcPr>
            <w:tcW w:w="2880" w:type="dxa"/>
          </w:tcPr>
          <w:p w14:paraId="6D3F3EF2" w14:textId="77777777" w:rsidR="005F6EA7" w:rsidRDefault="00000000">
            <w:r>
              <w:t>70 Mbps</w:t>
            </w:r>
          </w:p>
        </w:tc>
        <w:tc>
          <w:tcPr>
            <w:tcW w:w="2880" w:type="dxa"/>
          </w:tcPr>
          <w:p w14:paraId="2E5ECC24"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05CA4F15" w14:textId="77777777" w:rsidR="005F6EA7" w:rsidRDefault="00000000">
            <w:r>
              <w:t>SR131,796</w:t>
            </w:r>
          </w:p>
        </w:tc>
      </w:tr>
      <w:tr w:rsidR="005F6EA7" w14:paraId="1C13696C" w14:textId="77777777">
        <w:tc>
          <w:tcPr>
            <w:tcW w:w="2880" w:type="dxa"/>
          </w:tcPr>
          <w:p w14:paraId="23B513AA" w14:textId="77777777" w:rsidR="005F6EA7" w:rsidRDefault="00000000">
            <w:r>
              <w:t>75 Mbps</w:t>
            </w:r>
          </w:p>
        </w:tc>
        <w:tc>
          <w:tcPr>
            <w:tcW w:w="2880" w:type="dxa"/>
          </w:tcPr>
          <w:p w14:paraId="74C01A26"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08B82941" w14:textId="77777777" w:rsidR="005F6EA7" w:rsidRDefault="00000000">
            <w:r>
              <w:t>SR133,146</w:t>
            </w:r>
          </w:p>
        </w:tc>
      </w:tr>
      <w:tr w:rsidR="005F6EA7" w14:paraId="7839E5AC" w14:textId="77777777">
        <w:tc>
          <w:tcPr>
            <w:tcW w:w="2880" w:type="dxa"/>
          </w:tcPr>
          <w:p w14:paraId="2FC020AA" w14:textId="77777777" w:rsidR="005F6EA7" w:rsidRDefault="00000000">
            <w:r>
              <w:t>80 Mbps</w:t>
            </w:r>
          </w:p>
        </w:tc>
        <w:tc>
          <w:tcPr>
            <w:tcW w:w="2880" w:type="dxa"/>
          </w:tcPr>
          <w:p w14:paraId="78B1D7B8" w14:textId="77777777" w:rsidR="005F6EA7" w:rsidRDefault="00000000">
            <w:r>
              <w:t>SR7,283</w:t>
            </w:r>
            <w:r>
              <w:br/>
              <w:t>​​</w:t>
            </w:r>
            <w:r>
              <w:br/>
              <w:t>​​</w:t>
            </w:r>
            <w:r>
              <w:br/>
              <w:t>​​</w:t>
            </w:r>
            <w:r>
              <w:br/>
              <w:t>​​</w:t>
            </w:r>
            <w:r>
              <w:br/>
              <w:t>​​</w:t>
            </w:r>
            <w:r>
              <w:br/>
              <w:t>​​</w:t>
            </w:r>
            <w:r>
              <w:br/>
              <w:t>​​</w:t>
            </w:r>
            <w:r>
              <w:br/>
            </w:r>
            <w:r>
              <w:lastRenderedPageBreak/>
              <w:t>​​</w:t>
            </w:r>
            <w:r>
              <w:br/>
              <w:t>​​</w:t>
            </w:r>
            <w:r>
              <w:br/>
              <w:t>​​</w:t>
            </w:r>
            <w:r>
              <w:br/>
              <w:t>​​</w:t>
            </w:r>
            <w:r>
              <w:br/>
              <w:t>​​</w:t>
            </w:r>
            <w:r>
              <w:br/>
              <w:t>​​</w:t>
            </w:r>
            <w:r>
              <w:br/>
              <w:t>​</w:t>
            </w:r>
          </w:p>
        </w:tc>
        <w:tc>
          <w:tcPr>
            <w:tcW w:w="2880" w:type="dxa"/>
          </w:tcPr>
          <w:p w14:paraId="59ADB65D" w14:textId="77777777" w:rsidR="005F6EA7" w:rsidRDefault="00000000">
            <w:r>
              <w:lastRenderedPageBreak/>
              <w:t>SR148,774</w:t>
            </w:r>
          </w:p>
        </w:tc>
      </w:tr>
      <w:tr w:rsidR="005F6EA7" w14:paraId="2B75E8BB" w14:textId="77777777">
        <w:tc>
          <w:tcPr>
            <w:tcW w:w="2880" w:type="dxa"/>
          </w:tcPr>
          <w:p w14:paraId="602CFA28" w14:textId="77777777" w:rsidR="005F6EA7" w:rsidRDefault="00000000">
            <w:r>
              <w:t>90 Mbps</w:t>
            </w:r>
          </w:p>
        </w:tc>
        <w:tc>
          <w:tcPr>
            <w:tcW w:w="2880" w:type="dxa"/>
          </w:tcPr>
          <w:p w14:paraId="3885C858"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7F639C73" w14:textId="77777777" w:rsidR="005F6EA7" w:rsidRDefault="00000000">
            <w:r>
              <w:t>SR167,206</w:t>
            </w:r>
          </w:p>
        </w:tc>
      </w:tr>
      <w:tr w:rsidR="005F6EA7" w14:paraId="56616982" w14:textId="77777777">
        <w:tc>
          <w:tcPr>
            <w:tcW w:w="2880" w:type="dxa"/>
          </w:tcPr>
          <w:p w14:paraId="656E18A3" w14:textId="77777777" w:rsidR="005F6EA7" w:rsidRDefault="00000000">
            <w:r>
              <w:t>100 Mbps</w:t>
            </w:r>
          </w:p>
        </w:tc>
        <w:tc>
          <w:tcPr>
            <w:tcW w:w="2880" w:type="dxa"/>
          </w:tcPr>
          <w:p w14:paraId="4BB402BA"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53D9676C" w14:textId="77777777" w:rsidR="005F6EA7" w:rsidRDefault="00000000">
            <w:r>
              <w:t>SR185,638</w:t>
            </w:r>
          </w:p>
        </w:tc>
      </w:tr>
      <w:tr w:rsidR="005F6EA7" w14:paraId="08E1182F" w14:textId="77777777">
        <w:tc>
          <w:tcPr>
            <w:tcW w:w="2880" w:type="dxa"/>
          </w:tcPr>
          <w:p w14:paraId="721980CE" w14:textId="77777777" w:rsidR="005F6EA7" w:rsidRDefault="00000000">
            <w:r>
              <w:t>120 Mbps</w:t>
            </w:r>
          </w:p>
        </w:tc>
        <w:tc>
          <w:tcPr>
            <w:tcW w:w="2880" w:type="dxa"/>
          </w:tcPr>
          <w:p w14:paraId="576F6435" w14:textId="77777777" w:rsidR="005F6EA7" w:rsidRDefault="00000000">
            <w:r>
              <w:t>SR7,283</w:t>
            </w:r>
            <w:r>
              <w:br/>
              <w:t>​​</w:t>
            </w:r>
            <w:r>
              <w:br/>
              <w:t>​​</w:t>
            </w:r>
            <w:r>
              <w:br/>
              <w:t>​​</w:t>
            </w:r>
            <w:r>
              <w:br/>
              <w:t>​​</w:t>
            </w:r>
            <w:r>
              <w:br/>
              <w:t>​​</w:t>
            </w:r>
            <w:r>
              <w:br/>
              <w:t>​​</w:t>
            </w:r>
            <w:r>
              <w:br/>
              <w:t>​​</w:t>
            </w:r>
            <w:r>
              <w:br/>
              <w:t>​​</w:t>
            </w:r>
            <w:r>
              <w:br/>
              <w:t>​​</w:t>
            </w:r>
            <w:r>
              <w:br/>
              <w:t>​​</w:t>
            </w:r>
            <w:r>
              <w:br/>
              <w:t>​​</w:t>
            </w:r>
            <w:r>
              <w:br/>
              <w:t>​​</w:t>
            </w:r>
            <w:r>
              <w:br/>
            </w:r>
            <w:r>
              <w:lastRenderedPageBreak/>
              <w:t>​​</w:t>
            </w:r>
            <w:r>
              <w:br/>
              <w:t>​</w:t>
            </w:r>
          </w:p>
        </w:tc>
        <w:tc>
          <w:tcPr>
            <w:tcW w:w="2880" w:type="dxa"/>
          </w:tcPr>
          <w:p w14:paraId="67642B61" w14:textId="77777777" w:rsidR="005F6EA7" w:rsidRDefault="00000000">
            <w:r>
              <w:lastRenderedPageBreak/>
              <w:t>SR217,102</w:t>
            </w:r>
          </w:p>
        </w:tc>
      </w:tr>
      <w:tr w:rsidR="005F6EA7" w14:paraId="37B53AF5" w14:textId="77777777">
        <w:tc>
          <w:tcPr>
            <w:tcW w:w="2880" w:type="dxa"/>
          </w:tcPr>
          <w:p w14:paraId="3E6984C9" w14:textId="77777777" w:rsidR="005F6EA7" w:rsidRDefault="00000000">
            <w:r>
              <w:t>130 Mbps</w:t>
            </w:r>
          </w:p>
        </w:tc>
        <w:tc>
          <w:tcPr>
            <w:tcW w:w="2880" w:type="dxa"/>
          </w:tcPr>
          <w:p w14:paraId="7117F852" w14:textId="77777777" w:rsidR="005F6EA7" w:rsidRDefault="00000000">
            <w:r>
              <w:t>SR7,283</w:t>
            </w:r>
            <w:r>
              <w:br/>
              <w:t>​​</w:t>
            </w:r>
            <w:r>
              <w:br/>
              <w:t>​​</w:t>
            </w:r>
            <w:r>
              <w:br/>
              <w:t>​​</w:t>
            </w:r>
            <w:r>
              <w:br/>
              <w:t>​​</w:t>
            </w:r>
            <w:r>
              <w:br/>
              <w:t>​​</w:t>
            </w:r>
            <w:r>
              <w:br/>
              <w:t>​​</w:t>
            </w:r>
            <w:r>
              <w:br/>
              <w:t>​​</w:t>
            </w:r>
            <w:r>
              <w:br/>
              <w:t>​​</w:t>
            </w:r>
            <w:r>
              <w:br/>
              <w:t>​​</w:t>
            </w:r>
            <w:r>
              <w:br/>
              <w:t>​​</w:t>
            </w:r>
            <w:r>
              <w:br/>
              <w:t>​​</w:t>
            </w:r>
            <w:r>
              <w:br/>
              <w:t>​​</w:t>
            </w:r>
            <w:r>
              <w:br/>
              <w:t>​​</w:t>
            </w:r>
            <w:r>
              <w:br/>
              <w:t>​</w:t>
            </w:r>
          </w:p>
        </w:tc>
        <w:tc>
          <w:tcPr>
            <w:tcW w:w="2880" w:type="dxa"/>
          </w:tcPr>
          <w:p w14:paraId="3F9E51CF" w14:textId="77777777" w:rsidR="005F6EA7" w:rsidRDefault="00000000">
            <w:r>
              <w:t>SR233,631</w:t>
            </w:r>
          </w:p>
        </w:tc>
      </w:tr>
      <w:tr w:rsidR="005F6EA7" w14:paraId="1BEF98BC" w14:textId="77777777">
        <w:tc>
          <w:tcPr>
            <w:tcW w:w="2880" w:type="dxa"/>
          </w:tcPr>
          <w:p w14:paraId="3EA38ACB" w14:textId="77777777" w:rsidR="005F6EA7" w:rsidRDefault="00000000">
            <w:r>
              <w:t>140 Mbps</w:t>
            </w:r>
          </w:p>
        </w:tc>
        <w:tc>
          <w:tcPr>
            <w:tcW w:w="2880" w:type="dxa"/>
          </w:tcPr>
          <w:p w14:paraId="231053A8" w14:textId="77777777" w:rsidR="005F6EA7" w:rsidRDefault="00000000">
            <w:r>
              <w:t>SR7,714</w:t>
            </w:r>
            <w:r>
              <w:br/>
              <w:t>​​</w:t>
            </w:r>
            <w:r>
              <w:br/>
              <w:t>​</w:t>
            </w:r>
          </w:p>
        </w:tc>
        <w:tc>
          <w:tcPr>
            <w:tcW w:w="2880" w:type="dxa"/>
          </w:tcPr>
          <w:p w14:paraId="44661991" w14:textId="77777777" w:rsidR="005F6EA7" w:rsidRDefault="00000000">
            <w:r>
              <w:t>SR248,706</w:t>
            </w:r>
          </w:p>
        </w:tc>
      </w:tr>
      <w:tr w:rsidR="005F6EA7" w14:paraId="61F55CCF" w14:textId="77777777">
        <w:tc>
          <w:tcPr>
            <w:tcW w:w="2880" w:type="dxa"/>
          </w:tcPr>
          <w:p w14:paraId="51C31B98" w14:textId="77777777" w:rsidR="005F6EA7" w:rsidRDefault="00000000">
            <w:r>
              <w:t>155 Mbps</w:t>
            </w:r>
          </w:p>
        </w:tc>
        <w:tc>
          <w:tcPr>
            <w:tcW w:w="2880" w:type="dxa"/>
          </w:tcPr>
          <w:p w14:paraId="45067202" w14:textId="77777777" w:rsidR="005F6EA7" w:rsidRDefault="00000000">
            <w:r>
              <w:t>SR7,714</w:t>
            </w:r>
            <w:r>
              <w:br/>
              <w:t>​​</w:t>
            </w:r>
            <w:r>
              <w:br/>
              <w:t>​</w:t>
            </w:r>
          </w:p>
        </w:tc>
        <w:tc>
          <w:tcPr>
            <w:tcW w:w="2880" w:type="dxa"/>
          </w:tcPr>
          <w:p w14:paraId="23507DC3" w14:textId="77777777" w:rsidR="005F6EA7" w:rsidRDefault="00000000">
            <w:r>
              <w:t>SR271,318</w:t>
            </w:r>
          </w:p>
        </w:tc>
      </w:tr>
      <w:tr w:rsidR="005F6EA7" w14:paraId="5066ADBA" w14:textId="77777777">
        <w:tc>
          <w:tcPr>
            <w:tcW w:w="2880" w:type="dxa"/>
          </w:tcPr>
          <w:p w14:paraId="1CF6492B" w14:textId="77777777" w:rsidR="005F6EA7" w:rsidRDefault="00000000">
            <w:r>
              <w:t>200 Mbps</w:t>
            </w:r>
          </w:p>
        </w:tc>
        <w:tc>
          <w:tcPr>
            <w:tcW w:w="2880" w:type="dxa"/>
          </w:tcPr>
          <w:p w14:paraId="2F61B38A" w14:textId="77777777" w:rsidR="005F6EA7" w:rsidRDefault="00000000">
            <w:r>
              <w:t>SR7,714</w:t>
            </w:r>
            <w:r>
              <w:br/>
              <w:t>​​</w:t>
            </w:r>
            <w:r>
              <w:br/>
              <w:t>​</w:t>
            </w:r>
          </w:p>
        </w:tc>
        <w:tc>
          <w:tcPr>
            <w:tcW w:w="2880" w:type="dxa"/>
          </w:tcPr>
          <w:p w14:paraId="52318275" w14:textId="77777777" w:rsidR="005F6EA7" w:rsidRDefault="00000000">
            <w:r>
              <w:t>SR348,966</w:t>
            </w:r>
          </w:p>
        </w:tc>
      </w:tr>
      <w:tr w:rsidR="005F6EA7" w14:paraId="05C48827" w14:textId="77777777">
        <w:tc>
          <w:tcPr>
            <w:tcW w:w="2880" w:type="dxa"/>
          </w:tcPr>
          <w:p w14:paraId="0E238FA4" w14:textId="77777777" w:rsidR="005F6EA7" w:rsidRDefault="00000000">
            <w:r>
              <w:t>300 Mbps</w:t>
            </w:r>
          </w:p>
        </w:tc>
        <w:tc>
          <w:tcPr>
            <w:tcW w:w="2880" w:type="dxa"/>
          </w:tcPr>
          <w:p w14:paraId="054A3C9B"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0C03B85D" w14:textId="77777777" w:rsidR="005F6EA7" w:rsidRDefault="00000000">
            <w:r>
              <w:t>SR501,269</w:t>
            </w:r>
          </w:p>
        </w:tc>
      </w:tr>
      <w:tr w:rsidR="005F6EA7" w14:paraId="294598DE" w14:textId="77777777">
        <w:tc>
          <w:tcPr>
            <w:tcW w:w="2880" w:type="dxa"/>
          </w:tcPr>
          <w:p w14:paraId="5FA7F4C4" w14:textId="77777777" w:rsidR="005F6EA7" w:rsidRDefault="00000000">
            <w:r>
              <w:t>400 Mbps</w:t>
            </w:r>
          </w:p>
        </w:tc>
        <w:tc>
          <w:tcPr>
            <w:tcW w:w="2880" w:type="dxa"/>
          </w:tcPr>
          <w:p w14:paraId="4965F0AC" w14:textId="77777777" w:rsidR="005F6EA7" w:rsidRDefault="00000000">
            <w:r>
              <w:t>​SR8,146</w:t>
            </w:r>
            <w:r>
              <w:br/>
              <w:t>​​</w:t>
            </w:r>
            <w:r>
              <w:br/>
              <w:t>​​</w:t>
            </w:r>
            <w:r>
              <w:br/>
              <w:t>​​</w:t>
            </w:r>
            <w:r>
              <w:br/>
              <w:t>​​</w:t>
            </w:r>
            <w:r>
              <w:br/>
              <w:t>​​</w:t>
            </w:r>
            <w:r>
              <w:br/>
            </w:r>
            <w:r>
              <w:lastRenderedPageBreak/>
              <w:t>​​</w:t>
            </w:r>
            <w:r>
              <w:br/>
              <w:t>​​</w:t>
            </w:r>
            <w:r>
              <w:br/>
              <w:t>​​</w:t>
            </w:r>
            <w:r>
              <w:br/>
              <w:t>​​</w:t>
            </w:r>
            <w:r>
              <w:br/>
              <w:t>​​</w:t>
            </w:r>
            <w:r>
              <w:br/>
              <w:t>​​</w:t>
            </w:r>
            <w:r>
              <w:br/>
              <w:t>​​</w:t>
            </w:r>
            <w:r>
              <w:br/>
              <w:t>​​</w:t>
            </w:r>
            <w:r>
              <w:br/>
              <w:t>​​</w:t>
            </w:r>
            <w:r>
              <w:br/>
              <w:t>​​</w:t>
            </w:r>
            <w:r>
              <w:br/>
              <w:t>​</w:t>
            </w:r>
          </w:p>
        </w:tc>
        <w:tc>
          <w:tcPr>
            <w:tcW w:w="2880" w:type="dxa"/>
          </w:tcPr>
          <w:p w14:paraId="66CEDEC8" w14:textId="77777777" w:rsidR="005F6EA7" w:rsidRDefault="00000000">
            <w:r>
              <w:lastRenderedPageBreak/>
              <w:t>SR667,071</w:t>
            </w:r>
          </w:p>
        </w:tc>
      </w:tr>
      <w:tr w:rsidR="005F6EA7" w14:paraId="2C5516BC" w14:textId="77777777">
        <w:tc>
          <w:tcPr>
            <w:tcW w:w="2880" w:type="dxa"/>
          </w:tcPr>
          <w:p w14:paraId="6E0639F0" w14:textId="77777777" w:rsidR="005F6EA7" w:rsidRDefault="00000000">
            <w:r>
              <w:t>500 Mbps</w:t>
            </w:r>
          </w:p>
        </w:tc>
        <w:tc>
          <w:tcPr>
            <w:tcW w:w="2880" w:type="dxa"/>
          </w:tcPr>
          <w:p w14:paraId="7FE99C5A"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402025C0" w14:textId="77777777" w:rsidR="005F6EA7" w:rsidRDefault="00000000">
            <w:r>
              <w:t>SR821,624</w:t>
            </w:r>
          </w:p>
        </w:tc>
      </w:tr>
      <w:tr w:rsidR="005F6EA7" w14:paraId="3158973C" w14:textId="77777777">
        <w:tc>
          <w:tcPr>
            <w:tcW w:w="2880" w:type="dxa"/>
          </w:tcPr>
          <w:p w14:paraId="5755F7EC" w14:textId="77777777" w:rsidR="005F6EA7" w:rsidRDefault="00000000">
            <w:r>
              <w:t>620 Mbps</w:t>
            </w:r>
          </w:p>
        </w:tc>
        <w:tc>
          <w:tcPr>
            <w:tcW w:w="2880" w:type="dxa"/>
          </w:tcPr>
          <w:p w14:paraId="1814F978"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77B3372C" w14:textId="77777777" w:rsidR="005F6EA7" w:rsidRDefault="00000000">
            <w:r>
              <w:t>SR989,691</w:t>
            </w:r>
          </w:p>
        </w:tc>
      </w:tr>
      <w:tr w:rsidR="005F6EA7" w14:paraId="74168716" w14:textId="77777777">
        <w:tc>
          <w:tcPr>
            <w:tcW w:w="2880" w:type="dxa"/>
          </w:tcPr>
          <w:p w14:paraId="2EAEA334" w14:textId="77777777" w:rsidR="005F6EA7" w:rsidRDefault="00000000">
            <w:r>
              <w:t>700 Mbps</w:t>
            </w:r>
          </w:p>
        </w:tc>
        <w:tc>
          <w:tcPr>
            <w:tcW w:w="2880" w:type="dxa"/>
          </w:tcPr>
          <w:p w14:paraId="7CB7C386" w14:textId="77777777" w:rsidR="005F6EA7" w:rsidRDefault="00000000">
            <w:r>
              <w:t>​SR8,146</w:t>
            </w:r>
            <w:r>
              <w:br/>
              <w:t>​​</w:t>
            </w:r>
            <w:r>
              <w:br/>
              <w:t>​​</w:t>
            </w:r>
            <w:r>
              <w:br/>
              <w:t>​​</w:t>
            </w:r>
            <w:r>
              <w:br/>
              <w:t>​​</w:t>
            </w:r>
            <w:r>
              <w:br/>
            </w:r>
            <w:r>
              <w:lastRenderedPageBreak/>
              <w:t>​​</w:t>
            </w:r>
            <w:r>
              <w:br/>
              <w:t>​​</w:t>
            </w:r>
            <w:r>
              <w:br/>
              <w:t>​​</w:t>
            </w:r>
            <w:r>
              <w:br/>
              <w:t>​​</w:t>
            </w:r>
            <w:r>
              <w:br/>
              <w:t>​​</w:t>
            </w:r>
            <w:r>
              <w:br/>
              <w:t>​​</w:t>
            </w:r>
            <w:r>
              <w:br/>
              <w:t>​​</w:t>
            </w:r>
            <w:r>
              <w:br/>
              <w:t>​​</w:t>
            </w:r>
            <w:r>
              <w:br/>
              <w:t>​​</w:t>
            </w:r>
            <w:r>
              <w:br/>
              <w:t>​​</w:t>
            </w:r>
            <w:r>
              <w:br/>
              <w:t>​​</w:t>
            </w:r>
            <w:r>
              <w:br/>
              <w:t>​</w:t>
            </w:r>
          </w:p>
        </w:tc>
        <w:tc>
          <w:tcPr>
            <w:tcW w:w="2880" w:type="dxa"/>
          </w:tcPr>
          <w:p w14:paraId="30D4F061" w14:textId="77777777" w:rsidR="005F6EA7" w:rsidRDefault="00000000">
            <w:r>
              <w:lastRenderedPageBreak/>
              <w:t>SR1,109,508</w:t>
            </w:r>
          </w:p>
        </w:tc>
      </w:tr>
      <w:tr w:rsidR="005F6EA7" w14:paraId="23E8D2FD" w14:textId="77777777">
        <w:tc>
          <w:tcPr>
            <w:tcW w:w="2880" w:type="dxa"/>
          </w:tcPr>
          <w:p w14:paraId="1F494CA2" w14:textId="77777777" w:rsidR="005F6EA7" w:rsidRDefault="00000000">
            <w:r>
              <w:t>800 Mbps</w:t>
            </w:r>
          </w:p>
        </w:tc>
        <w:tc>
          <w:tcPr>
            <w:tcW w:w="2880" w:type="dxa"/>
          </w:tcPr>
          <w:p w14:paraId="5A0D9D12"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574F9A8C" w14:textId="77777777" w:rsidR="005F6EA7" w:rsidRDefault="00000000">
            <w:r>
              <w:t>SR1,261,153</w:t>
            </w:r>
          </w:p>
        </w:tc>
      </w:tr>
      <w:tr w:rsidR="005F6EA7" w14:paraId="503A8459" w14:textId="77777777">
        <w:tc>
          <w:tcPr>
            <w:tcW w:w="2880" w:type="dxa"/>
          </w:tcPr>
          <w:p w14:paraId="35F2FD7E" w14:textId="77777777" w:rsidR="005F6EA7" w:rsidRDefault="00000000">
            <w:r>
              <w:t>900 Mbps</w:t>
            </w:r>
          </w:p>
        </w:tc>
        <w:tc>
          <w:tcPr>
            <w:tcW w:w="2880" w:type="dxa"/>
          </w:tcPr>
          <w:p w14:paraId="45F38C7C"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2B61565A" w14:textId="77777777" w:rsidR="005F6EA7" w:rsidRDefault="00000000">
            <w:r>
              <w:t>SR1,412,799</w:t>
            </w:r>
          </w:p>
        </w:tc>
      </w:tr>
      <w:tr w:rsidR="005F6EA7" w14:paraId="47D7D9B7" w14:textId="77777777">
        <w:tc>
          <w:tcPr>
            <w:tcW w:w="2880" w:type="dxa"/>
          </w:tcPr>
          <w:p w14:paraId="6FF43960" w14:textId="77777777" w:rsidR="005F6EA7" w:rsidRDefault="00000000">
            <w:r>
              <w:t>1 Gbps</w:t>
            </w:r>
          </w:p>
        </w:tc>
        <w:tc>
          <w:tcPr>
            <w:tcW w:w="2880" w:type="dxa"/>
          </w:tcPr>
          <w:p w14:paraId="0749F910" w14:textId="77777777" w:rsidR="005F6EA7" w:rsidRDefault="00000000">
            <w:r>
              <w:t>​SR8,146</w:t>
            </w:r>
            <w:r>
              <w:br/>
              <w:t>​​</w:t>
            </w:r>
            <w:r>
              <w:br/>
              <w:t>​​</w:t>
            </w:r>
            <w:r>
              <w:br/>
              <w:t>​​</w:t>
            </w:r>
            <w:r>
              <w:br/>
            </w:r>
            <w:r>
              <w:lastRenderedPageBreak/>
              <w:t>​​</w:t>
            </w:r>
            <w:r>
              <w:br/>
              <w:t>​​</w:t>
            </w:r>
            <w:r>
              <w:br/>
              <w:t>​​</w:t>
            </w:r>
            <w:r>
              <w:br/>
              <w:t>​​</w:t>
            </w:r>
            <w:r>
              <w:br/>
              <w:t>​​</w:t>
            </w:r>
            <w:r>
              <w:br/>
              <w:t>​​</w:t>
            </w:r>
            <w:r>
              <w:br/>
              <w:t>​​</w:t>
            </w:r>
            <w:r>
              <w:br/>
              <w:t>​​</w:t>
            </w:r>
            <w:r>
              <w:br/>
              <w:t>​​</w:t>
            </w:r>
            <w:r>
              <w:br/>
              <w:t>​​</w:t>
            </w:r>
            <w:r>
              <w:br/>
              <w:t>​​</w:t>
            </w:r>
            <w:r>
              <w:br/>
              <w:t>​​</w:t>
            </w:r>
            <w:r>
              <w:br/>
              <w:t>​</w:t>
            </w:r>
          </w:p>
        </w:tc>
        <w:tc>
          <w:tcPr>
            <w:tcW w:w="2880" w:type="dxa"/>
          </w:tcPr>
          <w:p w14:paraId="3BE47E8E" w14:textId="77777777" w:rsidR="005F6EA7" w:rsidRDefault="00000000">
            <w:r>
              <w:lastRenderedPageBreak/>
              <w:t>SR1,559,866</w:t>
            </w:r>
          </w:p>
        </w:tc>
      </w:tr>
      <w:tr w:rsidR="005F6EA7" w14:paraId="44DB2529" w14:textId="77777777">
        <w:tc>
          <w:tcPr>
            <w:tcW w:w="2880" w:type="dxa"/>
          </w:tcPr>
          <w:p w14:paraId="3EC809F0" w14:textId="77777777" w:rsidR="005F6EA7" w:rsidRDefault="00000000">
            <w:r>
              <w:t>2 Gbps</w:t>
            </w:r>
          </w:p>
        </w:tc>
        <w:tc>
          <w:tcPr>
            <w:tcW w:w="2880" w:type="dxa"/>
          </w:tcPr>
          <w:p w14:paraId="1B320878"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697B939F" w14:textId="77777777" w:rsidR="005F6EA7" w:rsidRDefault="00000000">
            <w:r>
              <w:t>SR3,031,258</w:t>
            </w:r>
          </w:p>
        </w:tc>
      </w:tr>
      <w:tr w:rsidR="005F6EA7" w14:paraId="059402FA" w14:textId="77777777">
        <w:tc>
          <w:tcPr>
            <w:tcW w:w="2880" w:type="dxa"/>
          </w:tcPr>
          <w:p w14:paraId="262D6D0A" w14:textId="77777777" w:rsidR="005F6EA7" w:rsidRDefault="00000000">
            <w:r>
              <w:t>3 Gpbs</w:t>
            </w:r>
          </w:p>
        </w:tc>
        <w:tc>
          <w:tcPr>
            <w:tcW w:w="2880" w:type="dxa"/>
          </w:tcPr>
          <w:p w14:paraId="37BCD5A0"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625C2F6B" w14:textId="77777777" w:rsidR="005F6EA7" w:rsidRDefault="00000000">
            <w:r>
              <w:t>SR4,502,650</w:t>
            </w:r>
          </w:p>
        </w:tc>
      </w:tr>
      <w:tr w:rsidR="005F6EA7" w14:paraId="6CF10A98" w14:textId="77777777">
        <w:tc>
          <w:tcPr>
            <w:tcW w:w="2880" w:type="dxa"/>
          </w:tcPr>
          <w:p w14:paraId="1A42E1E7" w14:textId="77777777" w:rsidR="005F6EA7" w:rsidRDefault="00000000">
            <w:r>
              <w:t>4 Gbps</w:t>
            </w:r>
          </w:p>
        </w:tc>
        <w:tc>
          <w:tcPr>
            <w:tcW w:w="2880" w:type="dxa"/>
          </w:tcPr>
          <w:p w14:paraId="12E10D6C" w14:textId="77777777" w:rsidR="005F6EA7" w:rsidRDefault="00000000">
            <w:r>
              <w:t>​SR8,146</w:t>
            </w:r>
            <w:r>
              <w:br/>
              <w:t>​​</w:t>
            </w:r>
            <w:r>
              <w:br/>
              <w:t>​​</w:t>
            </w:r>
            <w:r>
              <w:br/>
            </w:r>
            <w:r>
              <w:lastRenderedPageBreak/>
              <w:t>​​</w:t>
            </w:r>
            <w:r>
              <w:br/>
              <w:t>​​</w:t>
            </w:r>
            <w:r>
              <w:br/>
              <w:t>​​</w:t>
            </w:r>
            <w:r>
              <w:br/>
              <w:t>​​</w:t>
            </w:r>
            <w:r>
              <w:br/>
              <w:t>​​</w:t>
            </w:r>
            <w:r>
              <w:br/>
              <w:t>​​</w:t>
            </w:r>
            <w:r>
              <w:br/>
              <w:t>​​</w:t>
            </w:r>
            <w:r>
              <w:br/>
              <w:t>​​</w:t>
            </w:r>
            <w:r>
              <w:br/>
              <w:t>​​</w:t>
            </w:r>
            <w:r>
              <w:br/>
              <w:t>​​</w:t>
            </w:r>
            <w:r>
              <w:br/>
              <w:t>​​</w:t>
            </w:r>
            <w:r>
              <w:br/>
              <w:t>​​</w:t>
            </w:r>
            <w:r>
              <w:br/>
              <w:t>​​</w:t>
            </w:r>
            <w:r>
              <w:br/>
              <w:t>​</w:t>
            </w:r>
          </w:p>
        </w:tc>
        <w:tc>
          <w:tcPr>
            <w:tcW w:w="2880" w:type="dxa"/>
          </w:tcPr>
          <w:p w14:paraId="5ECCAC0B" w14:textId="77777777" w:rsidR="005F6EA7" w:rsidRDefault="00000000">
            <w:r>
              <w:lastRenderedPageBreak/>
              <w:t>SR5,974,042</w:t>
            </w:r>
          </w:p>
        </w:tc>
      </w:tr>
      <w:tr w:rsidR="005F6EA7" w14:paraId="043407DE" w14:textId="77777777">
        <w:tc>
          <w:tcPr>
            <w:tcW w:w="2880" w:type="dxa"/>
          </w:tcPr>
          <w:p w14:paraId="763058EF" w14:textId="77777777" w:rsidR="005F6EA7" w:rsidRDefault="00000000">
            <w:r>
              <w:t>5 Gbps</w:t>
            </w:r>
          </w:p>
        </w:tc>
        <w:tc>
          <w:tcPr>
            <w:tcW w:w="2880" w:type="dxa"/>
          </w:tcPr>
          <w:p w14:paraId="37D0C26F"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5EBFEEAB" w14:textId="77777777" w:rsidR="005F6EA7" w:rsidRDefault="00000000">
            <w:r>
              <w:t>SR7,445,434</w:t>
            </w:r>
          </w:p>
        </w:tc>
      </w:tr>
      <w:tr w:rsidR="005F6EA7" w14:paraId="40738F3E" w14:textId="77777777">
        <w:tc>
          <w:tcPr>
            <w:tcW w:w="2880" w:type="dxa"/>
          </w:tcPr>
          <w:p w14:paraId="5B1E78C8" w14:textId="77777777" w:rsidR="005F6EA7" w:rsidRDefault="00000000">
            <w:r>
              <w:t>6 Gbps</w:t>
            </w:r>
          </w:p>
        </w:tc>
        <w:tc>
          <w:tcPr>
            <w:tcW w:w="2880" w:type="dxa"/>
          </w:tcPr>
          <w:p w14:paraId="3B0C8625"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6A830C16" w14:textId="77777777" w:rsidR="005F6EA7" w:rsidRDefault="00000000">
            <w:r>
              <w:t>SR8,916,826</w:t>
            </w:r>
          </w:p>
        </w:tc>
      </w:tr>
      <w:tr w:rsidR="005F6EA7" w14:paraId="777497A4" w14:textId="77777777">
        <w:tc>
          <w:tcPr>
            <w:tcW w:w="2880" w:type="dxa"/>
          </w:tcPr>
          <w:p w14:paraId="2C4B22E7" w14:textId="77777777" w:rsidR="005F6EA7" w:rsidRDefault="00000000">
            <w:r>
              <w:t>7 Gbps</w:t>
            </w:r>
          </w:p>
        </w:tc>
        <w:tc>
          <w:tcPr>
            <w:tcW w:w="2880" w:type="dxa"/>
          </w:tcPr>
          <w:p w14:paraId="5986C88A" w14:textId="77777777" w:rsidR="005F6EA7" w:rsidRDefault="00000000">
            <w:r>
              <w:t>​SR8,146</w:t>
            </w:r>
            <w:r>
              <w:br/>
              <w:t>​​</w:t>
            </w:r>
            <w:r>
              <w:br/>
            </w:r>
            <w:r>
              <w:lastRenderedPageBreak/>
              <w:t>​​</w:t>
            </w:r>
            <w:r>
              <w:br/>
              <w:t>​​</w:t>
            </w:r>
            <w:r>
              <w:br/>
              <w:t>​​</w:t>
            </w:r>
            <w:r>
              <w:br/>
              <w:t>​​</w:t>
            </w:r>
            <w:r>
              <w:br/>
              <w:t>​​</w:t>
            </w:r>
            <w:r>
              <w:br/>
              <w:t>​​</w:t>
            </w:r>
            <w:r>
              <w:br/>
              <w:t>​​</w:t>
            </w:r>
            <w:r>
              <w:br/>
              <w:t>​​</w:t>
            </w:r>
            <w:r>
              <w:br/>
              <w:t>​​</w:t>
            </w:r>
            <w:r>
              <w:br/>
              <w:t>​​</w:t>
            </w:r>
            <w:r>
              <w:br/>
              <w:t>​​</w:t>
            </w:r>
            <w:r>
              <w:br/>
              <w:t>​​</w:t>
            </w:r>
            <w:r>
              <w:br/>
              <w:t>​​</w:t>
            </w:r>
            <w:r>
              <w:br/>
              <w:t>​​</w:t>
            </w:r>
            <w:r>
              <w:br/>
              <w:t>​</w:t>
            </w:r>
          </w:p>
        </w:tc>
        <w:tc>
          <w:tcPr>
            <w:tcW w:w="2880" w:type="dxa"/>
          </w:tcPr>
          <w:p w14:paraId="22C8410F" w14:textId="77777777" w:rsidR="005F6EA7" w:rsidRDefault="00000000">
            <w:r>
              <w:lastRenderedPageBreak/>
              <w:t>SR10,388,218</w:t>
            </w:r>
          </w:p>
        </w:tc>
      </w:tr>
      <w:tr w:rsidR="005F6EA7" w14:paraId="51833B15" w14:textId="77777777">
        <w:tc>
          <w:tcPr>
            <w:tcW w:w="2880" w:type="dxa"/>
          </w:tcPr>
          <w:p w14:paraId="4EEA5B73" w14:textId="77777777" w:rsidR="005F6EA7" w:rsidRDefault="00000000">
            <w:r>
              <w:t>8 Gbps</w:t>
            </w:r>
          </w:p>
        </w:tc>
        <w:tc>
          <w:tcPr>
            <w:tcW w:w="2880" w:type="dxa"/>
          </w:tcPr>
          <w:p w14:paraId="0FC321C6"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4BF357FC" w14:textId="77777777" w:rsidR="005F6EA7" w:rsidRDefault="00000000">
            <w:r>
              <w:t>SR11,859,610</w:t>
            </w:r>
          </w:p>
        </w:tc>
      </w:tr>
      <w:tr w:rsidR="005F6EA7" w14:paraId="6CA375CE" w14:textId="77777777">
        <w:tc>
          <w:tcPr>
            <w:tcW w:w="2880" w:type="dxa"/>
          </w:tcPr>
          <w:p w14:paraId="327E7AFB" w14:textId="77777777" w:rsidR="005F6EA7" w:rsidRDefault="00000000">
            <w:r>
              <w:t>9 Gbps</w:t>
            </w:r>
          </w:p>
        </w:tc>
        <w:tc>
          <w:tcPr>
            <w:tcW w:w="2880" w:type="dxa"/>
          </w:tcPr>
          <w:p w14:paraId="3940CDAB" w14:textId="77777777" w:rsidR="005F6EA7" w:rsidRDefault="00000000">
            <w:r>
              <w:t>​SR8,146</w:t>
            </w:r>
            <w:r>
              <w:br/>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061EF4D6" w14:textId="77777777" w:rsidR="005F6EA7" w:rsidRDefault="00000000">
            <w:r>
              <w:t>SR13,331,002</w:t>
            </w:r>
          </w:p>
        </w:tc>
      </w:tr>
      <w:tr w:rsidR="005F6EA7" w14:paraId="6DA01368" w14:textId="77777777">
        <w:tc>
          <w:tcPr>
            <w:tcW w:w="2880" w:type="dxa"/>
          </w:tcPr>
          <w:p w14:paraId="55EB454A" w14:textId="77777777" w:rsidR="005F6EA7" w:rsidRDefault="00000000">
            <w:r>
              <w:t>10 Gbps</w:t>
            </w:r>
          </w:p>
        </w:tc>
        <w:tc>
          <w:tcPr>
            <w:tcW w:w="2880" w:type="dxa"/>
          </w:tcPr>
          <w:p w14:paraId="3DCDFF79" w14:textId="77777777" w:rsidR="005F6EA7" w:rsidRDefault="00000000">
            <w:r>
              <w:t>​SR8,146</w:t>
            </w:r>
            <w:r>
              <w:br/>
            </w:r>
            <w:r>
              <w:lastRenderedPageBreak/>
              <w:t>​​</w:t>
            </w:r>
            <w:r>
              <w:br/>
              <w:t>​​</w:t>
            </w:r>
            <w:r>
              <w:br/>
              <w:t>​​</w:t>
            </w:r>
            <w:r>
              <w:br/>
              <w:t>​​</w:t>
            </w:r>
            <w:r>
              <w:br/>
              <w:t>​​</w:t>
            </w:r>
            <w:r>
              <w:br/>
              <w:t>​​</w:t>
            </w:r>
            <w:r>
              <w:br/>
              <w:t>​​</w:t>
            </w:r>
            <w:r>
              <w:br/>
              <w:t>​​</w:t>
            </w:r>
            <w:r>
              <w:br/>
              <w:t>​​</w:t>
            </w:r>
            <w:r>
              <w:br/>
              <w:t>​​</w:t>
            </w:r>
            <w:r>
              <w:br/>
              <w:t>​​</w:t>
            </w:r>
            <w:r>
              <w:br/>
              <w:t>​​</w:t>
            </w:r>
            <w:r>
              <w:br/>
              <w:t>​​</w:t>
            </w:r>
            <w:r>
              <w:br/>
              <w:t>​​</w:t>
            </w:r>
            <w:r>
              <w:br/>
              <w:t>​​</w:t>
            </w:r>
            <w:r>
              <w:br/>
              <w:t>​</w:t>
            </w:r>
          </w:p>
        </w:tc>
        <w:tc>
          <w:tcPr>
            <w:tcW w:w="2880" w:type="dxa"/>
          </w:tcPr>
          <w:p w14:paraId="22CEABC3" w14:textId="77777777" w:rsidR="005F6EA7" w:rsidRDefault="00000000">
            <w:r>
              <w:lastRenderedPageBreak/>
              <w:t>SR14,802,394</w:t>
            </w:r>
          </w:p>
        </w:tc>
      </w:tr>
    </w:tbl>
    <w:p w14:paraId="07AC0DC0" w14:textId="5636CBA8" w:rsidR="005F6EA7" w:rsidRDefault="00000000" w:rsidP="00F866CC">
      <w:r>
        <w:t>---</w:t>
      </w:r>
    </w:p>
    <w:p w14:paraId="6E982C87" w14:textId="77777777" w:rsidR="005F6EA7" w:rsidRDefault="00000000">
      <w:r>
        <w:t>Product manager</w:t>
      </w:r>
    </w:p>
    <w:p w14:paraId="5EF13692" w14:textId="77777777" w:rsidR="005F6EA7" w:rsidRDefault="00000000">
      <w:r>
        <w:t>مدير الخدمة</w:t>
      </w:r>
    </w:p>
    <w:p w14:paraId="66C75EB8" w14:textId="77777777" w:rsidR="005F6EA7" w:rsidRDefault="00000000">
      <w:r>
        <w:t>Yu Qiang</w:t>
      </w:r>
    </w:p>
    <w:p w14:paraId="0989B754" w14:textId="77777777" w:rsidR="005F6EA7" w:rsidRDefault="00000000">
      <w:r>
        <w:t>yqiang@stc.com.sa</w:t>
      </w:r>
    </w:p>
    <w:p w14:paraId="034AB602" w14:textId="77777777" w:rsidR="005F6EA7" w:rsidRDefault="00000000">
      <w:r>
        <w:t>+966567200039</w:t>
      </w:r>
    </w:p>
    <w:p w14:paraId="64352FCF" w14:textId="77777777" w:rsidR="005F6EA7" w:rsidRDefault="005F6EA7"/>
    <w:p w14:paraId="6778042C" w14:textId="77777777" w:rsidR="005F6EA7" w:rsidRDefault="00000000">
      <w:r>
        <w:t>Nasser Alqahtani</w:t>
      </w:r>
    </w:p>
    <w:p w14:paraId="0244F304" w14:textId="77777777" w:rsidR="005F6EA7" w:rsidRDefault="00000000">
      <w:r>
        <w:t>nasmalqahtani@stc.com.sa</w:t>
      </w:r>
    </w:p>
    <w:p w14:paraId="2A2B8A91" w14:textId="77777777" w:rsidR="005F6EA7" w:rsidRDefault="00000000">
      <w:r>
        <w:t>+966500270076</w:t>
      </w:r>
    </w:p>
    <w:p w14:paraId="636F934D" w14:textId="77777777" w:rsidR="005F6EA7" w:rsidRDefault="005F6EA7"/>
    <w:p w14:paraId="4A72CB69" w14:textId="77777777" w:rsidR="005F6EA7" w:rsidRDefault="00000000">
      <w:r>
        <w:t>Maha Alajlan</w:t>
      </w:r>
    </w:p>
    <w:p w14:paraId="30F25E33" w14:textId="77777777" w:rsidR="005F6EA7" w:rsidRDefault="00000000">
      <w:r>
        <w:t>mmalajlan@stc.com.sa</w:t>
      </w:r>
    </w:p>
    <w:p w14:paraId="5D14A94F" w14:textId="77777777" w:rsidR="005F6EA7" w:rsidRDefault="00000000">
      <w:r>
        <w:t>+966554247518</w:t>
      </w:r>
    </w:p>
    <w:p w14:paraId="7CB03348" w14:textId="77777777" w:rsidR="005F6EA7" w:rsidRDefault="005F6EA7"/>
    <w:p w14:paraId="0EAC4D77" w14:textId="77777777" w:rsidR="005F6EA7" w:rsidRDefault="00000000">
      <w:r>
        <w:t>Mohammed Binjassir</w:t>
      </w:r>
    </w:p>
    <w:p w14:paraId="03248EE6" w14:textId="77777777" w:rsidR="005F6EA7" w:rsidRDefault="00000000">
      <w:r>
        <w:t>Mbinjassir.c@stc.com.sa</w:t>
      </w:r>
    </w:p>
    <w:p w14:paraId="2C8AB7AA" w14:textId="77777777" w:rsidR="005F6EA7" w:rsidRDefault="00000000">
      <w:r>
        <w:t>+966551088188</w:t>
      </w:r>
    </w:p>
    <w:p w14:paraId="60B4D1BF" w14:textId="77777777" w:rsidR="005F6EA7" w:rsidRDefault="005F6EA7"/>
    <w:p w14:paraId="4521B4DF" w14:textId="77777777" w:rsidR="005F6EA7" w:rsidRDefault="00000000">
      <w:r>
        <w:t>---</w:t>
      </w:r>
    </w:p>
    <w:p w14:paraId="3924B1D8" w14:textId="77777777" w:rsidR="005F6EA7" w:rsidRDefault="00000000">
      <w:r>
        <w:t>Q&amp;A:</w:t>
      </w:r>
    </w:p>
    <w:p w14:paraId="4FC77559" w14:textId="77777777" w:rsidR="005F6EA7" w:rsidRDefault="00000000">
      <w:r>
        <w:t>What is Safe Link?</w:t>
      </w:r>
    </w:p>
    <w:p w14:paraId="31EDB4EB" w14:textId="77777777" w:rsidR="005F6EA7" w:rsidRDefault="00000000">
      <w:r>
        <w:t>A fully managed and secure bundled internet service for the mission critical business need.</w:t>
      </w:r>
    </w:p>
    <w:p w14:paraId="07427032" w14:textId="77777777" w:rsidR="005F6EA7" w:rsidRDefault="005F6EA7"/>
    <w:p w14:paraId="1AD6D2F5" w14:textId="77777777" w:rsidR="005F6EA7" w:rsidRDefault="00000000">
      <w:r>
        <w:t>What are the contents of the secure Internet service?</w:t>
      </w:r>
    </w:p>
    <w:p w14:paraId="3E67BB99" w14:textId="77777777" w:rsidR="005F6EA7" w:rsidRDefault="00000000">
      <w:r>
        <w:t>Comprehensive Dedicated Internet Service (DIAS)</w:t>
      </w:r>
    </w:p>
    <w:p w14:paraId="2C94B812" w14:textId="77777777" w:rsidR="005F6EA7" w:rsidRDefault="00000000">
      <w:r>
        <w:t>Managed Router Service (MRS)</w:t>
      </w:r>
    </w:p>
    <w:p w14:paraId="60665C0F" w14:textId="77777777" w:rsidR="005F6EA7" w:rsidRDefault="00000000">
      <w:r>
        <w:t>Denial of Service Attack Protection Service (DDoS)</w:t>
      </w:r>
    </w:p>
    <w:p w14:paraId="51E69D44" w14:textId="77777777" w:rsidR="005F6EA7" w:rsidRDefault="005F6EA7"/>
    <w:p w14:paraId="172C102C" w14:textId="77777777" w:rsidR="005F6EA7" w:rsidRDefault="00000000">
      <w:r>
        <w:t>What access media support?</w:t>
      </w:r>
    </w:p>
    <w:p w14:paraId="107532FE" w14:textId="77777777" w:rsidR="005F6EA7" w:rsidRDefault="00000000">
      <w:r>
        <w:t>Fiber</w:t>
      </w:r>
    </w:p>
    <w:p w14:paraId="7B31E6ED" w14:textId="77777777" w:rsidR="005F6EA7" w:rsidRDefault="00000000">
      <w:r>
        <w:t>MW P2P</w:t>
      </w:r>
    </w:p>
    <w:p w14:paraId="44751C31" w14:textId="77777777" w:rsidR="005F6EA7" w:rsidRDefault="00000000">
      <w:r>
        <w:t>Copper</w:t>
      </w:r>
    </w:p>
    <w:p w14:paraId="5BC754A6" w14:textId="77777777" w:rsidR="005F6EA7" w:rsidRDefault="005F6EA7"/>
    <w:p w14:paraId="09073DC6" w14:textId="77777777" w:rsidR="005F6EA7" w:rsidRDefault="00000000">
      <w:r>
        <w:t>What are the available speeds for the service?</w:t>
      </w:r>
    </w:p>
    <w:p w14:paraId="75D983C2" w14:textId="77777777" w:rsidR="005F6EA7" w:rsidRDefault="00000000">
      <w:r>
        <w:t>From 1Mbps up-to 10Gbps</w:t>
      </w:r>
    </w:p>
    <w:p w14:paraId="34A09779" w14:textId="77777777" w:rsidR="005F6EA7" w:rsidRDefault="005F6EA7"/>
    <w:p w14:paraId="0FDFC950" w14:textId="77777777" w:rsidR="005F6EA7" w:rsidRDefault="00000000">
      <w:r>
        <w:t>What is the target customer segment of this service?</w:t>
      </w:r>
    </w:p>
    <w:p w14:paraId="173AB910" w14:textId="77777777" w:rsidR="005F6EA7" w:rsidRDefault="00000000">
      <w:r>
        <w:t>The service targets all business customers.</w:t>
      </w:r>
    </w:p>
    <w:p w14:paraId="42DA5ABA" w14:textId="77777777" w:rsidR="005F6EA7" w:rsidRDefault="005F6EA7"/>
    <w:p w14:paraId="4DD76916" w14:textId="77777777" w:rsidR="005F6EA7" w:rsidRDefault="00000000">
      <w:r>
        <w:t>Could a router be provided to the client?</w:t>
      </w:r>
    </w:p>
    <w:p w14:paraId="5BE750D3" w14:textId="77777777" w:rsidR="005F6EA7" w:rsidRDefault="00000000">
      <w:r>
        <w:t>Yes, with additional fees</w:t>
      </w:r>
    </w:p>
    <w:p w14:paraId="541494B4" w14:textId="77777777" w:rsidR="005F6EA7" w:rsidRDefault="005F6EA7"/>
    <w:p w14:paraId="3499A65E" w14:textId="77777777" w:rsidR="005F6EA7" w:rsidRDefault="00000000">
      <w:r>
        <w:t>Could a client get add-ons?</w:t>
      </w:r>
    </w:p>
    <w:p w14:paraId="059029FC" w14:textId="77777777" w:rsidR="005F6EA7" w:rsidRDefault="00000000">
      <w:r>
        <w:lastRenderedPageBreak/>
        <w:t>Yes, such as (Cloud services and protection services)</w:t>
      </w:r>
    </w:p>
    <w:p w14:paraId="06A7671E" w14:textId="77777777" w:rsidR="005F6EA7" w:rsidRDefault="00000000">
      <w:r>
        <w:t>How to order the service?</w:t>
      </w:r>
    </w:p>
    <w:p w14:paraId="5F2B90B6" w14:textId="77777777" w:rsidR="005F6EA7" w:rsidRDefault="00000000">
      <w:r>
        <w:t>Through account manager or call 909</w:t>
      </w:r>
    </w:p>
    <w:p w14:paraId="255B7368" w14:textId="77777777" w:rsidR="005F6EA7" w:rsidRDefault="005F6EA7"/>
    <w:p w14:paraId="406715BA" w14:textId="77777777" w:rsidR="005F6EA7" w:rsidRDefault="00000000">
      <w:r>
        <w:t>What is the fee for transfer of Sponsorship?</w:t>
      </w:r>
    </w:p>
    <w:p w14:paraId="4DB95C35" w14:textId="77777777" w:rsidR="005F6EA7" w:rsidRDefault="00000000">
      <w:r>
        <w:t>500 SAR</w:t>
      </w:r>
    </w:p>
    <w:p w14:paraId="5B133CB6" w14:textId="77777777" w:rsidR="005F6EA7" w:rsidRDefault="005F6EA7"/>
    <w:p w14:paraId="0C0CFBB2" w14:textId="77777777" w:rsidR="005F6EA7" w:rsidRDefault="00000000">
      <w:r>
        <w:t>What is the Temporary suspension fee?</w:t>
      </w:r>
    </w:p>
    <w:p w14:paraId="69208C84" w14:textId="77777777" w:rsidR="005F6EA7" w:rsidRDefault="00000000">
      <w:r>
        <w:t>The Maximum period of suspension per circuit ID is 3 Months in one year only.</w:t>
      </w:r>
    </w:p>
    <w:p w14:paraId="20BB8E47" w14:textId="77777777" w:rsidR="005F6EA7" w:rsidRDefault="00000000">
      <w:r>
        <w:t>The first month will be free of charges except if the service is installed using the microwave technology, as MW vendor will be charged 1277 SR per circuit for 100 Mbps Bandwidth and less, and SR 2,322 for speeds above of 100 Mbps.</w:t>
      </w:r>
    </w:p>
    <w:p w14:paraId="564E09F7" w14:textId="77777777" w:rsidR="005F6EA7" w:rsidRDefault="00000000">
      <w:r>
        <w:t>The second and third months will be 50% of Monthly Recurring Charges (MRC after discount) plus the microwave vendor charges.</w:t>
      </w:r>
    </w:p>
    <w:p w14:paraId="0AE13036" w14:textId="77777777" w:rsidR="005F6EA7" w:rsidRDefault="00000000">
      <w:r>
        <w:t>After 3 months, MRC will be return to the base price. (MRC after discount).</w:t>
      </w:r>
    </w:p>
    <w:p w14:paraId="7C03352C" w14:textId="77777777" w:rsidR="005F6EA7" w:rsidRDefault="005F6EA7"/>
    <w:p w14:paraId="221BC39C" w14:textId="77777777" w:rsidR="005F6EA7" w:rsidRDefault="00000000">
      <w:r>
        <w:t>New subscriptions on IPv4 would have the IPs for free based on the business rules below:</w:t>
      </w:r>
    </w:p>
    <w:p w14:paraId="1E2BFD6F" w14:textId="77777777" w:rsidR="005F6EA7" w:rsidRDefault="005F6EA7"/>
    <w:p w14:paraId="18A642EC" w14:textId="77777777" w:rsidR="005F6EA7" w:rsidRDefault="00000000">
      <w:r>
        <w:t>Extra chargeable IP (provided on customer demand):</w:t>
      </w:r>
    </w:p>
    <w:p w14:paraId="3D622908" w14:textId="77777777" w:rsidR="005F6EA7" w:rsidRDefault="005F6EA7"/>
    <w:p w14:paraId="79CCF4D0" w14:textId="77777777" w:rsidR="005F6EA7" w:rsidRDefault="00000000">
      <w:r>
        <w:t>New subscriptions on IPv6 would have the IPs for free based on the business rules below:</w:t>
      </w:r>
    </w:p>
    <w:p w14:paraId="46D8D8C2" w14:textId="77777777" w:rsidR="005F6EA7" w:rsidRDefault="00000000">
      <w:r>
        <w:t>56/ is assigned for SMEs .</w:t>
      </w:r>
    </w:p>
    <w:p w14:paraId="0800546F" w14:textId="77777777" w:rsidR="005F6EA7" w:rsidRDefault="00000000">
      <w:r>
        <w:t>52/ and 48/ for Large enterprises.​</w:t>
      </w:r>
    </w:p>
    <w:p w14:paraId="0FB3E485" w14:textId="77777777" w:rsidR="005F6EA7" w:rsidRDefault="005F6EA7"/>
    <w:p w14:paraId="03526CA8" w14:textId="77777777" w:rsidR="005F6EA7" w:rsidRDefault="005F6EA7"/>
    <w:tbl>
      <w:tblPr>
        <w:tblStyle w:val="TableGrid"/>
        <w:tblW w:w="0" w:type="auto"/>
        <w:tblLook w:val="04A0" w:firstRow="1" w:lastRow="0" w:firstColumn="1" w:lastColumn="0" w:noHBand="0" w:noVBand="1"/>
      </w:tblPr>
      <w:tblGrid>
        <w:gridCol w:w="1440"/>
        <w:gridCol w:w="720"/>
        <w:gridCol w:w="720"/>
        <w:gridCol w:w="1440"/>
        <w:gridCol w:w="1440"/>
        <w:gridCol w:w="720"/>
        <w:gridCol w:w="720"/>
        <w:gridCol w:w="1440"/>
      </w:tblGrid>
      <w:tr w:rsidR="005F6EA7" w14:paraId="4EAFFDC5" w14:textId="77777777">
        <w:tc>
          <w:tcPr>
            <w:tcW w:w="1440" w:type="dxa"/>
          </w:tcPr>
          <w:p w14:paraId="0C1F0E33" w14:textId="77777777" w:rsidR="005F6EA7" w:rsidRDefault="00000000">
            <w:r>
              <w:t>Type</w:t>
            </w:r>
          </w:p>
        </w:tc>
        <w:tc>
          <w:tcPr>
            <w:tcW w:w="1440" w:type="dxa"/>
            <w:gridSpan w:val="2"/>
          </w:tcPr>
          <w:p w14:paraId="1E70719B" w14:textId="77777777" w:rsidR="005F6EA7" w:rsidRDefault="00000000">
            <w:r>
              <w:t>DIA family</w:t>
            </w:r>
          </w:p>
        </w:tc>
        <w:tc>
          <w:tcPr>
            <w:tcW w:w="1440" w:type="dxa"/>
          </w:tcPr>
          <w:p w14:paraId="5AC2FED2" w14:textId="77777777" w:rsidR="005F6EA7" w:rsidRDefault="00000000">
            <w:r>
              <w:t>BW range</w:t>
            </w:r>
          </w:p>
        </w:tc>
        <w:tc>
          <w:tcPr>
            <w:tcW w:w="1440" w:type="dxa"/>
          </w:tcPr>
          <w:p w14:paraId="05B69FBD" w14:textId="77777777" w:rsidR="005F6EA7" w:rsidRDefault="00000000">
            <w:r>
              <w:t>Max. Extra free IPs</w:t>
            </w:r>
          </w:p>
        </w:tc>
        <w:tc>
          <w:tcPr>
            <w:tcW w:w="1440" w:type="dxa"/>
            <w:gridSpan w:val="2"/>
          </w:tcPr>
          <w:p w14:paraId="4A1ABE92" w14:textId="77777777" w:rsidR="005F6EA7" w:rsidRDefault="00000000">
            <w:r>
              <w:t>Subnet</w:t>
            </w:r>
          </w:p>
        </w:tc>
        <w:tc>
          <w:tcPr>
            <w:tcW w:w="1440" w:type="dxa"/>
          </w:tcPr>
          <w:p w14:paraId="7F0DC79E" w14:textId="77777777" w:rsidR="005F6EA7" w:rsidRDefault="00000000">
            <w:r>
              <w:t>Charge</w:t>
            </w:r>
          </w:p>
        </w:tc>
      </w:tr>
      <w:tr w:rsidR="005F6EA7" w14:paraId="4E50B3BB" w14:textId="77777777">
        <w:tc>
          <w:tcPr>
            <w:tcW w:w="1440" w:type="dxa"/>
          </w:tcPr>
          <w:p w14:paraId="50A754B1" w14:textId="77777777" w:rsidR="005F6EA7" w:rsidRDefault="00000000">
            <w:r>
              <w:t>LAN IP</w:t>
            </w:r>
          </w:p>
        </w:tc>
        <w:tc>
          <w:tcPr>
            <w:tcW w:w="1440" w:type="dxa"/>
            <w:gridSpan w:val="2"/>
          </w:tcPr>
          <w:p w14:paraId="3E68FA3E" w14:textId="77777777" w:rsidR="005F6EA7" w:rsidRDefault="00000000">
            <w:r>
              <w:t xml:space="preserve">DIAS, DIASMW, </w:t>
            </w:r>
            <w:r>
              <w:lastRenderedPageBreak/>
              <w:t>DIA+ISP, BE, SL\,MDIA</w:t>
            </w:r>
          </w:p>
        </w:tc>
        <w:tc>
          <w:tcPr>
            <w:tcW w:w="1440" w:type="dxa"/>
          </w:tcPr>
          <w:p w14:paraId="5C550499" w14:textId="77777777" w:rsidR="005F6EA7" w:rsidRDefault="00000000">
            <w:r>
              <w:lastRenderedPageBreak/>
              <w:t>1Mbps - 4Mbps</w:t>
            </w:r>
          </w:p>
        </w:tc>
        <w:tc>
          <w:tcPr>
            <w:tcW w:w="1440" w:type="dxa"/>
          </w:tcPr>
          <w:p w14:paraId="449E46E3" w14:textId="77777777" w:rsidR="005F6EA7" w:rsidRDefault="00000000">
            <w:r>
              <w:t>4 IPs</w:t>
            </w:r>
          </w:p>
        </w:tc>
        <w:tc>
          <w:tcPr>
            <w:tcW w:w="1440" w:type="dxa"/>
            <w:gridSpan w:val="2"/>
          </w:tcPr>
          <w:p w14:paraId="07123C20" w14:textId="77777777" w:rsidR="005F6EA7" w:rsidRDefault="00000000">
            <w:r>
              <w:t>/30</w:t>
            </w:r>
          </w:p>
        </w:tc>
        <w:tc>
          <w:tcPr>
            <w:tcW w:w="1440" w:type="dxa"/>
          </w:tcPr>
          <w:p w14:paraId="619939F1" w14:textId="77777777" w:rsidR="005F6EA7" w:rsidRDefault="00000000">
            <w:r>
              <w:t>Free</w:t>
            </w:r>
          </w:p>
        </w:tc>
      </w:tr>
      <w:tr w:rsidR="005F6EA7" w14:paraId="0C07C9F8" w14:textId="77777777">
        <w:tc>
          <w:tcPr>
            <w:tcW w:w="1440" w:type="dxa"/>
          </w:tcPr>
          <w:p w14:paraId="090BFD54" w14:textId="77777777" w:rsidR="005F6EA7" w:rsidRDefault="00000000">
            <w:r>
              <w:t>​</w:t>
            </w:r>
          </w:p>
        </w:tc>
        <w:tc>
          <w:tcPr>
            <w:tcW w:w="1440" w:type="dxa"/>
            <w:gridSpan w:val="2"/>
          </w:tcPr>
          <w:p w14:paraId="2C0244AD" w14:textId="77777777" w:rsidR="005F6EA7" w:rsidRDefault="00000000">
            <w:r>
              <w:t>​</w:t>
            </w:r>
          </w:p>
        </w:tc>
        <w:tc>
          <w:tcPr>
            <w:tcW w:w="1440" w:type="dxa"/>
          </w:tcPr>
          <w:p w14:paraId="6E116D6C" w14:textId="77777777" w:rsidR="005F6EA7" w:rsidRDefault="00000000">
            <w:r>
              <w:t>5Mbps - 10Mbps</w:t>
            </w:r>
          </w:p>
        </w:tc>
        <w:tc>
          <w:tcPr>
            <w:tcW w:w="1440" w:type="dxa"/>
          </w:tcPr>
          <w:p w14:paraId="2D9FBA80" w14:textId="77777777" w:rsidR="005F6EA7" w:rsidRDefault="00000000">
            <w:r>
              <w:t>8 IPs</w:t>
            </w:r>
          </w:p>
        </w:tc>
        <w:tc>
          <w:tcPr>
            <w:tcW w:w="1440" w:type="dxa"/>
            <w:gridSpan w:val="2"/>
          </w:tcPr>
          <w:p w14:paraId="63C29A7D" w14:textId="77777777" w:rsidR="005F6EA7" w:rsidRDefault="00000000">
            <w:r>
              <w:t>/29</w:t>
            </w:r>
          </w:p>
        </w:tc>
        <w:tc>
          <w:tcPr>
            <w:tcW w:w="1440" w:type="dxa"/>
          </w:tcPr>
          <w:p w14:paraId="3BAD8D05" w14:textId="77777777" w:rsidR="005F6EA7" w:rsidRDefault="00000000">
            <w:r>
              <w:t>Free</w:t>
            </w:r>
          </w:p>
        </w:tc>
      </w:tr>
      <w:tr w:rsidR="005F6EA7" w14:paraId="797BFD91" w14:textId="77777777">
        <w:tc>
          <w:tcPr>
            <w:tcW w:w="1440" w:type="dxa"/>
          </w:tcPr>
          <w:p w14:paraId="21DBD7B5" w14:textId="77777777" w:rsidR="005F6EA7" w:rsidRDefault="00000000">
            <w:r>
              <w:t>​</w:t>
            </w:r>
          </w:p>
        </w:tc>
        <w:tc>
          <w:tcPr>
            <w:tcW w:w="1440" w:type="dxa"/>
            <w:gridSpan w:val="2"/>
          </w:tcPr>
          <w:p w14:paraId="09EEFF77" w14:textId="77777777" w:rsidR="005F6EA7" w:rsidRDefault="00000000">
            <w:r>
              <w:t>​</w:t>
            </w:r>
          </w:p>
        </w:tc>
        <w:tc>
          <w:tcPr>
            <w:tcW w:w="1440" w:type="dxa"/>
          </w:tcPr>
          <w:p w14:paraId="30CB415D" w14:textId="77777777" w:rsidR="005F6EA7" w:rsidRDefault="00000000">
            <w:r>
              <w:t>11Mbps – 99 Mbps</w:t>
            </w:r>
          </w:p>
        </w:tc>
        <w:tc>
          <w:tcPr>
            <w:tcW w:w="1440" w:type="dxa"/>
          </w:tcPr>
          <w:p w14:paraId="00974B0E" w14:textId="77777777" w:rsidR="005F6EA7" w:rsidRDefault="00000000">
            <w:r>
              <w:t>16 IPs</w:t>
            </w:r>
          </w:p>
        </w:tc>
        <w:tc>
          <w:tcPr>
            <w:tcW w:w="1440" w:type="dxa"/>
            <w:gridSpan w:val="2"/>
          </w:tcPr>
          <w:p w14:paraId="47270963" w14:textId="77777777" w:rsidR="005F6EA7" w:rsidRDefault="00000000">
            <w:r>
              <w:t>/28</w:t>
            </w:r>
          </w:p>
        </w:tc>
        <w:tc>
          <w:tcPr>
            <w:tcW w:w="1440" w:type="dxa"/>
          </w:tcPr>
          <w:p w14:paraId="3FA008BC" w14:textId="77777777" w:rsidR="005F6EA7" w:rsidRDefault="00000000">
            <w:r>
              <w:t>Free</w:t>
            </w:r>
          </w:p>
        </w:tc>
      </w:tr>
      <w:tr w:rsidR="005F6EA7" w14:paraId="22B4A970" w14:textId="77777777">
        <w:tc>
          <w:tcPr>
            <w:tcW w:w="1440" w:type="dxa"/>
          </w:tcPr>
          <w:p w14:paraId="24BBABBF" w14:textId="77777777" w:rsidR="005F6EA7" w:rsidRDefault="00000000">
            <w:r>
              <w:t>​</w:t>
            </w:r>
          </w:p>
        </w:tc>
        <w:tc>
          <w:tcPr>
            <w:tcW w:w="1440" w:type="dxa"/>
            <w:gridSpan w:val="2"/>
          </w:tcPr>
          <w:p w14:paraId="4EB892D5" w14:textId="77777777" w:rsidR="005F6EA7" w:rsidRDefault="00000000">
            <w:r>
              <w:t>​</w:t>
            </w:r>
          </w:p>
        </w:tc>
        <w:tc>
          <w:tcPr>
            <w:tcW w:w="1440" w:type="dxa"/>
          </w:tcPr>
          <w:p w14:paraId="19E5C40E" w14:textId="77777777" w:rsidR="005F6EA7" w:rsidRDefault="00000000">
            <w:r>
              <w:t>100Mbps – 999 Mbps</w:t>
            </w:r>
          </w:p>
        </w:tc>
        <w:tc>
          <w:tcPr>
            <w:tcW w:w="1440" w:type="dxa"/>
          </w:tcPr>
          <w:p w14:paraId="1E9F1C4A" w14:textId="77777777" w:rsidR="005F6EA7" w:rsidRDefault="00000000">
            <w:r>
              <w:t>32 IPs</w:t>
            </w:r>
          </w:p>
        </w:tc>
        <w:tc>
          <w:tcPr>
            <w:tcW w:w="1440" w:type="dxa"/>
            <w:gridSpan w:val="2"/>
          </w:tcPr>
          <w:p w14:paraId="590CF622" w14:textId="77777777" w:rsidR="005F6EA7" w:rsidRDefault="00000000">
            <w:r>
              <w:t>/27</w:t>
            </w:r>
          </w:p>
        </w:tc>
        <w:tc>
          <w:tcPr>
            <w:tcW w:w="1440" w:type="dxa"/>
          </w:tcPr>
          <w:p w14:paraId="614B597B" w14:textId="77777777" w:rsidR="005F6EA7" w:rsidRDefault="00000000">
            <w:r>
              <w:t>Free</w:t>
            </w:r>
          </w:p>
        </w:tc>
      </w:tr>
      <w:tr w:rsidR="005F6EA7" w14:paraId="4719DA2C" w14:textId="77777777">
        <w:tc>
          <w:tcPr>
            <w:tcW w:w="1440" w:type="dxa"/>
          </w:tcPr>
          <w:p w14:paraId="07D4FACB" w14:textId="77777777" w:rsidR="005F6EA7" w:rsidRDefault="00000000">
            <w:r>
              <w:t> </w:t>
            </w:r>
          </w:p>
        </w:tc>
        <w:tc>
          <w:tcPr>
            <w:tcW w:w="1440" w:type="dxa"/>
            <w:gridSpan w:val="2"/>
          </w:tcPr>
          <w:p w14:paraId="10A5EDB4" w14:textId="77777777" w:rsidR="005F6EA7" w:rsidRDefault="00000000">
            <w:r>
              <w:t>DIAS, DIASMW, DIA+ISP, BE, SL,MDIA</w:t>
            </w:r>
          </w:p>
        </w:tc>
        <w:tc>
          <w:tcPr>
            <w:tcW w:w="1440" w:type="dxa"/>
          </w:tcPr>
          <w:p w14:paraId="489CCF75" w14:textId="77777777" w:rsidR="005F6EA7" w:rsidRDefault="00000000">
            <w:r>
              <w:t>1Gbps+</w:t>
            </w:r>
          </w:p>
        </w:tc>
        <w:tc>
          <w:tcPr>
            <w:tcW w:w="1440" w:type="dxa"/>
          </w:tcPr>
          <w:p w14:paraId="42CF96C4" w14:textId="77777777" w:rsidR="005F6EA7" w:rsidRDefault="00000000">
            <w:r>
              <w:t>64</w:t>
            </w:r>
          </w:p>
        </w:tc>
        <w:tc>
          <w:tcPr>
            <w:tcW w:w="1440" w:type="dxa"/>
            <w:gridSpan w:val="2"/>
          </w:tcPr>
          <w:p w14:paraId="30D7C02F" w14:textId="77777777" w:rsidR="005F6EA7" w:rsidRDefault="00000000">
            <w:r>
              <w:t>/27</w:t>
            </w:r>
          </w:p>
        </w:tc>
        <w:tc>
          <w:tcPr>
            <w:tcW w:w="1440" w:type="dxa"/>
          </w:tcPr>
          <w:p w14:paraId="5FF4A2E3" w14:textId="77777777" w:rsidR="005F6EA7" w:rsidRDefault="00000000">
            <w:r>
              <w:t>Free</w:t>
            </w:r>
          </w:p>
        </w:tc>
      </w:tr>
      <w:tr w:rsidR="005F6EA7" w14:paraId="4B99AF1F" w14:textId="77777777">
        <w:tc>
          <w:tcPr>
            <w:tcW w:w="1440" w:type="dxa"/>
          </w:tcPr>
          <w:p w14:paraId="45D39F8D" w14:textId="77777777" w:rsidR="005F6EA7" w:rsidRDefault="00000000">
            <w:r>
              <w:t> </w:t>
            </w:r>
          </w:p>
        </w:tc>
        <w:tc>
          <w:tcPr>
            <w:tcW w:w="1440" w:type="dxa"/>
            <w:gridSpan w:val="2"/>
          </w:tcPr>
          <w:p w14:paraId="629CCEB2" w14:textId="77777777" w:rsidR="005F6EA7" w:rsidRDefault="00000000">
            <w:r>
              <w:t>DIAL</w:t>
            </w:r>
          </w:p>
        </w:tc>
        <w:tc>
          <w:tcPr>
            <w:tcW w:w="1440" w:type="dxa"/>
          </w:tcPr>
          <w:p w14:paraId="34B260C6" w14:textId="77777777" w:rsidR="005F6EA7" w:rsidRDefault="00000000">
            <w:r>
              <w:t>1Mbps-9Mbps</w:t>
            </w:r>
          </w:p>
        </w:tc>
        <w:tc>
          <w:tcPr>
            <w:tcW w:w="1440" w:type="dxa"/>
          </w:tcPr>
          <w:p w14:paraId="3A376B2A" w14:textId="77777777" w:rsidR="005F6EA7" w:rsidRDefault="00000000">
            <w:r>
              <w:t>4</w:t>
            </w:r>
          </w:p>
        </w:tc>
        <w:tc>
          <w:tcPr>
            <w:tcW w:w="1440" w:type="dxa"/>
            <w:gridSpan w:val="2"/>
          </w:tcPr>
          <w:p w14:paraId="7B16FEEC" w14:textId="77777777" w:rsidR="005F6EA7" w:rsidRDefault="00000000">
            <w:r>
              <w:t>/30</w:t>
            </w:r>
          </w:p>
        </w:tc>
        <w:tc>
          <w:tcPr>
            <w:tcW w:w="1440" w:type="dxa"/>
          </w:tcPr>
          <w:p w14:paraId="3C3EADAE" w14:textId="77777777" w:rsidR="005F6EA7" w:rsidRDefault="00000000">
            <w:r>
              <w:t>Free</w:t>
            </w:r>
          </w:p>
        </w:tc>
      </w:tr>
      <w:tr w:rsidR="005F6EA7" w14:paraId="646EBD00" w14:textId="77777777">
        <w:tc>
          <w:tcPr>
            <w:tcW w:w="1440" w:type="dxa"/>
          </w:tcPr>
          <w:p w14:paraId="61E019F7" w14:textId="77777777" w:rsidR="005F6EA7" w:rsidRDefault="00000000">
            <w:r>
              <w:t> </w:t>
            </w:r>
          </w:p>
        </w:tc>
        <w:tc>
          <w:tcPr>
            <w:tcW w:w="1440" w:type="dxa"/>
            <w:gridSpan w:val="2"/>
          </w:tcPr>
          <w:p w14:paraId="6D511389" w14:textId="77777777" w:rsidR="005F6EA7" w:rsidRDefault="00000000">
            <w:r>
              <w:t>DIAL</w:t>
            </w:r>
          </w:p>
        </w:tc>
        <w:tc>
          <w:tcPr>
            <w:tcW w:w="1440" w:type="dxa"/>
          </w:tcPr>
          <w:p w14:paraId="5A6763CE" w14:textId="77777777" w:rsidR="005F6EA7" w:rsidRDefault="00000000">
            <w:r>
              <w:t>10Mbps-200Mbps</w:t>
            </w:r>
          </w:p>
        </w:tc>
        <w:tc>
          <w:tcPr>
            <w:tcW w:w="1440" w:type="dxa"/>
          </w:tcPr>
          <w:p w14:paraId="4B6CCB66" w14:textId="77777777" w:rsidR="005F6EA7" w:rsidRDefault="00000000">
            <w:r>
              <w:t>8</w:t>
            </w:r>
          </w:p>
        </w:tc>
        <w:tc>
          <w:tcPr>
            <w:tcW w:w="1440" w:type="dxa"/>
            <w:gridSpan w:val="2"/>
          </w:tcPr>
          <w:p w14:paraId="27C3E1AC" w14:textId="77777777" w:rsidR="005F6EA7" w:rsidRDefault="00000000">
            <w:r>
              <w:t>/29</w:t>
            </w:r>
          </w:p>
        </w:tc>
        <w:tc>
          <w:tcPr>
            <w:tcW w:w="1440" w:type="dxa"/>
          </w:tcPr>
          <w:p w14:paraId="20B54041" w14:textId="77777777" w:rsidR="005F6EA7" w:rsidRDefault="00000000">
            <w:r>
              <w:t>Free</w:t>
            </w:r>
          </w:p>
        </w:tc>
      </w:tr>
      <w:tr w:rsidR="005F6EA7" w14:paraId="4E0B394B" w14:textId="77777777">
        <w:tc>
          <w:tcPr>
            <w:tcW w:w="2160" w:type="dxa"/>
            <w:gridSpan w:val="2"/>
          </w:tcPr>
          <w:p w14:paraId="07559C78" w14:textId="77777777" w:rsidR="005F6EA7" w:rsidRDefault="00000000">
            <w:r>
              <w:t>Extra Static IP VAS add-on Package</w:t>
            </w:r>
          </w:p>
        </w:tc>
        <w:tc>
          <w:tcPr>
            <w:tcW w:w="2160" w:type="dxa"/>
            <w:gridSpan w:val="2"/>
          </w:tcPr>
          <w:p w14:paraId="7A60578B" w14:textId="77777777" w:rsidR="005F6EA7" w:rsidRDefault="00000000">
            <w:r>
              <w:t>Number of IP</w:t>
            </w:r>
          </w:p>
        </w:tc>
        <w:tc>
          <w:tcPr>
            <w:tcW w:w="2160" w:type="dxa"/>
            <w:gridSpan w:val="2"/>
          </w:tcPr>
          <w:p w14:paraId="5D0B794A" w14:textId="77777777" w:rsidR="005F6EA7" w:rsidRDefault="00000000">
            <w:r>
              <w:t>Setup Fee</w:t>
            </w:r>
          </w:p>
        </w:tc>
        <w:tc>
          <w:tcPr>
            <w:tcW w:w="2160" w:type="dxa"/>
            <w:gridSpan w:val="2"/>
          </w:tcPr>
          <w:p w14:paraId="1C38E739" w14:textId="77777777" w:rsidR="005F6EA7" w:rsidRDefault="00000000">
            <w:r>
              <w:t>MRC</w:t>
            </w:r>
          </w:p>
        </w:tc>
      </w:tr>
      <w:tr w:rsidR="005F6EA7" w14:paraId="0AC3CA68" w14:textId="77777777">
        <w:tc>
          <w:tcPr>
            <w:tcW w:w="2160" w:type="dxa"/>
            <w:gridSpan w:val="2"/>
          </w:tcPr>
          <w:p w14:paraId="1FA1C5F1" w14:textId="77777777" w:rsidR="005F6EA7" w:rsidRDefault="00000000">
            <w:r>
              <w:t>Static IP 2</w:t>
            </w:r>
          </w:p>
        </w:tc>
        <w:tc>
          <w:tcPr>
            <w:tcW w:w="2160" w:type="dxa"/>
            <w:gridSpan w:val="2"/>
          </w:tcPr>
          <w:p w14:paraId="1C338445" w14:textId="77777777" w:rsidR="005F6EA7" w:rsidRDefault="00000000">
            <w:r>
              <w:t>2</w:t>
            </w:r>
          </w:p>
        </w:tc>
        <w:tc>
          <w:tcPr>
            <w:tcW w:w="2160" w:type="dxa"/>
            <w:gridSpan w:val="2"/>
          </w:tcPr>
          <w:p w14:paraId="7F661D1C" w14:textId="77777777" w:rsidR="005F6EA7" w:rsidRDefault="00000000">
            <w:r>
              <w:t>0</w:t>
            </w:r>
          </w:p>
        </w:tc>
        <w:tc>
          <w:tcPr>
            <w:tcW w:w="2160" w:type="dxa"/>
            <w:gridSpan w:val="2"/>
          </w:tcPr>
          <w:p w14:paraId="0B77B768" w14:textId="77777777" w:rsidR="005F6EA7" w:rsidRDefault="00000000">
            <w:r>
              <w:t>                       200</w:t>
            </w:r>
          </w:p>
        </w:tc>
      </w:tr>
      <w:tr w:rsidR="005F6EA7" w14:paraId="70568C6F" w14:textId="77777777">
        <w:tc>
          <w:tcPr>
            <w:tcW w:w="2160" w:type="dxa"/>
            <w:gridSpan w:val="2"/>
          </w:tcPr>
          <w:p w14:paraId="14389F0C" w14:textId="77777777" w:rsidR="005F6EA7" w:rsidRDefault="00000000">
            <w:r>
              <w:t>Static IP 4</w:t>
            </w:r>
          </w:p>
        </w:tc>
        <w:tc>
          <w:tcPr>
            <w:tcW w:w="2160" w:type="dxa"/>
            <w:gridSpan w:val="2"/>
          </w:tcPr>
          <w:p w14:paraId="5B3A49BA" w14:textId="77777777" w:rsidR="005F6EA7" w:rsidRDefault="00000000">
            <w:r>
              <w:t>4</w:t>
            </w:r>
          </w:p>
        </w:tc>
        <w:tc>
          <w:tcPr>
            <w:tcW w:w="2160" w:type="dxa"/>
            <w:gridSpan w:val="2"/>
          </w:tcPr>
          <w:p w14:paraId="662B5184" w14:textId="77777777" w:rsidR="005F6EA7" w:rsidRDefault="00000000">
            <w:r>
              <w:t>0</w:t>
            </w:r>
          </w:p>
        </w:tc>
        <w:tc>
          <w:tcPr>
            <w:tcW w:w="2160" w:type="dxa"/>
            <w:gridSpan w:val="2"/>
          </w:tcPr>
          <w:p w14:paraId="26E312D7" w14:textId="77777777" w:rsidR="005F6EA7" w:rsidRDefault="00000000">
            <w:r>
              <w:t>                       400</w:t>
            </w:r>
          </w:p>
        </w:tc>
      </w:tr>
      <w:tr w:rsidR="005F6EA7" w14:paraId="6128429D" w14:textId="77777777">
        <w:tc>
          <w:tcPr>
            <w:tcW w:w="2160" w:type="dxa"/>
            <w:gridSpan w:val="2"/>
          </w:tcPr>
          <w:p w14:paraId="43565F5B" w14:textId="77777777" w:rsidR="005F6EA7" w:rsidRDefault="00000000">
            <w:r>
              <w:t>Static IP 8</w:t>
            </w:r>
          </w:p>
        </w:tc>
        <w:tc>
          <w:tcPr>
            <w:tcW w:w="2160" w:type="dxa"/>
            <w:gridSpan w:val="2"/>
          </w:tcPr>
          <w:p w14:paraId="63950896" w14:textId="77777777" w:rsidR="005F6EA7" w:rsidRDefault="00000000">
            <w:r>
              <w:t>8</w:t>
            </w:r>
          </w:p>
        </w:tc>
        <w:tc>
          <w:tcPr>
            <w:tcW w:w="2160" w:type="dxa"/>
            <w:gridSpan w:val="2"/>
          </w:tcPr>
          <w:p w14:paraId="67775D39" w14:textId="77777777" w:rsidR="005F6EA7" w:rsidRDefault="00000000">
            <w:r>
              <w:t>0</w:t>
            </w:r>
          </w:p>
        </w:tc>
        <w:tc>
          <w:tcPr>
            <w:tcW w:w="2160" w:type="dxa"/>
            <w:gridSpan w:val="2"/>
          </w:tcPr>
          <w:p w14:paraId="694041C6" w14:textId="77777777" w:rsidR="005F6EA7" w:rsidRDefault="00000000">
            <w:r>
              <w:t>                       800</w:t>
            </w:r>
          </w:p>
        </w:tc>
      </w:tr>
      <w:tr w:rsidR="005F6EA7" w14:paraId="21B7E49F" w14:textId="77777777">
        <w:tc>
          <w:tcPr>
            <w:tcW w:w="2160" w:type="dxa"/>
            <w:gridSpan w:val="2"/>
          </w:tcPr>
          <w:p w14:paraId="60905A46" w14:textId="77777777" w:rsidR="005F6EA7" w:rsidRDefault="00000000">
            <w:r>
              <w:t>Static IP 16</w:t>
            </w:r>
          </w:p>
        </w:tc>
        <w:tc>
          <w:tcPr>
            <w:tcW w:w="2160" w:type="dxa"/>
            <w:gridSpan w:val="2"/>
          </w:tcPr>
          <w:p w14:paraId="1CE41615" w14:textId="77777777" w:rsidR="005F6EA7" w:rsidRDefault="00000000">
            <w:r>
              <w:t>16</w:t>
            </w:r>
          </w:p>
        </w:tc>
        <w:tc>
          <w:tcPr>
            <w:tcW w:w="2160" w:type="dxa"/>
            <w:gridSpan w:val="2"/>
          </w:tcPr>
          <w:p w14:paraId="752FF79F" w14:textId="77777777" w:rsidR="005F6EA7" w:rsidRDefault="00000000">
            <w:r>
              <w:t>0</w:t>
            </w:r>
          </w:p>
        </w:tc>
        <w:tc>
          <w:tcPr>
            <w:tcW w:w="2160" w:type="dxa"/>
            <w:gridSpan w:val="2"/>
          </w:tcPr>
          <w:p w14:paraId="4C3B805A" w14:textId="77777777" w:rsidR="005F6EA7" w:rsidRDefault="00000000">
            <w:r>
              <w:t>                    1,600</w:t>
            </w:r>
          </w:p>
        </w:tc>
      </w:tr>
      <w:tr w:rsidR="005F6EA7" w14:paraId="5B51503F" w14:textId="77777777">
        <w:tc>
          <w:tcPr>
            <w:tcW w:w="2160" w:type="dxa"/>
            <w:gridSpan w:val="2"/>
          </w:tcPr>
          <w:p w14:paraId="26CA7F21" w14:textId="77777777" w:rsidR="005F6EA7" w:rsidRDefault="00000000">
            <w:r>
              <w:t>Static IP 32</w:t>
            </w:r>
          </w:p>
        </w:tc>
        <w:tc>
          <w:tcPr>
            <w:tcW w:w="2160" w:type="dxa"/>
            <w:gridSpan w:val="2"/>
          </w:tcPr>
          <w:p w14:paraId="417BE6E3" w14:textId="77777777" w:rsidR="005F6EA7" w:rsidRDefault="00000000">
            <w:r>
              <w:t>32</w:t>
            </w:r>
          </w:p>
        </w:tc>
        <w:tc>
          <w:tcPr>
            <w:tcW w:w="2160" w:type="dxa"/>
            <w:gridSpan w:val="2"/>
          </w:tcPr>
          <w:p w14:paraId="49555A65" w14:textId="77777777" w:rsidR="005F6EA7" w:rsidRDefault="00000000">
            <w:r>
              <w:t>0</w:t>
            </w:r>
          </w:p>
        </w:tc>
        <w:tc>
          <w:tcPr>
            <w:tcW w:w="2160" w:type="dxa"/>
            <w:gridSpan w:val="2"/>
          </w:tcPr>
          <w:p w14:paraId="6A79BCEA" w14:textId="77777777" w:rsidR="005F6EA7" w:rsidRDefault="00000000">
            <w:r>
              <w:t>                    3,200</w:t>
            </w:r>
          </w:p>
        </w:tc>
      </w:tr>
      <w:tr w:rsidR="005F6EA7" w14:paraId="4BBBB12F" w14:textId="77777777">
        <w:tc>
          <w:tcPr>
            <w:tcW w:w="2160" w:type="dxa"/>
            <w:gridSpan w:val="2"/>
          </w:tcPr>
          <w:p w14:paraId="598068A9" w14:textId="77777777" w:rsidR="005F6EA7" w:rsidRDefault="00000000">
            <w:r>
              <w:t>Static IP 64</w:t>
            </w:r>
          </w:p>
        </w:tc>
        <w:tc>
          <w:tcPr>
            <w:tcW w:w="2160" w:type="dxa"/>
            <w:gridSpan w:val="2"/>
          </w:tcPr>
          <w:p w14:paraId="2E3C0B30" w14:textId="77777777" w:rsidR="005F6EA7" w:rsidRDefault="00000000">
            <w:r>
              <w:t>64</w:t>
            </w:r>
          </w:p>
        </w:tc>
        <w:tc>
          <w:tcPr>
            <w:tcW w:w="2160" w:type="dxa"/>
            <w:gridSpan w:val="2"/>
          </w:tcPr>
          <w:p w14:paraId="50860A93" w14:textId="77777777" w:rsidR="005F6EA7" w:rsidRDefault="00000000">
            <w:r>
              <w:t>0</w:t>
            </w:r>
          </w:p>
        </w:tc>
        <w:tc>
          <w:tcPr>
            <w:tcW w:w="2160" w:type="dxa"/>
            <w:gridSpan w:val="2"/>
          </w:tcPr>
          <w:p w14:paraId="415096F3" w14:textId="77777777" w:rsidR="005F6EA7" w:rsidRDefault="00000000">
            <w:r>
              <w:t>                    6,400</w:t>
            </w:r>
          </w:p>
        </w:tc>
      </w:tr>
      <w:tr w:rsidR="005F6EA7" w14:paraId="6F22EBC2" w14:textId="77777777">
        <w:tc>
          <w:tcPr>
            <w:tcW w:w="2160" w:type="dxa"/>
            <w:gridSpan w:val="2"/>
          </w:tcPr>
          <w:p w14:paraId="7A8927CB" w14:textId="77777777" w:rsidR="005F6EA7" w:rsidRDefault="00000000">
            <w:r>
              <w:t>Static IP 128</w:t>
            </w:r>
          </w:p>
        </w:tc>
        <w:tc>
          <w:tcPr>
            <w:tcW w:w="2160" w:type="dxa"/>
            <w:gridSpan w:val="2"/>
          </w:tcPr>
          <w:p w14:paraId="7AC8A123" w14:textId="77777777" w:rsidR="005F6EA7" w:rsidRDefault="00000000">
            <w:r>
              <w:t>128</w:t>
            </w:r>
          </w:p>
        </w:tc>
        <w:tc>
          <w:tcPr>
            <w:tcW w:w="2160" w:type="dxa"/>
            <w:gridSpan w:val="2"/>
          </w:tcPr>
          <w:p w14:paraId="7DDAA86F" w14:textId="77777777" w:rsidR="005F6EA7" w:rsidRDefault="00000000">
            <w:r>
              <w:t>0</w:t>
            </w:r>
          </w:p>
        </w:tc>
        <w:tc>
          <w:tcPr>
            <w:tcW w:w="2160" w:type="dxa"/>
            <w:gridSpan w:val="2"/>
          </w:tcPr>
          <w:p w14:paraId="487C99BE" w14:textId="77777777" w:rsidR="005F6EA7" w:rsidRDefault="00000000">
            <w:r>
              <w:t>                 12,800</w:t>
            </w:r>
          </w:p>
        </w:tc>
      </w:tr>
      <w:tr w:rsidR="005F6EA7" w14:paraId="4CEE7FBD" w14:textId="77777777">
        <w:tc>
          <w:tcPr>
            <w:tcW w:w="2160" w:type="dxa"/>
            <w:gridSpan w:val="2"/>
          </w:tcPr>
          <w:p w14:paraId="29BB543C" w14:textId="77777777" w:rsidR="005F6EA7" w:rsidRDefault="00000000">
            <w:r>
              <w:t>Static IP 256</w:t>
            </w:r>
          </w:p>
        </w:tc>
        <w:tc>
          <w:tcPr>
            <w:tcW w:w="2160" w:type="dxa"/>
            <w:gridSpan w:val="2"/>
          </w:tcPr>
          <w:p w14:paraId="129B44B6" w14:textId="77777777" w:rsidR="005F6EA7" w:rsidRDefault="00000000">
            <w:r>
              <w:t>256</w:t>
            </w:r>
          </w:p>
        </w:tc>
        <w:tc>
          <w:tcPr>
            <w:tcW w:w="2160" w:type="dxa"/>
            <w:gridSpan w:val="2"/>
          </w:tcPr>
          <w:p w14:paraId="69A7B575" w14:textId="77777777" w:rsidR="005F6EA7" w:rsidRDefault="00000000">
            <w:r>
              <w:t>0</w:t>
            </w:r>
          </w:p>
        </w:tc>
        <w:tc>
          <w:tcPr>
            <w:tcW w:w="2160" w:type="dxa"/>
            <w:gridSpan w:val="2"/>
          </w:tcPr>
          <w:p w14:paraId="61E9444F" w14:textId="77777777" w:rsidR="005F6EA7" w:rsidRDefault="00000000">
            <w:r>
              <w:t>                 25,600</w:t>
            </w:r>
          </w:p>
        </w:tc>
      </w:tr>
      <w:tr w:rsidR="005F6EA7" w14:paraId="30B13FCD" w14:textId="77777777">
        <w:tc>
          <w:tcPr>
            <w:tcW w:w="2160" w:type="dxa"/>
            <w:gridSpan w:val="2"/>
          </w:tcPr>
          <w:p w14:paraId="74A744DB" w14:textId="77777777" w:rsidR="005F6EA7" w:rsidRDefault="00000000">
            <w:r>
              <w:t>Static IP 512</w:t>
            </w:r>
          </w:p>
        </w:tc>
        <w:tc>
          <w:tcPr>
            <w:tcW w:w="2160" w:type="dxa"/>
            <w:gridSpan w:val="2"/>
          </w:tcPr>
          <w:p w14:paraId="50098589" w14:textId="77777777" w:rsidR="005F6EA7" w:rsidRDefault="00000000">
            <w:r>
              <w:t>512</w:t>
            </w:r>
          </w:p>
        </w:tc>
        <w:tc>
          <w:tcPr>
            <w:tcW w:w="2160" w:type="dxa"/>
            <w:gridSpan w:val="2"/>
          </w:tcPr>
          <w:p w14:paraId="1854BBE7" w14:textId="77777777" w:rsidR="005F6EA7" w:rsidRDefault="00000000">
            <w:r>
              <w:t>0</w:t>
            </w:r>
          </w:p>
        </w:tc>
        <w:tc>
          <w:tcPr>
            <w:tcW w:w="2160" w:type="dxa"/>
            <w:gridSpan w:val="2"/>
          </w:tcPr>
          <w:p w14:paraId="05B94C50" w14:textId="77777777" w:rsidR="005F6EA7" w:rsidRDefault="00000000">
            <w:r>
              <w:t>                 51,200</w:t>
            </w:r>
          </w:p>
        </w:tc>
      </w:tr>
      <w:tr w:rsidR="005F6EA7" w14:paraId="2198BAAB" w14:textId="77777777">
        <w:tc>
          <w:tcPr>
            <w:tcW w:w="2160" w:type="dxa"/>
            <w:gridSpan w:val="2"/>
          </w:tcPr>
          <w:p w14:paraId="1AE971CB" w14:textId="77777777" w:rsidR="005F6EA7" w:rsidRDefault="00000000">
            <w:r>
              <w:t>Static IP 1024</w:t>
            </w:r>
          </w:p>
        </w:tc>
        <w:tc>
          <w:tcPr>
            <w:tcW w:w="2160" w:type="dxa"/>
            <w:gridSpan w:val="2"/>
          </w:tcPr>
          <w:p w14:paraId="08BF35D1" w14:textId="77777777" w:rsidR="005F6EA7" w:rsidRDefault="00000000">
            <w:r>
              <w:t>1024</w:t>
            </w:r>
          </w:p>
        </w:tc>
        <w:tc>
          <w:tcPr>
            <w:tcW w:w="2160" w:type="dxa"/>
            <w:gridSpan w:val="2"/>
          </w:tcPr>
          <w:p w14:paraId="2A8047D4" w14:textId="77777777" w:rsidR="005F6EA7" w:rsidRDefault="00000000">
            <w:r>
              <w:t>0</w:t>
            </w:r>
          </w:p>
        </w:tc>
        <w:tc>
          <w:tcPr>
            <w:tcW w:w="2160" w:type="dxa"/>
            <w:gridSpan w:val="2"/>
          </w:tcPr>
          <w:p w14:paraId="16504CA3" w14:textId="77777777" w:rsidR="005F6EA7" w:rsidRDefault="00000000">
            <w:r>
              <w:t>               102,400</w:t>
            </w:r>
          </w:p>
        </w:tc>
      </w:tr>
    </w:tbl>
    <w:p w14:paraId="7B3E0776" w14:textId="77777777" w:rsidR="005F6EA7" w:rsidRDefault="00000000">
      <w:r>
        <w:t>---</w:t>
      </w:r>
    </w:p>
    <w:p w14:paraId="650B8B33" w14:textId="77777777" w:rsidR="005F6EA7" w:rsidRDefault="00000000">
      <w:r>
        <w:t>Target Segments</w:t>
      </w:r>
    </w:p>
    <w:p w14:paraId="06E7FE45" w14:textId="77777777" w:rsidR="005F6EA7" w:rsidRDefault="00000000">
      <w:r>
        <w:t>All segments</w:t>
      </w:r>
    </w:p>
    <w:p w14:paraId="0D124F46" w14:textId="77777777" w:rsidR="005F6EA7" w:rsidRDefault="005F6EA7"/>
    <w:p w14:paraId="1277D85F" w14:textId="77777777" w:rsidR="005F6EA7" w:rsidRDefault="00000000">
      <w:r>
        <w:t>---</w:t>
      </w:r>
    </w:p>
    <w:p w14:paraId="1AB460DF" w14:textId="77777777" w:rsidR="005F6EA7" w:rsidRDefault="005F6EA7"/>
    <w:p w14:paraId="14F512DF" w14:textId="77777777" w:rsidR="005F6EA7" w:rsidRDefault="00000000">
      <w:r>
        <w:t>الشريحة المستهدفة:</w:t>
      </w:r>
    </w:p>
    <w:p w14:paraId="18E1AFE8" w14:textId="77777777" w:rsidR="005F6EA7" w:rsidRDefault="00000000">
      <w:r>
        <w:t>جميع العملاء</w:t>
      </w:r>
    </w:p>
    <w:p w14:paraId="25262848" w14:textId="77777777" w:rsidR="005F6EA7" w:rsidRDefault="005F6EA7"/>
    <w:p w14:paraId="07C3C68C" w14:textId="77777777" w:rsidR="00F866CC" w:rsidRDefault="00000000" w:rsidP="00F866CC">
      <w:r>
        <w:t>---</w:t>
      </w:r>
    </w:p>
    <w:p w14:paraId="5201720C" w14:textId="6AE2542A" w:rsidR="005F6EA7" w:rsidRDefault="00000000" w:rsidP="00F866CC">
      <w:r>
        <w:t>Terms &amp; Conditions:</w:t>
      </w:r>
    </w:p>
    <w:p w14:paraId="1C811106" w14:textId="77777777" w:rsidR="005F6EA7" w:rsidRDefault="00000000">
      <w:r>
        <w:lastRenderedPageBreak/>
        <w:t>1.        These Conditions shall be subject to the laws and regulations applicable</w:t>
      </w:r>
    </w:p>
    <w:p w14:paraId="1E76E4C7" w14:textId="77777777" w:rsidR="005F6EA7" w:rsidRDefault="00000000">
      <w:r>
        <w:t>in the Kingdom of Saudi Arabia including the CST regulations.</w:t>
      </w:r>
    </w:p>
    <w:p w14:paraId="523378B7" w14:textId="77777777" w:rsidR="005F6EA7" w:rsidRDefault="00000000">
      <w:r>
        <w:t>2.      If stc fails to provide the service at time determined by the Client upon</w:t>
      </w:r>
    </w:p>
    <w:p w14:paraId="1BAAD6D4" w14:textId="77777777" w:rsidR="005F6EA7" w:rsidRDefault="00000000">
      <w:r>
        <w:t>receiving the service application from the Client and fulfilling the required</w:t>
      </w:r>
    </w:p>
    <w:p w14:paraId="04004E66" w14:textId="77777777" w:rsidR="005F6EA7" w:rsidRDefault="00000000">
      <w:r>
        <w:t>information, stc shall inform the Client of the expected time to provide the</w:t>
      </w:r>
    </w:p>
    <w:p w14:paraId="1ACC4831" w14:textId="77777777" w:rsidR="005F6EA7" w:rsidRDefault="00000000">
      <w:r>
        <w:t>service within maximum 10 days.</w:t>
      </w:r>
    </w:p>
    <w:p w14:paraId="29FA4EED" w14:textId="77777777" w:rsidR="005F6EA7" w:rsidRDefault="00000000">
      <w:r>
        <w:t>3.      Fixed wireless access technology speeds 4G &amp; 5G: (1, 2, 3, 4, 5, 6, 7, 8, 9 and 10)</w:t>
      </w:r>
    </w:p>
    <w:p w14:paraId="02B2ACBF" w14:textId="77777777" w:rsidR="005F6EA7" w:rsidRDefault="00000000">
      <w:r>
        <w:t>4.      A minimum of 12 to maximum of 24 months (2 years) of contract commitment from the date of activation.</w:t>
      </w:r>
    </w:p>
    <w:p w14:paraId="1B99DC47" w14:textId="77777777" w:rsidR="005F6EA7" w:rsidRDefault="00000000">
      <w:r>
        <w:t>5.      There are no installation fees in the case of upgrade or downgrade.</w:t>
      </w:r>
    </w:p>
    <w:p w14:paraId="78A44ECF" w14:textId="77777777" w:rsidR="005F6EA7" w:rsidRDefault="00000000">
      <w:r>
        <w:t>6.      Installation fees are applied in the case of a client requesting a change of technology from wired to wireless technology.</w:t>
      </w:r>
    </w:p>
    <w:p w14:paraId="527042D3" w14:textId="77777777" w:rsidR="005F6EA7" w:rsidRDefault="00000000">
      <w:r>
        <w:t>7.       In case of client requests reallocation of a service, 50% of installation fee is applied.</w:t>
      </w:r>
    </w:p>
    <w:p w14:paraId="37C07A96" w14:textId="77777777" w:rsidR="005F6EA7" w:rsidRDefault="00000000">
      <w:r>
        <w:t>8.      Service shall be temporarily suspended if no payment is made 60 days after the bill issue date. Service shall also be permanently terminated if no payment is made 120 days after the bill issue date. The fine shall apply to the client.</w:t>
      </w:r>
    </w:p>
    <w:p w14:paraId="6E2B8F7A" w14:textId="77777777" w:rsidR="005F6EA7" w:rsidRDefault="00000000">
      <w:r>
        <w:t>9.      If the client refuses to receive service after the service has been delivered to the site or the service has been cancelled after the contract has been signed and approved, the customer is obliged to pay a fine of service delivery costs that have been specified in technical and financial proposals or customer contract.</w:t>
      </w:r>
    </w:p>
    <w:p w14:paraId="182C23FF" w14:textId="77777777" w:rsidR="005F6EA7" w:rsidRDefault="00000000">
      <w:r>
        <w:t>10.   If the service is suspended upon the client's request, the following is applied:</w:t>
      </w:r>
    </w:p>
    <w:p w14:paraId="706DBE08" w14:textId="77777777" w:rsidR="005F6EA7" w:rsidRDefault="00000000">
      <w:r>
        <w:t>If the client is provided with a wired service:</w:t>
      </w:r>
    </w:p>
    <w:p w14:paraId="3D20354A" w14:textId="77777777" w:rsidR="005F6EA7" w:rsidRDefault="00000000">
      <w:r>
        <w:t>If service is provided by Fiber</w:t>
      </w:r>
    </w:p>
    <w:p w14:paraId="17A91F71" w14:textId="77777777" w:rsidR="005F6EA7" w:rsidRDefault="00000000">
      <w:r>
        <w:t>100% discount is applied for the first two months, then 50% for the next 10 months, and then the customer would be billed on original prices.</w:t>
      </w:r>
    </w:p>
    <w:p w14:paraId="4E27F76F" w14:textId="77777777" w:rsidR="005F6EA7" w:rsidRDefault="00000000">
      <w:r>
        <w:t>If the client is provided with wireless service:</w:t>
      </w:r>
    </w:p>
    <w:p w14:paraId="6E4C3ECE" w14:textId="77777777" w:rsidR="005F6EA7" w:rsidRDefault="00000000">
      <w:r>
        <w:t>If the service is provided by Microwave</w:t>
      </w:r>
    </w:p>
    <w:p w14:paraId="7E124ABC" w14:textId="77777777" w:rsidR="005F6EA7" w:rsidRDefault="00000000">
      <w:r>
        <w:t>If the service is provided through fixed wireless access (5G/4G)</w:t>
      </w:r>
    </w:p>
    <w:p w14:paraId="1ECA0FB3" w14:textId="77777777" w:rsidR="005F6EA7" w:rsidRDefault="00000000">
      <w:r>
        <w:t>The 50% discount is applied for 12 months, and then the customer would be billed on original prices.</w:t>
      </w:r>
    </w:p>
    <w:p w14:paraId="48C9142D" w14:textId="77777777" w:rsidR="005F6EA7" w:rsidRDefault="00000000">
      <w:r>
        <w:lastRenderedPageBreak/>
        <w:t>11.     The availability of services is 97%.</w:t>
      </w:r>
    </w:p>
    <w:p w14:paraId="6517ED7E" w14:textId="77777777" w:rsidR="005F6EA7" w:rsidRDefault="00000000">
      <w:r>
        <w:t>12.    The Client's abuse of the service, use of the service contrary to its</w:t>
      </w:r>
    </w:p>
    <w:p w14:paraId="61FEF13C" w14:textId="77777777" w:rsidR="005F6EA7" w:rsidRDefault="00000000">
      <w:r>
        <w:t>inherent nature or the purpose for which it is offered or created, or in</w:t>
      </w:r>
    </w:p>
    <w:p w14:paraId="0C796B4F" w14:textId="77777777" w:rsidR="005F6EA7" w:rsidRDefault="00000000">
      <w:r>
        <w:t>violation of contract provisions, gives stc the right to disconnect the</w:t>
      </w:r>
    </w:p>
    <w:p w14:paraId="29166761" w14:textId="77777777" w:rsidR="005F6EA7" w:rsidRDefault="00000000">
      <w:r>
        <w:t>service immediately and take legal action to safeguard its rights.</w:t>
      </w:r>
    </w:p>
    <w:p w14:paraId="5B88B81F" w14:textId="77777777" w:rsidR="005F6EA7" w:rsidRDefault="00000000">
      <w:r>
        <w:t>13.   In case of transferring service from one place to another, company's approval is required.</w:t>
      </w:r>
    </w:p>
    <w:p w14:paraId="270C6CD5" w14:textId="77777777" w:rsidR="005F6EA7" w:rsidRDefault="00000000">
      <w:r>
        <w:t>14.   Prices and speeds for this service as summarized above.</w:t>
      </w:r>
    </w:p>
    <w:p w14:paraId="22B7EC9D" w14:textId="77777777" w:rsidR="005F6EA7" w:rsidRDefault="00000000">
      <w:r>
        <w:t>15.   Saudi Value Added Tax (VAT) is not included in prices.</w:t>
      </w:r>
    </w:p>
    <w:p w14:paraId="04FD1696" w14:textId="77777777" w:rsidR="005F6EA7" w:rsidRDefault="00000000">
      <w:r>
        <w:t>16.   The Service Level Agreement document sets the Parameters against the Provisioned Service (Safe Link) to be measured.</w:t>
      </w:r>
    </w:p>
    <w:p w14:paraId="7C5819E8" w14:textId="77777777" w:rsidR="005F6EA7" w:rsidRDefault="00000000">
      <w:r>
        <w:t>17.    Prices are exclusive of any technical demand or requirements that are requested by customer.</w:t>
      </w:r>
    </w:p>
    <w:p w14:paraId="5AE6D9EF" w14:textId="77777777" w:rsidR="005F6EA7" w:rsidRDefault="00000000">
      <w:r>
        <w:t>18.   The damages shall be repaired up to a maximum of 96 hours, except what resulted from a client, third party, cable cut, or the following cases:</w:t>
      </w:r>
    </w:p>
    <w:p w14:paraId="65437B04" w14:textId="77777777" w:rsidR="005F6EA7" w:rsidRDefault="00000000">
      <w:r>
        <w:t>An issue with the customer's internal wiring.</w:t>
      </w:r>
    </w:p>
    <w:p w14:paraId="68D33672" w14:textId="77777777" w:rsidR="005F6EA7" w:rsidRDefault="00000000">
      <w:r>
        <w:t>Force majeure conditions such as war, earthquakes, volcanoes, etc.</w:t>
      </w:r>
    </w:p>
    <w:p w14:paraId="09DCA622" w14:textId="77777777" w:rsidR="005F6EA7" w:rsidRDefault="00000000">
      <w:r>
        <w:t>Electrical issues by electricity providers.</w:t>
      </w:r>
    </w:p>
    <w:p w14:paraId="70DE1D59" w14:textId="77777777" w:rsidR="005F6EA7" w:rsidRDefault="00000000">
      <w:r>
        <w:t>Issues related to customer internal applications/systems/devices not under scope of STC.</w:t>
      </w:r>
    </w:p>
    <w:p w14:paraId="1418C59D" w14:textId="77777777" w:rsidR="005F6EA7" w:rsidRDefault="00000000">
      <w:r>
        <w:t>19.   Communication and escalation are done through stc channels.</w:t>
      </w:r>
    </w:p>
    <w:p w14:paraId="1561C944" w14:textId="77777777" w:rsidR="005F6EA7" w:rsidRDefault="00000000">
      <w:r>
        <w:t>Account manager and for escalation send e-mail to 909@stc.com.sa</w:t>
      </w:r>
    </w:p>
    <w:p w14:paraId="6372F624" w14:textId="77777777" w:rsidR="005F6EA7" w:rsidRDefault="00000000">
      <w:r>
        <w:t>Call Customer Care Center (909).</w:t>
      </w:r>
    </w:p>
    <w:p w14:paraId="4C59A502" w14:textId="77777777" w:rsidR="005F6EA7" w:rsidRDefault="00000000">
      <w:r>
        <w:t>Customer service offices</w:t>
      </w:r>
    </w:p>
    <w:p w14:paraId="261C2714" w14:textId="77777777" w:rsidR="005F6EA7" w:rsidRDefault="00000000">
      <w:r>
        <w:t>Live conversation on my.stc.com.sa</w:t>
      </w:r>
    </w:p>
    <w:p w14:paraId="2113EC94" w14:textId="77777777" w:rsidR="005F6EA7" w:rsidRDefault="00000000">
      <w:r>
        <w:t>stc business Application</w:t>
      </w:r>
    </w:p>
    <w:p w14:paraId="1467BA17" w14:textId="77777777" w:rsidR="005F6EA7" w:rsidRDefault="005F6EA7"/>
    <w:p w14:paraId="6A5AD367" w14:textId="77777777" w:rsidR="005F6EA7" w:rsidRDefault="00000000">
      <w:r>
        <w:t>Fine Clauses</w:t>
      </w:r>
    </w:p>
    <w:p w14:paraId="396D0876" w14:textId="77777777" w:rsidR="005F6EA7" w:rsidRDefault="00000000">
      <w:r>
        <w:lastRenderedPageBreak/>
        <w:t>In case of early termination of Microwave solution before completing committed period, the client shall be subject to a disconnection fee of 2,500 SAR.</w:t>
      </w:r>
      <w:r>
        <w:br/>
        <w:t>​</w:t>
      </w:r>
    </w:p>
    <w:p w14:paraId="26EA5BE1" w14:textId="77777777" w:rsidR="005F6EA7" w:rsidRDefault="005F6EA7"/>
    <w:p w14:paraId="07D38562" w14:textId="77777777" w:rsidR="005F6EA7" w:rsidRDefault="00000000">
      <w:r>
        <w:t>---</w:t>
      </w:r>
    </w:p>
    <w:p w14:paraId="58B0AE62" w14:textId="77777777" w:rsidR="005F6EA7" w:rsidRDefault="00000000">
      <w:r>
        <w:t>الشروط والاحكام:</w:t>
      </w:r>
    </w:p>
    <w:p w14:paraId="0D1EBEC5" w14:textId="77777777" w:rsidR="005F6EA7" w:rsidRDefault="00000000">
      <w:r>
        <w:t>1.      تخضع شروط واحكام تقديم الخدمة الى القوانين واللوائح والأنظمة المعمول بها في المملكة العربية السعودية بما في ذلك الأنظمة الصادرة من هيئة الاتصالات وتقنية المعلومات.</w:t>
      </w:r>
    </w:p>
    <w:p w14:paraId="6F8944E2" w14:textId="77777777" w:rsidR="005F6EA7" w:rsidRDefault="00000000">
      <w:r>
        <w:t>2.     تقوم stc، في حال تعذر تقديم الخدمة في الوقت الذي يحدده العميل عند استلام طلب تقديم الخدمة من العميل واستيفاء المعلومات المطلوبة، بإبلاغ العميل بالوقت المتوقع لتقديم الخدمة خلال مدة أقصاها 10 أيام.</w:t>
      </w:r>
    </w:p>
    <w:p w14:paraId="00249096" w14:textId="77777777" w:rsidR="005F6EA7" w:rsidRDefault="00000000">
      <w:r>
        <w:t>3.     سرعات تقنية الوصول اللاسلكي الثابت 4G &amp; 5G: )1 و 2 و 3 و 4 و 5 و 6 و 7 و 8 و 9 و 10(</w:t>
      </w:r>
    </w:p>
    <w:p w14:paraId="15CB6EFC" w14:textId="77777777" w:rsidR="005F6EA7" w:rsidRDefault="00000000">
      <w:r>
        <w:t>4.     مدة الالتزام في الخدمة محل الاشتراك من 12 شهر كحد أدنى الى 24 شهر (2 سنتين) كحد أقصى من تاريخ التفعيل.</w:t>
      </w:r>
    </w:p>
    <w:p w14:paraId="386D7EA2" w14:textId="77777777" w:rsidR="005F6EA7" w:rsidRDefault="00000000">
      <w:r>
        <w:t>5.     لا توجد رسوم تأسيس في حال الترقية أو التخفيض</w:t>
      </w:r>
    </w:p>
    <w:p w14:paraId="5B9FE0D3" w14:textId="77777777" w:rsidR="005F6EA7" w:rsidRDefault="00000000">
      <w:r>
        <w:t>6.      تطبق رسوم التأسيس في حال طلب العميل تغيير التقنية من سلكي إلى لا سلكي.</w:t>
      </w:r>
    </w:p>
    <w:p w14:paraId="1F80F81D" w14:textId="77777777" w:rsidR="005F6EA7" w:rsidRDefault="00000000">
      <w:r>
        <w:t>7.     في حال طلب نقل الخدمة من موقع لموقع اخر على نفس التقنية، تطبق رسوم 50%  من رسوم التأسيس.</w:t>
      </w:r>
    </w:p>
    <w:p w14:paraId="31BB34DF" w14:textId="77777777" w:rsidR="005F6EA7" w:rsidRDefault="00000000">
      <w:r>
        <w:t>8.     يتم إيقاف الخدمة مؤقتا في حال عدم السداد بعد 60 يوم من تاريخ إصدار الفاتورة، كما يتم فصل الخدمة نهائيا في حال عدم السداد بعد 120 يوم من تاريخ إصدار الفاتورة ويطبق على العميل الغرامة.</w:t>
      </w:r>
    </w:p>
    <w:p w14:paraId="75E81BA9" w14:textId="77777777" w:rsidR="005F6EA7" w:rsidRDefault="00000000">
      <w:r>
        <w:t>9.     في حال رفض استلام الخدمة بعد ايصالها للموقع او إلغاء الخدمة بعد توقيع العقد والموافقة عليه، يلتزم العميل دفع تكاليف إيصال الخدمة التي يتم تحديدها في وثيقة العرض الفني والمالي أو عقد العميل.</w:t>
      </w:r>
    </w:p>
    <w:p w14:paraId="647A1BA0" w14:textId="77777777" w:rsidR="005F6EA7" w:rsidRDefault="00000000">
      <w:r>
        <w:t>10.  في حال تعليق الخدمة بناء على طلب العميل يتم تطبيق التالي:</w:t>
      </w:r>
    </w:p>
    <w:p w14:paraId="3B82C548" w14:textId="77777777" w:rsidR="005F6EA7" w:rsidRDefault="00000000">
      <w:r>
        <w:t>في حالة تزويد العميل بالخدمة سلكياً:</w:t>
      </w:r>
    </w:p>
    <w:p w14:paraId="22D7342C" w14:textId="77777777" w:rsidR="005F6EA7" w:rsidRDefault="00000000">
      <w:r>
        <w:t>·       في حالة تزويد الخدمة عن طريق الألياف الضوئية</w:t>
      </w:r>
    </w:p>
    <w:p w14:paraId="34F94DBB" w14:textId="77777777" w:rsidR="005F6EA7" w:rsidRDefault="00000000">
      <w:r>
        <w:t>·       يطبق خصم 100% على اول شهرين، ثم 50% على الـ 10 أشهر القادمة، ومن ثم يتم فوترة العميل بشكل عادي.</w:t>
      </w:r>
    </w:p>
    <w:p w14:paraId="5B27DF4A" w14:textId="77777777" w:rsidR="005F6EA7" w:rsidRDefault="00000000">
      <w:r>
        <w:t>في حالة تزويد العميل بالخدمة لاسلكياً:</w:t>
      </w:r>
    </w:p>
    <w:p w14:paraId="23AE0A5A" w14:textId="77777777" w:rsidR="005F6EA7" w:rsidRDefault="00000000">
      <w:r>
        <w:t>·       في حالة تزويد الخدمة عن طريق المايكرويف</w:t>
      </w:r>
    </w:p>
    <w:p w14:paraId="66CFEAD2" w14:textId="77777777" w:rsidR="005F6EA7" w:rsidRDefault="00000000">
      <w:r>
        <w:t>·       في حالة تزويد الخدمة عن طريق تقنيات الوصول اللاسلكي الثابت (   (5G/4G</w:t>
      </w:r>
    </w:p>
    <w:p w14:paraId="5170691B" w14:textId="77777777" w:rsidR="005F6EA7" w:rsidRDefault="00000000">
      <w:r>
        <w:t>·       يطبق خصم 50% على 12 شهر، ومن ثم يتم فوترة العميل بشكل عادي.</w:t>
      </w:r>
    </w:p>
    <w:p w14:paraId="607D2372" w14:textId="77777777" w:rsidR="005F6EA7" w:rsidRDefault="00000000">
      <w:r>
        <w:t>11.    نسبة توفر الخدمات هو 97 %.</w:t>
      </w:r>
    </w:p>
    <w:p w14:paraId="3BC5C92C" w14:textId="77777777" w:rsidR="005F6EA7" w:rsidRDefault="00000000">
      <w:r>
        <w:lastRenderedPageBreak/>
        <w:t>12.   في حال إساءة استخدام الخدمة من قبل العميل أو استخدام الخدمة بما يتعارض مع طبيعتها المتأصلة أو الغرض الذي من أجله تم تقديم أو إنشاء الخدمة أو انتهاك أحد شروط العقد الذي تم الاتفاق عليها بين العميل و stc، يحق لـstc فصل الخدمة على الفور واتخاذ الإجراءات القانونية لحماية حقوقها. أيضاً تطبق على العميل الغرامة.</w:t>
      </w:r>
    </w:p>
    <w:p w14:paraId="2DC36105" w14:textId="77777777" w:rsidR="005F6EA7" w:rsidRDefault="00000000">
      <w:r>
        <w:t>13.   لا يحق للعميل نقل الخدمة من مكان إلى مكان اخر بدون موافقة الشركة.</w:t>
      </w:r>
    </w:p>
    <w:p w14:paraId="3B6DD3F5" w14:textId="77777777" w:rsidR="005F6EA7" w:rsidRDefault="00000000">
      <w:r>
        <w:t>14.  الأسعار والسرعات الخاصة بهذه الخدمة بحسب ما ورد بملخص الخدمة أعلاه.</w:t>
      </w:r>
    </w:p>
    <w:p w14:paraId="7F69415B" w14:textId="77777777" w:rsidR="005F6EA7" w:rsidRDefault="00000000">
      <w:r>
        <w:t>15.   الأسعار غير شاملة ضريبة القيمة المضافة.</w:t>
      </w:r>
    </w:p>
    <w:p w14:paraId="03FD3AB8" w14:textId="77777777" w:rsidR="005F6EA7" w:rsidRDefault="00000000">
      <w:r>
        <w:t>16.   يحدد مستند اتفاقية مستوى الخدمة المؤشرات مقابل الخدمة المقدمة المراد قياسها وهي تنطبق على خدمة Safe Link.</w:t>
      </w:r>
    </w:p>
    <w:p w14:paraId="24C265A9" w14:textId="77777777" w:rsidR="005F6EA7" w:rsidRDefault="00000000">
      <w:r>
        <w:t>17.   الأسعار غير شاملة لأي متطلبات فنية مخصصة يتم توفيرها بحسب رغبة العميل.</w:t>
      </w:r>
    </w:p>
    <w:p w14:paraId="50C2BC71" w14:textId="77777777" w:rsidR="005F6EA7" w:rsidRDefault="00000000">
      <w:r>
        <w:t>18.   يتم اصلاح الأعطال بحد أقصى خلال 96 ساعة ويستثنى ما يكون بسبب راجع للعميل أو للطرف الثالث أو لقطوعات الكيابل أو الحالات التالية:</w:t>
      </w:r>
    </w:p>
    <w:p w14:paraId="59C40FCB" w14:textId="77777777" w:rsidR="005F6EA7" w:rsidRDefault="00000000">
      <w:r>
        <w:t>مشكلة في التوصيلات الداخلية للعميل.</w:t>
      </w:r>
    </w:p>
    <w:p w14:paraId="519EC94B" w14:textId="77777777" w:rsidR="005F6EA7" w:rsidRDefault="00000000">
      <w:r>
        <w:t>قوى قاهرة مثل نشوب حرب، زلازل، براكين، الخ.</w:t>
      </w:r>
    </w:p>
    <w:p w14:paraId="539D2753" w14:textId="77777777" w:rsidR="005F6EA7" w:rsidRDefault="00000000">
      <w:r>
        <w:t>مشاكل كهربائية من قبل مزودي الكهرباء</w:t>
      </w:r>
    </w:p>
    <w:p w14:paraId="4EFA7644" w14:textId="77777777" w:rsidR="005F6EA7" w:rsidRDefault="00000000">
      <w:r>
        <w:t>·       مشاكل متعلقة بالأنظمة، التطبيقات والأجهزة الداخلية للعميل ليست من اختصاص أو تابعة للشركة.</w:t>
      </w:r>
    </w:p>
    <w:p w14:paraId="7997E3BE" w14:textId="77777777" w:rsidR="005F6EA7" w:rsidRDefault="00000000">
      <w:r>
        <w:t>19.   يتم التواصل والتصعيد من خلال قنوات الشركة.:</w:t>
      </w:r>
    </w:p>
    <w:p w14:paraId="5308F672" w14:textId="77777777" w:rsidR="005F6EA7" w:rsidRDefault="00000000">
      <w:r>
        <w:t>·       مدير الحساب وللتصعيد أرسل إيميل إلى 909@stc.com.sa</w:t>
      </w:r>
    </w:p>
    <w:p w14:paraId="19E34803" w14:textId="77777777" w:rsidR="005F6EA7" w:rsidRDefault="00000000">
      <w:r>
        <w:t>·       الاتصال بمركز عناية العملاء 909</w:t>
      </w:r>
    </w:p>
    <w:p w14:paraId="3F4E5157" w14:textId="77777777" w:rsidR="005F6EA7" w:rsidRDefault="00000000">
      <w:r>
        <w:t>·       التواصل من خلال مكاتب الخدمات</w:t>
      </w:r>
    </w:p>
    <w:p w14:paraId="3A933D90" w14:textId="77777777" w:rsidR="005F6EA7" w:rsidRDefault="00000000">
      <w:r>
        <w:t>·       المحادثة المباشرة على الموقع الإلكتروني my.stc.com.sa</w:t>
      </w:r>
    </w:p>
    <w:p w14:paraId="3DAD97AD" w14:textId="77777777" w:rsidR="005F6EA7" w:rsidRDefault="00000000">
      <w:r>
        <w:t>·       تطبيق stc business</w:t>
      </w:r>
    </w:p>
    <w:p w14:paraId="47A0A3EF" w14:textId="77777777" w:rsidR="005F6EA7" w:rsidRDefault="005F6EA7"/>
    <w:p w14:paraId="78BDEABA" w14:textId="77777777" w:rsidR="005F6EA7" w:rsidRDefault="00000000">
      <w:r>
        <w:t>الشروط الجزائية</w:t>
      </w:r>
    </w:p>
    <w:p w14:paraId="28E2D8C8" w14:textId="77777777" w:rsidR="005F6EA7" w:rsidRDefault="00000000">
      <w:r>
        <w:t>في حالة انهاء العقد قبل نهاية مدة الالتزام، سيتم تطبيق غرامة تزويد الخدمة عن طريق المايكرويف بقيمة (2500) ريال.</w:t>
      </w:r>
      <w:r>
        <w:br/>
        <w:t>​</w:t>
      </w:r>
    </w:p>
    <w:p w14:paraId="21A34A33" w14:textId="77777777" w:rsidR="005F6EA7" w:rsidRDefault="005F6EA7"/>
    <w:p w14:paraId="2BF624F4" w14:textId="2C348C5F" w:rsidR="005F6EA7" w:rsidRDefault="005F6EA7"/>
    <w:sectPr w:rsidR="005F6E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18834972">
    <w:abstractNumId w:val="8"/>
  </w:num>
  <w:num w:numId="2" w16cid:durableId="1345858385">
    <w:abstractNumId w:val="6"/>
  </w:num>
  <w:num w:numId="3" w16cid:durableId="107086655">
    <w:abstractNumId w:val="5"/>
  </w:num>
  <w:num w:numId="4" w16cid:durableId="1646659520">
    <w:abstractNumId w:val="4"/>
  </w:num>
  <w:num w:numId="5" w16cid:durableId="57243287">
    <w:abstractNumId w:val="7"/>
  </w:num>
  <w:num w:numId="6" w16cid:durableId="1965889278">
    <w:abstractNumId w:val="3"/>
  </w:num>
  <w:num w:numId="7" w16cid:durableId="356347108">
    <w:abstractNumId w:val="2"/>
  </w:num>
  <w:num w:numId="8" w16cid:durableId="898519092">
    <w:abstractNumId w:val="1"/>
  </w:num>
  <w:num w:numId="9" w16cid:durableId="833379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6EA7"/>
    <w:rsid w:val="00AA1D8D"/>
    <w:rsid w:val="00B47730"/>
    <w:rsid w:val="00CB0664"/>
    <w:rsid w:val="00F866C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B2F1B"/>
  <w14:defaultImageDpi w14:val="300"/>
  <w15:docId w15:val="{6445BD7E-DC3C-BD49-A619-90FB0629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33</Pages>
  <Words>2615</Words>
  <Characters>14908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انفال العمران ID 442200128</cp:lastModifiedBy>
  <cp:revision>2</cp:revision>
  <dcterms:created xsi:type="dcterms:W3CDTF">2013-12-23T23:15:00Z</dcterms:created>
  <dcterms:modified xsi:type="dcterms:W3CDTF">2024-08-05T13:50:00Z</dcterms:modified>
  <cp:category/>
</cp:coreProperties>
</file>