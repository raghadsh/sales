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427CE" w14:textId="77777777" w:rsidR="006A0AF1" w:rsidRDefault="00000000">
      <w:r>
        <w:t>Add Ons                                                                                                                                                  الخدمات الإضافية</w:t>
      </w:r>
    </w:p>
    <w:p w14:paraId="7847D908" w14:textId="77777777" w:rsidR="006A0AF1" w:rsidRDefault="00000000">
      <w:r>
        <w:t>Static IP, MRS, MSS, DDOS, Premium SLA</w:t>
      </w:r>
    </w:p>
    <w:p w14:paraId="775E07E1" w14:textId="77777777" w:rsidR="006A0AF1" w:rsidRDefault="006A0AF1"/>
    <w:p w14:paraId="6D614C3B" w14:textId="77777777" w:rsidR="006A0AF1" w:rsidRDefault="006A0AF1"/>
    <w:p w14:paraId="48B65943" w14:textId="77777777" w:rsidR="006A0AF1" w:rsidRDefault="00000000">
      <w:r>
        <w:t>---</w:t>
      </w:r>
    </w:p>
    <w:p w14:paraId="53EA4233" w14:textId="77777777" w:rsidR="006A0AF1" w:rsidRDefault="00000000">
      <w:r>
        <w:t>Description</w:t>
      </w:r>
    </w:p>
    <w:p w14:paraId="5CFA9164" w14:textId="77777777" w:rsidR="006A0AF1" w:rsidRDefault="00000000">
      <w:r>
        <w:t>​​Our Dedicated Internet Access (Shamel) solution can guarantee you a premium business-class connection that's stable every minute of the day.</w:t>
      </w:r>
    </w:p>
    <w:p w14:paraId="13A894A1" w14:textId="77777777" w:rsidR="006A0AF1" w:rsidRDefault="00000000">
      <w:r>
        <w:t>It also grows with your organisation, providing a host of optional add-ons, such as Managed Router Service, Cloud Services, Managed Wi-Fi (Shabik), Cybersecurity and more as and when your organisation needs it.Speeds ranging from 1Mbps to 10Gbps."</w:t>
      </w:r>
    </w:p>
    <w:p w14:paraId="455A9C29" w14:textId="77777777" w:rsidR="006A0AF1" w:rsidRDefault="006A0AF1"/>
    <w:p w14:paraId="4025A929" w14:textId="77777777" w:rsidR="006A0AF1" w:rsidRDefault="00000000">
      <w:r>
        <w:t>Why?</w:t>
      </w:r>
    </w:p>
    <w:p w14:paraId="7FD762AE" w14:textId="77777777" w:rsidR="006A0AF1" w:rsidRDefault="00000000">
      <w:r>
        <w:t>"Our Dedicated Internet Access (Shamel) solution can guarantee you a premium business-class connection that's stable every minute of the day.</w:t>
      </w:r>
    </w:p>
    <w:p w14:paraId="04F1B6C9" w14:textId="77777777" w:rsidR="006A0AF1" w:rsidRDefault="006A0AF1"/>
    <w:p w14:paraId="47FDDD04" w14:textId="77777777" w:rsidR="006A0AF1" w:rsidRDefault="00000000">
      <w:r>
        <w:t>---</w:t>
      </w:r>
    </w:p>
    <w:p w14:paraId="7114AB6E" w14:textId="77777777" w:rsidR="006A0AF1" w:rsidRDefault="00000000">
      <w:r>
        <w:t>Description</w:t>
      </w:r>
    </w:p>
    <w:p w14:paraId="41019804" w14:textId="77777777" w:rsidR="006A0AF1" w:rsidRDefault="00000000">
      <w:r>
        <w:t>​​ مع خدمة الربط المخصص بالإنترنت – شامل يمكن الحصول على خط إنترنت بجودة مضمونة وثبات مستمر طوال الوقت مما يجنب العميل تقلب السرعة في ساعات الذروة، كما يمكن لهذه الخدمة أن تنمو مع نمو أعمال العميل، حيث أنها توفر مجموعة من خدمات القيمة المضافة، مثل: خدمة إدارة الراوتر، الخدمات السحابية، خدمة الواي فاي المدارة (شابك)، الأمن السيبراني، وغيرها من الخدمات بسرعات تتراوح بين 1 ميجابت في الثانية و10 جيجابت في الثانية.</w:t>
      </w:r>
    </w:p>
    <w:p w14:paraId="7531B16F" w14:textId="77777777" w:rsidR="006A0AF1" w:rsidRDefault="006A0AF1"/>
    <w:p w14:paraId="0E70E351" w14:textId="77777777" w:rsidR="006A0AF1" w:rsidRDefault="00000000">
      <w:r>
        <w:t>لماذا؟</w:t>
      </w:r>
    </w:p>
    <w:p w14:paraId="1BCD54CC" w14:textId="77777777" w:rsidR="006A0AF1" w:rsidRDefault="00000000">
      <w:r>
        <w:t>تقدم خط إنترنت بجودة مضمونة وثبات مستمر طوال الوقت مما يجنب العميل تقلب السرعة في ساعات الذروة.​​</w:t>
      </w:r>
    </w:p>
    <w:p w14:paraId="2F3ADCB1" w14:textId="77777777" w:rsidR="006A0AF1" w:rsidRDefault="006A0AF1"/>
    <w:p w14:paraId="00315031" w14:textId="77777777" w:rsidR="006A0AF1" w:rsidRDefault="00000000">
      <w:r>
        <w:t>---</w:t>
      </w:r>
    </w:p>
    <w:p w14:paraId="5816B1A1" w14:textId="77777777" w:rsidR="006A0AF1" w:rsidRDefault="00000000">
      <w:r>
        <w:t xml:space="preserve">Features and </w:t>
      </w:r>
      <w:proofErr w:type="gramStart"/>
      <w:r>
        <w:t>benefits.docx :</w:t>
      </w:r>
      <w:proofErr w:type="gramEnd"/>
      <w:r>
        <w:t xml:space="preserve"> Unavailable</w:t>
      </w:r>
    </w:p>
    <w:p w14:paraId="79A9539D" w14:textId="77777777" w:rsidR="006A0AF1" w:rsidRDefault="00000000">
      <w:r>
        <w:lastRenderedPageBreak/>
        <w:t>---</w:t>
      </w:r>
    </w:p>
    <w:p w14:paraId="6FF99DFA" w14:textId="77777777" w:rsidR="006A0AF1" w:rsidRDefault="00000000">
      <w:r>
        <w:t>Launch Date                                                                                                               تاريخ اطلاق الخدمة</w:t>
      </w:r>
    </w:p>
    <w:p w14:paraId="562E67E5" w14:textId="77777777" w:rsidR="006A0AF1" w:rsidRDefault="00000000">
      <w:r>
        <w:t>2014</w:t>
      </w:r>
    </w:p>
    <w:p w14:paraId="4D54A192" w14:textId="77777777" w:rsidR="006A0AF1" w:rsidRDefault="00000000">
      <w:r>
        <w:t>---</w:t>
      </w:r>
    </w:p>
    <w:p w14:paraId="0464C587" w14:textId="77777777" w:rsidR="006A0AF1" w:rsidRDefault="00000000">
      <w:proofErr w:type="gramStart"/>
      <w:r>
        <w:t>Prerequisite.docx :</w:t>
      </w:r>
      <w:proofErr w:type="gramEnd"/>
      <w:r>
        <w:t xml:space="preserve"> Unavailable</w:t>
      </w:r>
    </w:p>
    <w:p w14:paraId="28FA7BC4" w14:textId="77777777" w:rsidR="006A0AF1" w:rsidRDefault="00000000">
      <w:r>
        <w:t>---</w:t>
      </w:r>
    </w:p>
    <w:p w14:paraId="2C6ACD79" w14:textId="77777777" w:rsidR="006A0AF1" w:rsidRDefault="00000000">
      <w:r>
        <w:t>Prices:</w:t>
      </w:r>
    </w:p>
    <w:p w14:paraId="1859618B" w14:textId="77777777" w:rsidR="006A0AF1" w:rsidRDefault="006A0AF1"/>
    <w:tbl>
      <w:tblPr>
        <w:tblStyle w:val="TableGrid"/>
        <w:tblW w:w="0" w:type="auto"/>
        <w:tblLook w:val="04A0" w:firstRow="1" w:lastRow="0" w:firstColumn="1" w:lastColumn="0" w:noHBand="0" w:noVBand="1"/>
      </w:tblPr>
      <w:tblGrid>
        <w:gridCol w:w="2160"/>
        <w:gridCol w:w="2160"/>
        <w:gridCol w:w="2160"/>
        <w:gridCol w:w="2160"/>
      </w:tblGrid>
      <w:tr w:rsidR="006A0AF1" w14:paraId="19F49AC8" w14:textId="77777777">
        <w:tc>
          <w:tcPr>
            <w:tcW w:w="2160" w:type="dxa"/>
          </w:tcPr>
          <w:p w14:paraId="37FFC905" w14:textId="77777777" w:rsidR="006A0AF1" w:rsidRDefault="00000000">
            <w:r>
              <w:t>Access Speeds</w:t>
            </w:r>
            <w:r>
              <w:br/>
              <w:t> </w:t>
            </w:r>
          </w:p>
        </w:tc>
        <w:tc>
          <w:tcPr>
            <w:tcW w:w="2160" w:type="dxa"/>
          </w:tcPr>
          <w:p w14:paraId="6ACF8F25" w14:textId="77777777" w:rsidR="006A0AF1" w:rsidRDefault="00000000">
            <w:r>
              <w:t>NRC</w:t>
            </w:r>
            <w:r>
              <w:br/>
              <w:t> (Fiber​)</w:t>
            </w:r>
          </w:p>
        </w:tc>
        <w:tc>
          <w:tcPr>
            <w:tcW w:w="2160" w:type="dxa"/>
          </w:tcPr>
          <w:p w14:paraId="37B35F79" w14:textId="77777777" w:rsidR="006A0AF1" w:rsidRDefault="00000000">
            <w:r>
              <w:t>NRC</w:t>
            </w:r>
            <w:r>
              <w:br/>
              <w:t>(Microwave)</w:t>
            </w:r>
          </w:p>
        </w:tc>
        <w:tc>
          <w:tcPr>
            <w:tcW w:w="2160" w:type="dxa"/>
          </w:tcPr>
          <w:p w14:paraId="7762877C" w14:textId="77777777" w:rsidR="006A0AF1" w:rsidRDefault="00000000">
            <w:r>
              <w:t>Internet-MRC</w:t>
            </w:r>
          </w:p>
        </w:tc>
      </w:tr>
      <w:tr w:rsidR="006A0AF1" w14:paraId="10DA3C16" w14:textId="77777777">
        <w:tc>
          <w:tcPr>
            <w:tcW w:w="2160" w:type="dxa"/>
          </w:tcPr>
          <w:p w14:paraId="57E2B25D" w14:textId="77777777" w:rsidR="006A0AF1" w:rsidRDefault="00000000">
            <w:r>
              <w:t>1 Mbps</w:t>
            </w:r>
          </w:p>
        </w:tc>
        <w:tc>
          <w:tcPr>
            <w:tcW w:w="2160" w:type="dxa"/>
          </w:tcPr>
          <w:p w14:paraId="2EE16D1B" w14:textId="77777777" w:rsidR="006A0AF1" w:rsidRDefault="00000000">
            <w:r>
              <w:t>500</w:t>
            </w:r>
          </w:p>
        </w:tc>
        <w:tc>
          <w:tcPr>
            <w:tcW w:w="2160" w:type="dxa"/>
          </w:tcPr>
          <w:p w14:paraId="19237E0D" w14:textId="77777777" w:rsidR="006A0AF1" w:rsidRDefault="00000000">
            <w:r>
              <w:t>2,500</w:t>
            </w:r>
          </w:p>
        </w:tc>
        <w:tc>
          <w:tcPr>
            <w:tcW w:w="2160" w:type="dxa"/>
          </w:tcPr>
          <w:p w14:paraId="01A77904" w14:textId="77777777" w:rsidR="006A0AF1" w:rsidRDefault="00000000">
            <w:r>
              <w:t>1,132</w:t>
            </w:r>
          </w:p>
        </w:tc>
      </w:tr>
      <w:tr w:rsidR="006A0AF1" w14:paraId="28B4EAB3" w14:textId="77777777">
        <w:tc>
          <w:tcPr>
            <w:tcW w:w="2160" w:type="dxa"/>
          </w:tcPr>
          <w:p w14:paraId="1F3FE339" w14:textId="77777777" w:rsidR="006A0AF1" w:rsidRDefault="00000000">
            <w:r>
              <w:t>2 Mbps</w:t>
            </w:r>
          </w:p>
        </w:tc>
        <w:tc>
          <w:tcPr>
            <w:tcW w:w="2160" w:type="dxa"/>
          </w:tcPr>
          <w:p w14:paraId="70FCCEC5" w14:textId="77777777" w:rsidR="006A0AF1" w:rsidRDefault="00000000">
            <w:r>
              <w:t>500</w:t>
            </w:r>
          </w:p>
        </w:tc>
        <w:tc>
          <w:tcPr>
            <w:tcW w:w="2160" w:type="dxa"/>
          </w:tcPr>
          <w:p w14:paraId="2D954195" w14:textId="77777777" w:rsidR="006A0AF1" w:rsidRDefault="00000000">
            <w:r>
              <w:t>2,500</w:t>
            </w:r>
          </w:p>
        </w:tc>
        <w:tc>
          <w:tcPr>
            <w:tcW w:w="2160" w:type="dxa"/>
          </w:tcPr>
          <w:p w14:paraId="5201C379" w14:textId="77777777" w:rsidR="006A0AF1" w:rsidRDefault="00000000">
            <w:r>
              <w:t>2,264</w:t>
            </w:r>
          </w:p>
        </w:tc>
      </w:tr>
      <w:tr w:rsidR="006A0AF1" w14:paraId="21A92AE4" w14:textId="77777777">
        <w:tc>
          <w:tcPr>
            <w:tcW w:w="2160" w:type="dxa"/>
          </w:tcPr>
          <w:p w14:paraId="3F9CA487" w14:textId="77777777" w:rsidR="006A0AF1" w:rsidRDefault="00000000">
            <w:r>
              <w:t>3 Mbps</w:t>
            </w:r>
          </w:p>
        </w:tc>
        <w:tc>
          <w:tcPr>
            <w:tcW w:w="2160" w:type="dxa"/>
          </w:tcPr>
          <w:p w14:paraId="77609E2A" w14:textId="77777777" w:rsidR="006A0AF1" w:rsidRDefault="00000000">
            <w:r>
              <w:t>500</w:t>
            </w:r>
          </w:p>
        </w:tc>
        <w:tc>
          <w:tcPr>
            <w:tcW w:w="2160" w:type="dxa"/>
          </w:tcPr>
          <w:p w14:paraId="50A0AA44" w14:textId="77777777" w:rsidR="006A0AF1" w:rsidRDefault="00000000">
            <w:r>
              <w:t>2,500</w:t>
            </w:r>
          </w:p>
        </w:tc>
        <w:tc>
          <w:tcPr>
            <w:tcW w:w="2160" w:type="dxa"/>
          </w:tcPr>
          <w:p w14:paraId="3EB0DA08" w14:textId="77777777" w:rsidR="006A0AF1" w:rsidRDefault="00000000">
            <w:r>
              <w:t>3,396</w:t>
            </w:r>
          </w:p>
        </w:tc>
      </w:tr>
      <w:tr w:rsidR="006A0AF1" w14:paraId="04160DA0" w14:textId="77777777">
        <w:tc>
          <w:tcPr>
            <w:tcW w:w="2160" w:type="dxa"/>
          </w:tcPr>
          <w:p w14:paraId="71DF3954" w14:textId="77777777" w:rsidR="006A0AF1" w:rsidRDefault="00000000">
            <w:r>
              <w:t>4 Mbps</w:t>
            </w:r>
          </w:p>
        </w:tc>
        <w:tc>
          <w:tcPr>
            <w:tcW w:w="2160" w:type="dxa"/>
          </w:tcPr>
          <w:p w14:paraId="1BA736D1" w14:textId="77777777" w:rsidR="006A0AF1" w:rsidRDefault="00000000">
            <w:r>
              <w:t>500</w:t>
            </w:r>
          </w:p>
        </w:tc>
        <w:tc>
          <w:tcPr>
            <w:tcW w:w="2160" w:type="dxa"/>
          </w:tcPr>
          <w:p w14:paraId="78EEA798" w14:textId="77777777" w:rsidR="006A0AF1" w:rsidRDefault="00000000">
            <w:r>
              <w:t>2,500</w:t>
            </w:r>
          </w:p>
        </w:tc>
        <w:tc>
          <w:tcPr>
            <w:tcW w:w="2160" w:type="dxa"/>
          </w:tcPr>
          <w:p w14:paraId="76A070D8" w14:textId="77777777" w:rsidR="006A0AF1" w:rsidRDefault="00000000">
            <w:r>
              <w:t>4,528</w:t>
            </w:r>
          </w:p>
        </w:tc>
      </w:tr>
      <w:tr w:rsidR="006A0AF1" w14:paraId="0E7F08EC" w14:textId="77777777">
        <w:tc>
          <w:tcPr>
            <w:tcW w:w="2160" w:type="dxa"/>
          </w:tcPr>
          <w:p w14:paraId="5D15700A" w14:textId="77777777" w:rsidR="006A0AF1" w:rsidRDefault="00000000">
            <w:r>
              <w:t>5 Mbps</w:t>
            </w:r>
          </w:p>
        </w:tc>
        <w:tc>
          <w:tcPr>
            <w:tcW w:w="2160" w:type="dxa"/>
          </w:tcPr>
          <w:p w14:paraId="1A782353" w14:textId="77777777" w:rsidR="006A0AF1" w:rsidRDefault="00000000">
            <w:r>
              <w:t>500</w:t>
            </w:r>
          </w:p>
        </w:tc>
        <w:tc>
          <w:tcPr>
            <w:tcW w:w="2160" w:type="dxa"/>
          </w:tcPr>
          <w:p w14:paraId="0DEFEC04" w14:textId="77777777" w:rsidR="006A0AF1" w:rsidRDefault="00000000">
            <w:r>
              <w:t>2,500</w:t>
            </w:r>
          </w:p>
        </w:tc>
        <w:tc>
          <w:tcPr>
            <w:tcW w:w="2160" w:type="dxa"/>
          </w:tcPr>
          <w:p w14:paraId="483E0628" w14:textId="77777777" w:rsidR="006A0AF1" w:rsidRDefault="00000000">
            <w:r>
              <w:t>5,660</w:t>
            </w:r>
          </w:p>
        </w:tc>
      </w:tr>
      <w:tr w:rsidR="006A0AF1" w14:paraId="22C981C7" w14:textId="77777777">
        <w:tc>
          <w:tcPr>
            <w:tcW w:w="2160" w:type="dxa"/>
          </w:tcPr>
          <w:p w14:paraId="3A85F7CA" w14:textId="77777777" w:rsidR="006A0AF1" w:rsidRDefault="00000000">
            <w:r>
              <w:t>6 Mbps</w:t>
            </w:r>
          </w:p>
        </w:tc>
        <w:tc>
          <w:tcPr>
            <w:tcW w:w="2160" w:type="dxa"/>
          </w:tcPr>
          <w:p w14:paraId="407FC0BF" w14:textId="77777777" w:rsidR="006A0AF1" w:rsidRDefault="00000000">
            <w:r>
              <w:t>500</w:t>
            </w:r>
          </w:p>
        </w:tc>
        <w:tc>
          <w:tcPr>
            <w:tcW w:w="2160" w:type="dxa"/>
          </w:tcPr>
          <w:p w14:paraId="00123A5B" w14:textId="77777777" w:rsidR="006A0AF1" w:rsidRDefault="00000000">
            <w:r>
              <w:t>2,500</w:t>
            </w:r>
          </w:p>
        </w:tc>
        <w:tc>
          <w:tcPr>
            <w:tcW w:w="2160" w:type="dxa"/>
          </w:tcPr>
          <w:p w14:paraId="565555CD" w14:textId="77777777" w:rsidR="006A0AF1" w:rsidRDefault="00000000">
            <w:r>
              <w:t>6,792</w:t>
            </w:r>
          </w:p>
        </w:tc>
      </w:tr>
      <w:tr w:rsidR="006A0AF1" w14:paraId="7E5C042A" w14:textId="77777777">
        <w:tc>
          <w:tcPr>
            <w:tcW w:w="2160" w:type="dxa"/>
          </w:tcPr>
          <w:p w14:paraId="27846A6A" w14:textId="77777777" w:rsidR="006A0AF1" w:rsidRDefault="00000000">
            <w:r>
              <w:t>7 Mbps</w:t>
            </w:r>
          </w:p>
        </w:tc>
        <w:tc>
          <w:tcPr>
            <w:tcW w:w="2160" w:type="dxa"/>
          </w:tcPr>
          <w:p w14:paraId="1DF3240D" w14:textId="77777777" w:rsidR="006A0AF1" w:rsidRDefault="00000000">
            <w:r>
              <w:t>500</w:t>
            </w:r>
          </w:p>
        </w:tc>
        <w:tc>
          <w:tcPr>
            <w:tcW w:w="2160" w:type="dxa"/>
          </w:tcPr>
          <w:p w14:paraId="13BABB66" w14:textId="77777777" w:rsidR="006A0AF1" w:rsidRDefault="00000000">
            <w:r>
              <w:t>2,500</w:t>
            </w:r>
          </w:p>
        </w:tc>
        <w:tc>
          <w:tcPr>
            <w:tcW w:w="2160" w:type="dxa"/>
          </w:tcPr>
          <w:p w14:paraId="7DB40620" w14:textId="77777777" w:rsidR="006A0AF1" w:rsidRDefault="00000000">
            <w:r>
              <w:t>7,924</w:t>
            </w:r>
          </w:p>
        </w:tc>
      </w:tr>
      <w:tr w:rsidR="006A0AF1" w14:paraId="171F26EF" w14:textId="77777777">
        <w:tc>
          <w:tcPr>
            <w:tcW w:w="2160" w:type="dxa"/>
          </w:tcPr>
          <w:p w14:paraId="2B18B9EB" w14:textId="77777777" w:rsidR="006A0AF1" w:rsidRDefault="00000000">
            <w:r>
              <w:t>8 Mbps</w:t>
            </w:r>
          </w:p>
        </w:tc>
        <w:tc>
          <w:tcPr>
            <w:tcW w:w="2160" w:type="dxa"/>
          </w:tcPr>
          <w:p w14:paraId="6EA12D2E" w14:textId="77777777" w:rsidR="006A0AF1" w:rsidRDefault="00000000">
            <w:r>
              <w:t>500</w:t>
            </w:r>
          </w:p>
        </w:tc>
        <w:tc>
          <w:tcPr>
            <w:tcW w:w="2160" w:type="dxa"/>
          </w:tcPr>
          <w:p w14:paraId="384F427C" w14:textId="77777777" w:rsidR="006A0AF1" w:rsidRDefault="00000000">
            <w:r>
              <w:t>2,500</w:t>
            </w:r>
          </w:p>
        </w:tc>
        <w:tc>
          <w:tcPr>
            <w:tcW w:w="2160" w:type="dxa"/>
          </w:tcPr>
          <w:p w14:paraId="53B663CA" w14:textId="77777777" w:rsidR="006A0AF1" w:rsidRDefault="00000000">
            <w:r>
              <w:t>9,056</w:t>
            </w:r>
          </w:p>
        </w:tc>
      </w:tr>
      <w:tr w:rsidR="006A0AF1" w14:paraId="3E47ABE9" w14:textId="77777777">
        <w:tc>
          <w:tcPr>
            <w:tcW w:w="2160" w:type="dxa"/>
          </w:tcPr>
          <w:p w14:paraId="21255D8B" w14:textId="77777777" w:rsidR="006A0AF1" w:rsidRDefault="00000000">
            <w:r>
              <w:t>9 Mbps</w:t>
            </w:r>
          </w:p>
        </w:tc>
        <w:tc>
          <w:tcPr>
            <w:tcW w:w="2160" w:type="dxa"/>
          </w:tcPr>
          <w:p w14:paraId="3182523F" w14:textId="77777777" w:rsidR="006A0AF1" w:rsidRDefault="00000000">
            <w:r>
              <w:t>500</w:t>
            </w:r>
          </w:p>
        </w:tc>
        <w:tc>
          <w:tcPr>
            <w:tcW w:w="2160" w:type="dxa"/>
          </w:tcPr>
          <w:p w14:paraId="6F9A0FEE" w14:textId="77777777" w:rsidR="006A0AF1" w:rsidRDefault="00000000">
            <w:r>
              <w:t>2,500</w:t>
            </w:r>
          </w:p>
        </w:tc>
        <w:tc>
          <w:tcPr>
            <w:tcW w:w="2160" w:type="dxa"/>
          </w:tcPr>
          <w:p w14:paraId="0461FD86" w14:textId="77777777" w:rsidR="006A0AF1" w:rsidRDefault="00000000">
            <w:r>
              <w:t>10,188</w:t>
            </w:r>
          </w:p>
        </w:tc>
      </w:tr>
      <w:tr w:rsidR="006A0AF1" w14:paraId="710E0B95" w14:textId="77777777">
        <w:tc>
          <w:tcPr>
            <w:tcW w:w="2160" w:type="dxa"/>
          </w:tcPr>
          <w:p w14:paraId="5E9AE641" w14:textId="77777777" w:rsidR="006A0AF1" w:rsidRDefault="00000000">
            <w:r>
              <w:t>10 Mbps</w:t>
            </w:r>
          </w:p>
        </w:tc>
        <w:tc>
          <w:tcPr>
            <w:tcW w:w="2160" w:type="dxa"/>
          </w:tcPr>
          <w:p w14:paraId="778038EE" w14:textId="77777777" w:rsidR="006A0AF1" w:rsidRDefault="00000000">
            <w:r>
              <w:t>5,000</w:t>
            </w:r>
          </w:p>
        </w:tc>
        <w:tc>
          <w:tcPr>
            <w:tcW w:w="2160" w:type="dxa"/>
          </w:tcPr>
          <w:p w14:paraId="0D150331" w14:textId="77777777" w:rsidR="006A0AF1" w:rsidRDefault="00000000">
            <w:r>
              <w:t>5,000</w:t>
            </w:r>
          </w:p>
        </w:tc>
        <w:tc>
          <w:tcPr>
            <w:tcW w:w="2160" w:type="dxa"/>
          </w:tcPr>
          <w:p w14:paraId="7A282485" w14:textId="77777777" w:rsidR="006A0AF1" w:rsidRDefault="00000000">
            <w:r>
              <w:t>11,320</w:t>
            </w:r>
          </w:p>
        </w:tc>
      </w:tr>
      <w:tr w:rsidR="006A0AF1" w14:paraId="0835E605" w14:textId="77777777">
        <w:tc>
          <w:tcPr>
            <w:tcW w:w="2160" w:type="dxa"/>
          </w:tcPr>
          <w:p w14:paraId="42DF4A57" w14:textId="77777777" w:rsidR="006A0AF1" w:rsidRDefault="00000000">
            <w:r>
              <w:t>11 Mbps</w:t>
            </w:r>
          </w:p>
        </w:tc>
        <w:tc>
          <w:tcPr>
            <w:tcW w:w="2160" w:type="dxa"/>
          </w:tcPr>
          <w:p w14:paraId="0B33C526" w14:textId="77777777" w:rsidR="006A0AF1" w:rsidRDefault="00000000">
            <w:r>
              <w:t>5,000</w:t>
            </w:r>
          </w:p>
        </w:tc>
        <w:tc>
          <w:tcPr>
            <w:tcW w:w="2160" w:type="dxa"/>
          </w:tcPr>
          <w:p w14:paraId="5C1EF89A" w14:textId="77777777" w:rsidR="006A0AF1" w:rsidRDefault="00000000">
            <w:r>
              <w:t>5,000</w:t>
            </w:r>
          </w:p>
        </w:tc>
        <w:tc>
          <w:tcPr>
            <w:tcW w:w="2160" w:type="dxa"/>
          </w:tcPr>
          <w:p w14:paraId="2B3415D2" w14:textId="77777777" w:rsidR="006A0AF1" w:rsidRDefault="00000000">
            <w:r>
              <w:t>11,649</w:t>
            </w:r>
          </w:p>
        </w:tc>
      </w:tr>
      <w:tr w:rsidR="006A0AF1" w14:paraId="396089EE" w14:textId="77777777">
        <w:tc>
          <w:tcPr>
            <w:tcW w:w="2160" w:type="dxa"/>
          </w:tcPr>
          <w:p w14:paraId="16C6014C" w14:textId="77777777" w:rsidR="006A0AF1" w:rsidRDefault="00000000">
            <w:r>
              <w:t>12 Mbps</w:t>
            </w:r>
          </w:p>
        </w:tc>
        <w:tc>
          <w:tcPr>
            <w:tcW w:w="2160" w:type="dxa"/>
          </w:tcPr>
          <w:p w14:paraId="452C6BEB" w14:textId="77777777" w:rsidR="006A0AF1" w:rsidRDefault="00000000">
            <w:r>
              <w:t>5,000</w:t>
            </w:r>
          </w:p>
        </w:tc>
        <w:tc>
          <w:tcPr>
            <w:tcW w:w="2160" w:type="dxa"/>
          </w:tcPr>
          <w:p w14:paraId="5434EFC2" w14:textId="77777777" w:rsidR="006A0AF1" w:rsidRDefault="00000000">
            <w:r>
              <w:t>5,000</w:t>
            </w:r>
          </w:p>
        </w:tc>
        <w:tc>
          <w:tcPr>
            <w:tcW w:w="2160" w:type="dxa"/>
          </w:tcPr>
          <w:p w14:paraId="0DDEDA12" w14:textId="77777777" w:rsidR="006A0AF1" w:rsidRDefault="00000000">
            <w:r>
              <w:t>12,708</w:t>
            </w:r>
          </w:p>
        </w:tc>
      </w:tr>
      <w:tr w:rsidR="006A0AF1" w14:paraId="170A7E60" w14:textId="77777777">
        <w:tc>
          <w:tcPr>
            <w:tcW w:w="2160" w:type="dxa"/>
          </w:tcPr>
          <w:p w14:paraId="47983B70" w14:textId="77777777" w:rsidR="006A0AF1" w:rsidRDefault="00000000">
            <w:r>
              <w:t>13 Mbps</w:t>
            </w:r>
          </w:p>
        </w:tc>
        <w:tc>
          <w:tcPr>
            <w:tcW w:w="2160" w:type="dxa"/>
          </w:tcPr>
          <w:p w14:paraId="362D1892" w14:textId="77777777" w:rsidR="006A0AF1" w:rsidRDefault="00000000">
            <w:r>
              <w:t>5,000</w:t>
            </w:r>
          </w:p>
        </w:tc>
        <w:tc>
          <w:tcPr>
            <w:tcW w:w="2160" w:type="dxa"/>
          </w:tcPr>
          <w:p w14:paraId="7B146D8E" w14:textId="77777777" w:rsidR="006A0AF1" w:rsidRDefault="00000000">
            <w:r>
              <w:t>5,000</w:t>
            </w:r>
          </w:p>
        </w:tc>
        <w:tc>
          <w:tcPr>
            <w:tcW w:w="2160" w:type="dxa"/>
          </w:tcPr>
          <w:p w14:paraId="59BBDC97" w14:textId="77777777" w:rsidR="006A0AF1" w:rsidRDefault="00000000">
            <w:r>
              <w:t>13,767</w:t>
            </w:r>
          </w:p>
        </w:tc>
      </w:tr>
      <w:tr w:rsidR="006A0AF1" w14:paraId="329E564E" w14:textId="77777777">
        <w:tc>
          <w:tcPr>
            <w:tcW w:w="2160" w:type="dxa"/>
          </w:tcPr>
          <w:p w14:paraId="089EE379" w14:textId="77777777" w:rsidR="006A0AF1" w:rsidRDefault="00000000">
            <w:r>
              <w:t>14 Mbps</w:t>
            </w:r>
          </w:p>
        </w:tc>
        <w:tc>
          <w:tcPr>
            <w:tcW w:w="2160" w:type="dxa"/>
          </w:tcPr>
          <w:p w14:paraId="52894E15" w14:textId="77777777" w:rsidR="006A0AF1" w:rsidRDefault="00000000">
            <w:r>
              <w:t>5,000</w:t>
            </w:r>
          </w:p>
        </w:tc>
        <w:tc>
          <w:tcPr>
            <w:tcW w:w="2160" w:type="dxa"/>
          </w:tcPr>
          <w:p w14:paraId="78854D26" w14:textId="77777777" w:rsidR="006A0AF1" w:rsidRDefault="00000000">
            <w:r>
              <w:t>5,000</w:t>
            </w:r>
          </w:p>
        </w:tc>
        <w:tc>
          <w:tcPr>
            <w:tcW w:w="2160" w:type="dxa"/>
          </w:tcPr>
          <w:p w14:paraId="2CED9C9F" w14:textId="77777777" w:rsidR="006A0AF1" w:rsidRDefault="00000000">
            <w:r>
              <w:t>14,826</w:t>
            </w:r>
          </w:p>
        </w:tc>
      </w:tr>
      <w:tr w:rsidR="006A0AF1" w14:paraId="0120EA96" w14:textId="77777777">
        <w:tc>
          <w:tcPr>
            <w:tcW w:w="2160" w:type="dxa"/>
          </w:tcPr>
          <w:p w14:paraId="7F61C04E" w14:textId="77777777" w:rsidR="006A0AF1" w:rsidRDefault="00000000">
            <w:r>
              <w:t>15 Mbps</w:t>
            </w:r>
          </w:p>
        </w:tc>
        <w:tc>
          <w:tcPr>
            <w:tcW w:w="2160" w:type="dxa"/>
          </w:tcPr>
          <w:p w14:paraId="641B6599" w14:textId="77777777" w:rsidR="006A0AF1" w:rsidRDefault="00000000">
            <w:r>
              <w:t>5,000</w:t>
            </w:r>
          </w:p>
        </w:tc>
        <w:tc>
          <w:tcPr>
            <w:tcW w:w="2160" w:type="dxa"/>
          </w:tcPr>
          <w:p w14:paraId="0A1582C4" w14:textId="77777777" w:rsidR="006A0AF1" w:rsidRDefault="00000000">
            <w:r>
              <w:t>5,000</w:t>
            </w:r>
          </w:p>
        </w:tc>
        <w:tc>
          <w:tcPr>
            <w:tcW w:w="2160" w:type="dxa"/>
          </w:tcPr>
          <w:p w14:paraId="7646470E" w14:textId="77777777" w:rsidR="006A0AF1" w:rsidRDefault="00000000">
            <w:r>
              <w:t>15,885</w:t>
            </w:r>
          </w:p>
        </w:tc>
      </w:tr>
      <w:tr w:rsidR="006A0AF1" w14:paraId="3505BA4B" w14:textId="77777777">
        <w:tc>
          <w:tcPr>
            <w:tcW w:w="2160" w:type="dxa"/>
          </w:tcPr>
          <w:p w14:paraId="66D431C4" w14:textId="77777777" w:rsidR="006A0AF1" w:rsidRDefault="00000000">
            <w:r>
              <w:t>16 Mbps</w:t>
            </w:r>
          </w:p>
        </w:tc>
        <w:tc>
          <w:tcPr>
            <w:tcW w:w="2160" w:type="dxa"/>
          </w:tcPr>
          <w:p w14:paraId="75860BA9" w14:textId="77777777" w:rsidR="006A0AF1" w:rsidRDefault="00000000">
            <w:r>
              <w:t>5,000</w:t>
            </w:r>
          </w:p>
        </w:tc>
        <w:tc>
          <w:tcPr>
            <w:tcW w:w="2160" w:type="dxa"/>
          </w:tcPr>
          <w:p w14:paraId="327A476F" w14:textId="77777777" w:rsidR="006A0AF1" w:rsidRDefault="00000000">
            <w:r>
              <w:t>5,000</w:t>
            </w:r>
          </w:p>
        </w:tc>
        <w:tc>
          <w:tcPr>
            <w:tcW w:w="2160" w:type="dxa"/>
          </w:tcPr>
          <w:p w14:paraId="18133C87" w14:textId="77777777" w:rsidR="006A0AF1" w:rsidRDefault="00000000">
            <w:r>
              <w:t>16,944</w:t>
            </w:r>
          </w:p>
        </w:tc>
      </w:tr>
      <w:tr w:rsidR="006A0AF1" w14:paraId="5AD6856A" w14:textId="77777777">
        <w:tc>
          <w:tcPr>
            <w:tcW w:w="2160" w:type="dxa"/>
          </w:tcPr>
          <w:p w14:paraId="37C8B261" w14:textId="77777777" w:rsidR="006A0AF1" w:rsidRDefault="00000000">
            <w:r>
              <w:t>17 Mbps</w:t>
            </w:r>
          </w:p>
        </w:tc>
        <w:tc>
          <w:tcPr>
            <w:tcW w:w="2160" w:type="dxa"/>
          </w:tcPr>
          <w:p w14:paraId="296FF2A1" w14:textId="77777777" w:rsidR="006A0AF1" w:rsidRDefault="00000000">
            <w:r>
              <w:t>5,000</w:t>
            </w:r>
          </w:p>
        </w:tc>
        <w:tc>
          <w:tcPr>
            <w:tcW w:w="2160" w:type="dxa"/>
          </w:tcPr>
          <w:p w14:paraId="46BBD797" w14:textId="77777777" w:rsidR="006A0AF1" w:rsidRDefault="00000000">
            <w:r>
              <w:t>5,000</w:t>
            </w:r>
          </w:p>
        </w:tc>
        <w:tc>
          <w:tcPr>
            <w:tcW w:w="2160" w:type="dxa"/>
          </w:tcPr>
          <w:p w14:paraId="2F4A922D" w14:textId="77777777" w:rsidR="006A0AF1" w:rsidRDefault="00000000">
            <w:r>
              <w:t>18,003</w:t>
            </w:r>
          </w:p>
        </w:tc>
      </w:tr>
      <w:tr w:rsidR="006A0AF1" w14:paraId="56AD6942" w14:textId="77777777">
        <w:tc>
          <w:tcPr>
            <w:tcW w:w="2160" w:type="dxa"/>
          </w:tcPr>
          <w:p w14:paraId="72C90EC5" w14:textId="77777777" w:rsidR="006A0AF1" w:rsidRDefault="00000000">
            <w:r>
              <w:t>18 Mbps</w:t>
            </w:r>
          </w:p>
        </w:tc>
        <w:tc>
          <w:tcPr>
            <w:tcW w:w="2160" w:type="dxa"/>
          </w:tcPr>
          <w:p w14:paraId="26487E8C" w14:textId="77777777" w:rsidR="006A0AF1" w:rsidRDefault="00000000">
            <w:r>
              <w:t>5,000</w:t>
            </w:r>
          </w:p>
        </w:tc>
        <w:tc>
          <w:tcPr>
            <w:tcW w:w="2160" w:type="dxa"/>
          </w:tcPr>
          <w:p w14:paraId="462B98C0" w14:textId="77777777" w:rsidR="006A0AF1" w:rsidRDefault="00000000">
            <w:r>
              <w:t>5,000</w:t>
            </w:r>
          </w:p>
        </w:tc>
        <w:tc>
          <w:tcPr>
            <w:tcW w:w="2160" w:type="dxa"/>
          </w:tcPr>
          <w:p w14:paraId="118FDA11" w14:textId="77777777" w:rsidR="006A0AF1" w:rsidRDefault="00000000">
            <w:r>
              <w:t>19,062</w:t>
            </w:r>
          </w:p>
        </w:tc>
      </w:tr>
      <w:tr w:rsidR="006A0AF1" w14:paraId="75298B16" w14:textId="77777777">
        <w:tc>
          <w:tcPr>
            <w:tcW w:w="2160" w:type="dxa"/>
          </w:tcPr>
          <w:p w14:paraId="55ABF3D3" w14:textId="77777777" w:rsidR="006A0AF1" w:rsidRDefault="00000000">
            <w:r>
              <w:t>19 Mbps</w:t>
            </w:r>
          </w:p>
        </w:tc>
        <w:tc>
          <w:tcPr>
            <w:tcW w:w="2160" w:type="dxa"/>
          </w:tcPr>
          <w:p w14:paraId="40B5C03E" w14:textId="77777777" w:rsidR="006A0AF1" w:rsidRDefault="00000000">
            <w:r>
              <w:t>5,000</w:t>
            </w:r>
          </w:p>
        </w:tc>
        <w:tc>
          <w:tcPr>
            <w:tcW w:w="2160" w:type="dxa"/>
          </w:tcPr>
          <w:p w14:paraId="179CD528" w14:textId="77777777" w:rsidR="006A0AF1" w:rsidRDefault="00000000">
            <w:r>
              <w:t>5,000</w:t>
            </w:r>
          </w:p>
        </w:tc>
        <w:tc>
          <w:tcPr>
            <w:tcW w:w="2160" w:type="dxa"/>
          </w:tcPr>
          <w:p w14:paraId="76AA0FB5" w14:textId="77777777" w:rsidR="006A0AF1" w:rsidRDefault="00000000">
            <w:r>
              <w:t>20,121</w:t>
            </w:r>
          </w:p>
        </w:tc>
      </w:tr>
      <w:tr w:rsidR="006A0AF1" w14:paraId="45A5CCD9" w14:textId="77777777">
        <w:tc>
          <w:tcPr>
            <w:tcW w:w="2160" w:type="dxa"/>
          </w:tcPr>
          <w:p w14:paraId="55C9C041" w14:textId="77777777" w:rsidR="006A0AF1" w:rsidRDefault="00000000">
            <w:r>
              <w:t>20 Mbps</w:t>
            </w:r>
          </w:p>
        </w:tc>
        <w:tc>
          <w:tcPr>
            <w:tcW w:w="2160" w:type="dxa"/>
          </w:tcPr>
          <w:p w14:paraId="37E161CB" w14:textId="77777777" w:rsidR="006A0AF1" w:rsidRDefault="00000000">
            <w:r>
              <w:t>5,000</w:t>
            </w:r>
          </w:p>
        </w:tc>
        <w:tc>
          <w:tcPr>
            <w:tcW w:w="2160" w:type="dxa"/>
          </w:tcPr>
          <w:p w14:paraId="5C717CF7" w14:textId="77777777" w:rsidR="006A0AF1" w:rsidRDefault="00000000">
            <w:r>
              <w:t>5,000</w:t>
            </w:r>
          </w:p>
        </w:tc>
        <w:tc>
          <w:tcPr>
            <w:tcW w:w="2160" w:type="dxa"/>
          </w:tcPr>
          <w:p w14:paraId="08D3EFDE" w14:textId="77777777" w:rsidR="006A0AF1" w:rsidRDefault="00000000">
            <w:r>
              <w:t>21,180</w:t>
            </w:r>
          </w:p>
        </w:tc>
      </w:tr>
      <w:tr w:rsidR="006A0AF1" w14:paraId="49F49004" w14:textId="77777777">
        <w:tc>
          <w:tcPr>
            <w:tcW w:w="2160" w:type="dxa"/>
          </w:tcPr>
          <w:p w14:paraId="04B07954" w14:textId="77777777" w:rsidR="006A0AF1" w:rsidRDefault="00000000">
            <w:r>
              <w:t>25 Mbps</w:t>
            </w:r>
          </w:p>
        </w:tc>
        <w:tc>
          <w:tcPr>
            <w:tcW w:w="2160" w:type="dxa"/>
          </w:tcPr>
          <w:p w14:paraId="012B2C7D" w14:textId="77777777" w:rsidR="006A0AF1" w:rsidRDefault="00000000">
            <w:r>
              <w:t>5,000</w:t>
            </w:r>
          </w:p>
        </w:tc>
        <w:tc>
          <w:tcPr>
            <w:tcW w:w="2160" w:type="dxa"/>
          </w:tcPr>
          <w:p w14:paraId="705667E3" w14:textId="77777777" w:rsidR="006A0AF1" w:rsidRDefault="00000000">
            <w:r>
              <w:t>5,000</w:t>
            </w:r>
          </w:p>
        </w:tc>
        <w:tc>
          <w:tcPr>
            <w:tcW w:w="2160" w:type="dxa"/>
          </w:tcPr>
          <w:p w14:paraId="3DDC5D50" w14:textId="77777777" w:rsidR="006A0AF1" w:rsidRDefault="00000000">
            <w:r>
              <w:t>26,475</w:t>
            </w:r>
          </w:p>
        </w:tc>
      </w:tr>
      <w:tr w:rsidR="006A0AF1" w14:paraId="5B9439B1" w14:textId="77777777">
        <w:tc>
          <w:tcPr>
            <w:tcW w:w="2160" w:type="dxa"/>
          </w:tcPr>
          <w:p w14:paraId="4645CE02" w14:textId="77777777" w:rsidR="006A0AF1" w:rsidRDefault="00000000">
            <w:r>
              <w:t>30 Mbps</w:t>
            </w:r>
          </w:p>
        </w:tc>
        <w:tc>
          <w:tcPr>
            <w:tcW w:w="2160" w:type="dxa"/>
          </w:tcPr>
          <w:p w14:paraId="7EFCF36C" w14:textId="77777777" w:rsidR="006A0AF1" w:rsidRDefault="00000000">
            <w:r>
              <w:t>5,000</w:t>
            </w:r>
          </w:p>
        </w:tc>
        <w:tc>
          <w:tcPr>
            <w:tcW w:w="2160" w:type="dxa"/>
          </w:tcPr>
          <w:p w14:paraId="49136820" w14:textId="77777777" w:rsidR="006A0AF1" w:rsidRDefault="00000000">
            <w:r>
              <w:t>5,000</w:t>
            </w:r>
          </w:p>
        </w:tc>
        <w:tc>
          <w:tcPr>
            <w:tcW w:w="2160" w:type="dxa"/>
          </w:tcPr>
          <w:p w14:paraId="088E7110" w14:textId="77777777" w:rsidR="006A0AF1" w:rsidRDefault="00000000">
            <w:r>
              <w:t>31,770</w:t>
            </w:r>
          </w:p>
        </w:tc>
      </w:tr>
      <w:tr w:rsidR="006A0AF1" w14:paraId="01637049" w14:textId="77777777">
        <w:tc>
          <w:tcPr>
            <w:tcW w:w="2160" w:type="dxa"/>
          </w:tcPr>
          <w:p w14:paraId="6076350F" w14:textId="77777777" w:rsidR="006A0AF1" w:rsidRDefault="00000000">
            <w:r>
              <w:t>34 Mbps</w:t>
            </w:r>
          </w:p>
        </w:tc>
        <w:tc>
          <w:tcPr>
            <w:tcW w:w="2160" w:type="dxa"/>
          </w:tcPr>
          <w:p w14:paraId="31DE60A9" w14:textId="77777777" w:rsidR="006A0AF1" w:rsidRDefault="00000000">
            <w:r>
              <w:t>5,000</w:t>
            </w:r>
          </w:p>
        </w:tc>
        <w:tc>
          <w:tcPr>
            <w:tcW w:w="2160" w:type="dxa"/>
          </w:tcPr>
          <w:p w14:paraId="3B2EEF90" w14:textId="77777777" w:rsidR="006A0AF1" w:rsidRDefault="00000000">
            <w:r>
              <w:t>5,000</w:t>
            </w:r>
          </w:p>
        </w:tc>
        <w:tc>
          <w:tcPr>
            <w:tcW w:w="2160" w:type="dxa"/>
          </w:tcPr>
          <w:p w14:paraId="12A93BAF" w14:textId="77777777" w:rsidR="006A0AF1" w:rsidRDefault="00000000">
            <w:r>
              <w:t>36,006</w:t>
            </w:r>
          </w:p>
        </w:tc>
      </w:tr>
      <w:tr w:rsidR="006A0AF1" w14:paraId="3FB7930D" w14:textId="77777777">
        <w:tc>
          <w:tcPr>
            <w:tcW w:w="2160" w:type="dxa"/>
          </w:tcPr>
          <w:p w14:paraId="5ED74D7A" w14:textId="77777777" w:rsidR="006A0AF1" w:rsidRDefault="00000000">
            <w:r>
              <w:t>45 Mbps</w:t>
            </w:r>
          </w:p>
        </w:tc>
        <w:tc>
          <w:tcPr>
            <w:tcW w:w="2160" w:type="dxa"/>
          </w:tcPr>
          <w:p w14:paraId="04C41A91" w14:textId="77777777" w:rsidR="006A0AF1" w:rsidRDefault="00000000">
            <w:r>
              <w:t>5,000</w:t>
            </w:r>
          </w:p>
        </w:tc>
        <w:tc>
          <w:tcPr>
            <w:tcW w:w="2160" w:type="dxa"/>
          </w:tcPr>
          <w:p w14:paraId="723BD210" w14:textId="77777777" w:rsidR="006A0AF1" w:rsidRDefault="00000000">
            <w:r>
              <w:t>5,000</w:t>
            </w:r>
          </w:p>
        </w:tc>
        <w:tc>
          <w:tcPr>
            <w:tcW w:w="2160" w:type="dxa"/>
          </w:tcPr>
          <w:p w14:paraId="7BF6A226" w14:textId="77777777" w:rsidR="006A0AF1" w:rsidRDefault="00000000">
            <w:r>
              <w:t>47,655</w:t>
            </w:r>
          </w:p>
        </w:tc>
      </w:tr>
      <w:tr w:rsidR="006A0AF1" w14:paraId="6E5B3FA4" w14:textId="77777777">
        <w:tc>
          <w:tcPr>
            <w:tcW w:w="2160" w:type="dxa"/>
          </w:tcPr>
          <w:p w14:paraId="00912E52" w14:textId="77777777" w:rsidR="006A0AF1" w:rsidRDefault="00000000">
            <w:r>
              <w:t>50 Mbps</w:t>
            </w:r>
          </w:p>
        </w:tc>
        <w:tc>
          <w:tcPr>
            <w:tcW w:w="2160" w:type="dxa"/>
          </w:tcPr>
          <w:p w14:paraId="5CAAB609" w14:textId="77777777" w:rsidR="006A0AF1" w:rsidRDefault="00000000">
            <w:r>
              <w:t>5,000</w:t>
            </w:r>
          </w:p>
        </w:tc>
        <w:tc>
          <w:tcPr>
            <w:tcW w:w="2160" w:type="dxa"/>
          </w:tcPr>
          <w:p w14:paraId="1C166498" w14:textId="77777777" w:rsidR="006A0AF1" w:rsidRDefault="00000000">
            <w:r>
              <w:t>5,000</w:t>
            </w:r>
          </w:p>
        </w:tc>
        <w:tc>
          <w:tcPr>
            <w:tcW w:w="2160" w:type="dxa"/>
          </w:tcPr>
          <w:p w14:paraId="221DDAAF" w14:textId="77777777" w:rsidR="006A0AF1" w:rsidRDefault="00000000">
            <w:r>
              <w:t>52,950</w:t>
            </w:r>
          </w:p>
        </w:tc>
      </w:tr>
      <w:tr w:rsidR="006A0AF1" w14:paraId="636B409E" w14:textId="77777777">
        <w:tc>
          <w:tcPr>
            <w:tcW w:w="2160" w:type="dxa"/>
          </w:tcPr>
          <w:p w14:paraId="3DA56F23" w14:textId="77777777" w:rsidR="006A0AF1" w:rsidRDefault="00000000">
            <w:r>
              <w:t>60 Mbps</w:t>
            </w:r>
          </w:p>
        </w:tc>
        <w:tc>
          <w:tcPr>
            <w:tcW w:w="2160" w:type="dxa"/>
          </w:tcPr>
          <w:p w14:paraId="0EA57599" w14:textId="77777777" w:rsidR="006A0AF1" w:rsidRDefault="00000000">
            <w:r>
              <w:t>5,000</w:t>
            </w:r>
          </w:p>
        </w:tc>
        <w:tc>
          <w:tcPr>
            <w:tcW w:w="2160" w:type="dxa"/>
          </w:tcPr>
          <w:p w14:paraId="7C9D26ED" w14:textId="77777777" w:rsidR="006A0AF1" w:rsidRDefault="00000000">
            <w:r>
              <w:t>5,000</w:t>
            </w:r>
          </w:p>
        </w:tc>
        <w:tc>
          <w:tcPr>
            <w:tcW w:w="2160" w:type="dxa"/>
          </w:tcPr>
          <w:p w14:paraId="33EB42B7" w14:textId="77777777" w:rsidR="006A0AF1" w:rsidRDefault="00000000">
            <w:r>
              <w:t>63,540</w:t>
            </w:r>
          </w:p>
        </w:tc>
      </w:tr>
      <w:tr w:rsidR="006A0AF1" w14:paraId="5637C49E" w14:textId="77777777">
        <w:tc>
          <w:tcPr>
            <w:tcW w:w="2160" w:type="dxa"/>
          </w:tcPr>
          <w:p w14:paraId="249ADAF2" w14:textId="77777777" w:rsidR="006A0AF1" w:rsidRDefault="00000000">
            <w:r>
              <w:t>70 Mbps</w:t>
            </w:r>
          </w:p>
        </w:tc>
        <w:tc>
          <w:tcPr>
            <w:tcW w:w="2160" w:type="dxa"/>
          </w:tcPr>
          <w:p w14:paraId="63CE3ED1" w14:textId="77777777" w:rsidR="006A0AF1" w:rsidRDefault="00000000">
            <w:r>
              <w:t>5,000</w:t>
            </w:r>
          </w:p>
        </w:tc>
        <w:tc>
          <w:tcPr>
            <w:tcW w:w="2160" w:type="dxa"/>
          </w:tcPr>
          <w:p w14:paraId="7A4CCE02" w14:textId="77777777" w:rsidR="006A0AF1" w:rsidRDefault="00000000">
            <w:r>
              <w:t>5,000</w:t>
            </w:r>
          </w:p>
        </w:tc>
        <w:tc>
          <w:tcPr>
            <w:tcW w:w="2160" w:type="dxa"/>
          </w:tcPr>
          <w:p w14:paraId="6F882D1E" w14:textId="77777777" w:rsidR="006A0AF1" w:rsidRDefault="00000000">
            <w:r>
              <w:t>74,130</w:t>
            </w:r>
          </w:p>
        </w:tc>
      </w:tr>
      <w:tr w:rsidR="006A0AF1" w14:paraId="2C330F23" w14:textId="77777777">
        <w:tc>
          <w:tcPr>
            <w:tcW w:w="2160" w:type="dxa"/>
          </w:tcPr>
          <w:p w14:paraId="347ED0D1" w14:textId="77777777" w:rsidR="006A0AF1" w:rsidRDefault="00000000">
            <w:r>
              <w:t>75 Mbps</w:t>
            </w:r>
          </w:p>
        </w:tc>
        <w:tc>
          <w:tcPr>
            <w:tcW w:w="2160" w:type="dxa"/>
          </w:tcPr>
          <w:p w14:paraId="001DBF97" w14:textId="77777777" w:rsidR="006A0AF1" w:rsidRDefault="00000000">
            <w:r>
              <w:t>5,000</w:t>
            </w:r>
          </w:p>
        </w:tc>
        <w:tc>
          <w:tcPr>
            <w:tcW w:w="2160" w:type="dxa"/>
          </w:tcPr>
          <w:p w14:paraId="104BB948" w14:textId="77777777" w:rsidR="006A0AF1" w:rsidRDefault="00000000">
            <w:r>
              <w:t>5,000</w:t>
            </w:r>
          </w:p>
        </w:tc>
        <w:tc>
          <w:tcPr>
            <w:tcW w:w="2160" w:type="dxa"/>
          </w:tcPr>
          <w:p w14:paraId="440FC631" w14:textId="77777777" w:rsidR="006A0AF1" w:rsidRDefault="00000000">
            <w:r>
              <w:t>79,425</w:t>
            </w:r>
          </w:p>
        </w:tc>
      </w:tr>
      <w:tr w:rsidR="006A0AF1" w14:paraId="3111D588" w14:textId="77777777">
        <w:tc>
          <w:tcPr>
            <w:tcW w:w="2160" w:type="dxa"/>
          </w:tcPr>
          <w:p w14:paraId="3DD88CC1" w14:textId="77777777" w:rsidR="006A0AF1" w:rsidRDefault="00000000">
            <w:r>
              <w:t>80 Mbps</w:t>
            </w:r>
          </w:p>
        </w:tc>
        <w:tc>
          <w:tcPr>
            <w:tcW w:w="2160" w:type="dxa"/>
          </w:tcPr>
          <w:p w14:paraId="379C9630" w14:textId="77777777" w:rsidR="006A0AF1" w:rsidRDefault="00000000">
            <w:r>
              <w:t>5,000</w:t>
            </w:r>
          </w:p>
        </w:tc>
        <w:tc>
          <w:tcPr>
            <w:tcW w:w="2160" w:type="dxa"/>
          </w:tcPr>
          <w:p w14:paraId="0D3A939F" w14:textId="77777777" w:rsidR="006A0AF1" w:rsidRDefault="00000000">
            <w:r>
              <w:t>5,000</w:t>
            </w:r>
          </w:p>
        </w:tc>
        <w:tc>
          <w:tcPr>
            <w:tcW w:w="2160" w:type="dxa"/>
          </w:tcPr>
          <w:p w14:paraId="1B3DE89F" w14:textId="77777777" w:rsidR="006A0AF1" w:rsidRDefault="00000000">
            <w:r>
              <w:t>84,720</w:t>
            </w:r>
          </w:p>
        </w:tc>
      </w:tr>
      <w:tr w:rsidR="006A0AF1" w14:paraId="790D9C14" w14:textId="77777777">
        <w:tc>
          <w:tcPr>
            <w:tcW w:w="2160" w:type="dxa"/>
          </w:tcPr>
          <w:p w14:paraId="14399DF9" w14:textId="77777777" w:rsidR="006A0AF1" w:rsidRDefault="00000000">
            <w:r>
              <w:t>90 Mbps</w:t>
            </w:r>
          </w:p>
        </w:tc>
        <w:tc>
          <w:tcPr>
            <w:tcW w:w="2160" w:type="dxa"/>
          </w:tcPr>
          <w:p w14:paraId="016E0B97" w14:textId="77777777" w:rsidR="006A0AF1" w:rsidRDefault="00000000">
            <w:r>
              <w:t>5,000</w:t>
            </w:r>
          </w:p>
        </w:tc>
        <w:tc>
          <w:tcPr>
            <w:tcW w:w="2160" w:type="dxa"/>
          </w:tcPr>
          <w:p w14:paraId="75BF40D2" w14:textId="77777777" w:rsidR="006A0AF1" w:rsidRDefault="00000000">
            <w:r>
              <w:t>5,000</w:t>
            </w:r>
          </w:p>
        </w:tc>
        <w:tc>
          <w:tcPr>
            <w:tcW w:w="2160" w:type="dxa"/>
          </w:tcPr>
          <w:p w14:paraId="4526B57F" w14:textId="77777777" w:rsidR="006A0AF1" w:rsidRDefault="00000000">
            <w:r>
              <w:t>95,310</w:t>
            </w:r>
          </w:p>
        </w:tc>
      </w:tr>
      <w:tr w:rsidR="006A0AF1" w14:paraId="2DD7630F" w14:textId="77777777">
        <w:tc>
          <w:tcPr>
            <w:tcW w:w="2160" w:type="dxa"/>
          </w:tcPr>
          <w:p w14:paraId="1A29AE65" w14:textId="77777777" w:rsidR="006A0AF1" w:rsidRDefault="00000000">
            <w:r>
              <w:t>100 Mbps</w:t>
            </w:r>
          </w:p>
        </w:tc>
        <w:tc>
          <w:tcPr>
            <w:tcW w:w="2160" w:type="dxa"/>
          </w:tcPr>
          <w:p w14:paraId="4C140739" w14:textId="77777777" w:rsidR="006A0AF1" w:rsidRDefault="00000000">
            <w:r>
              <w:t>5,000</w:t>
            </w:r>
          </w:p>
        </w:tc>
        <w:tc>
          <w:tcPr>
            <w:tcW w:w="2160" w:type="dxa"/>
          </w:tcPr>
          <w:p w14:paraId="3765E7D4" w14:textId="77777777" w:rsidR="006A0AF1" w:rsidRDefault="00000000">
            <w:r>
              <w:t>5,000</w:t>
            </w:r>
          </w:p>
        </w:tc>
        <w:tc>
          <w:tcPr>
            <w:tcW w:w="2160" w:type="dxa"/>
          </w:tcPr>
          <w:p w14:paraId="5B7B8CDA" w14:textId="77777777" w:rsidR="006A0AF1" w:rsidRDefault="00000000">
            <w:r>
              <w:t>105,900</w:t>
            </w:r>
          </w:p>
        </w:tc>
      </w:tr>
      <w:tr w:rsidR="006A0AF1" w14:paraId="58EA74CF" w14:textId="77777777">
        <w:tc>
          <w:tcPr>
            <w:tcW w:w="2160" w:type="dxa"/>
          </w:tcPr>
          <w:p w14:paraId="3B000473" w14:textId="77777777" w:rsidR="006A0AF1" w:rsidRDefault="00000000">
            <w:r>
              <w:lastRenderedPageBreak/>
              <w:t>120 Mbps</w:t>
            </w:r>
          </w:p>
        </w:tc>
        <w:tc>
          <w:tcPr>
            <w:tcW w:w="2160" w:type="dxa"/>
          </w:tcPr>
          <w:p w14:paraId="0AB78CFE" w14:textId="77777777" w:rsidR="006A0AF1" w:rsidRDefault="00000000">
            <w:r>
              <w:t>5,000</w:t>
            </w:r>
          </w:p>
        </w:tc>
        <w:tc>
          <w:tcPr>
            <w:tcW w:w="2160" w:type="dxa"/>
          </w:tcPr>
          <w:p w14:paraId="3EA89E40" w14:textId="77777777" w:rsidR="006A0AF1" w:rsidRDefault="00000000">
            <w:r>
              <w:t>5,000</w:t>
            </w:r>
          </w:p>
        </w:tc>
        <w:tc>
          <w:tcPr>
            <w:tcW w:w="2160" w:type="dxa"/>
          </w:tcPr>
          <w:p w14:paraId="65CBDD02" w14:textId="77777777" w:rsidR="006A0AF1" w:rsidRDefault="00000000">
            <w:r>
              <w:t>127,080</w:t>
            </w:r>
          </w:p>
        </w:tc>
      </w:tr>
      <w:tr w:rsidR="006A0AF1" w14:paraId="49D805B2" w14:textId="77777777">
        <w:tc>
          <w:tcPr>
            <w:tcW w:w="2160" w:type="dxa"/>
          </w:tcPr>
          <w:p w14:paraId="3590164C" w14:textId="77777777" w:rsidR="006A0AF1" w:rsidRDefault="00000000">
            <w:r>
              <w:t>130 Mbps</w:t>
            </w:r>
          </w:p>
        </w:tc>
        <w:tc>
          <w:tcPr>
            <w:tcW w:w="2160" w:type="dxa"/>
          </w:tcPr>
          <w:p w14:paraId="73B42711" w14:textId="77777777" w:rsidR="006A0AF1" w:rsidRDefault="00000000">
            <w:r>
              <w:t>5,000</w:t>
            </w:r>
          </w:p>
        </w:tc>
        <w:tc>
          <w:tcPr>
            <w:tcW w:w="2160" w:type="dxa"/>
          </w:tcPr>
          <w:p w14:paraId="614B9FA0" w14:textId="77777777" w:rsidR="006A0AF1" w:rsidRDefault="00000000">
            <w:r>
              <w:t>5,000</w:t>
            </w:r>
          </w:p>
        </w:tc>
        <w:tc>
          <w:tcPr>
            <w:tcW w:w="2160" w:type="dxa"/>
          </w:tcPr>
          <w:p w14:paraId="2D379EE8" w14:textId="77777777" w:rsidR="006A0AF1" w:rsidRDefault="00000000">
            <w:r>
              <w:t>137,670</w:t>
            </w:r>
          </w:p>
        </w:tc>
      </w:tr>
      <w:tr w:rsidR="006A0AF1" w14:paraId="79D406BC" w14:textId="77777777">
        <w:tc>
          <w:tcPr>
            <w:tcW w:w="2160" w:type="dxa"/>
          </w:tcPr>
          <w:p w14:paraId="7F5F4837" w14:textId="77777777" w:rsidR="006A0AF1" w:rsidRDefault="00000000">
            <w:r>
              <w:t>140 Mbps</w:t>
            </w:r>
          </w:p>
        </w:tc>
        <w:tc>
          <w:tcPr>
            <w:tcW w:w="2160" w:type="dxa"/>
          </w:tcPr>
          <w:p w14:paraId="05625BEC" w14:textId="77777777" w:rsidR="006A0AF1" w:rsidRDefault="00000000">
            <w:r>
              <w:t>5,000</w:t>
            </w:r>
          </w:p>
        </w:tc>
        <w:tc>
          <w:tcPr>
            <w:tcW w:w="2160" w:type="dxa"/>
          </w:tcPr>
          <w:p w14:paraId="296D1C77" w14:textId="77777777" w:rsidR="006A0AF1" w:rsidRDefault="00000000">
            <w:r>
              <w:t>5,000</w:t>
            </w:r>
          </w:p>
        </w:tc>
        <w:tc>
          <w:tcPr>
            <w:tcW w:w="2160" w:type="dxa"/>
          </w:tcPr>
          <w:p w14:paraId="59E9CFC1" w14:textId="77777777" w:rsidR="006A0AF1" w:rsidRDefault="00000000">
            <w:r>
              <w:t>148,260</w:t>
            </w:r>
          </w:p>
        </w:tc>
      </w:tr>
      <w:tr w:rsidR="006A0AF1" w14:paraId="04C4B5AF" w14:textId="77777777">
        <w:tc>
          <w:tcPr>
            <w:tcW w:w="2160" w:type="dxa"/>
          </w:tcPr>
          <w:p w14:paraId="56136284" w14:textId="77777777" w:rsidR="006A0AF1" w:rsidRDefault="00000000">
            <w:r>
              <w:t>155 Mbps</w:t>
            </w:r>
          </w:p>
        </w:tc>
        <w:tc>
          <w:tcPr>
            <w:tcW w:w="2160" w:type="dxa"/>
          </w:tcPr>
          <w:p w14:paraId="40B74456" w14:textId="77777777" w:rsidR="006A0AF1" w:rsidRDefault="00000000">
            <w:r>
              <w:t>5,000</w:t>
            </w:r>
          </w:p>
        </w:tc>
        <w:tc>
          <w:tcPr>
            <w:tcW w:w="2160" w:type="dxa"/>
          </w:tcPr>
          <w:p w14:paraId="51C55DAD" w14:textId="77777777" w:rsidR="006A0AF1" w:rsidRDefault="00000000">
            <w:r>
              <w:t>5,000</w:t>
            </w:r>
          </w:p>
        </w:tc>
        <w:tc>
          <w:tcPr>
            <w:tcW w:w="2160" w:type="dxa"/>
          </w:tcPr>
          <w:p w14:paraId="1BA785CC" w14:textId="77777777" w:rsidR="006A0AF1" w:rsidRDefault="00000000">
            <w:r>
              <w:t>164,145</w:t>
            </w:r>
          </w:p>
        </w:tc>
      </w:tr>
      <w:tr w:rsidR="006A0AF1" w14:paraId="73ABFC0B" w14:textId="77777777">
        <w:tc>
          <w:tcPr>
            <w:tcW w:w="2160" w:type="dxa"/>
          </w:tcPr>
          <w:p w14:paraId="097AB47F" w14:textId="77777777" w:rsidR="006A0AF1" w:rsidRDefault="00000000">
            <w:r>
              <w:t>200 Mbps</w:t>
            </w:r>
          </w:p>
        </w:tc>
        <w:tc>
          <w:tcPr>
            <w:tcW w:w="2160" w:type="dxa"/>
          </w:tcPr>
          <w:p w14:paraId="436B2F46" w14:textId="77777777" w:rsidR="006A0AF1" w:rsidRDefault="00000000">
            <w:r>
              <w:t>5,000</w:t>
            </w:r>
          </w:p>
        </w:tc>
        <w:tc>
          <w:tcPr>
            <w:tcW w:w="2160" w:type="dxa"/>
          </w:tcPr>
          <w:p w14:paraId="020160AF" w14:textId="77777777" w:rsidR="006A0AF1" w:rsidRDefault="00000000">
            <w:r>
              <w:t>5,000</w:t>
            </w:r>
          </w:p>
        </w:tc>
        <w:tc>
          <w:tcPr>
            <w:tcW w:w="2160" w:type="dxa"/>
          </w:tcPr>
          <w:p w14:paraId="09E6BB4C" w14:textId="77777777" w:rsidR="006A0AF1" w:rsidRDefault="00000000">
            <w:r>
              <w:t>206,800</w:t>
            </w:r>
          </w:p>
        </w:tc>
      </w:tr>
      <w:tr w:rsidR="006A0AF1" w14:paraId="3FA09766" w14:textId="77777777">
        <w:tc>
          <w:tcPr>
            <w:tcW w:w="2160" w:type="dxa"/>
          </w:tcPr>
          <w:p w14:paraId="27F133FD" w14:textId="77777777" w:rsidR="006A0AF1" w:rsidRDefault="00000000">
            <w:r>
              <w:t>300 Mbps</w:t>
            </w:r>
          </w:p>
        </w:tc>
        <w:tc>
          <w:tcPr>
            <w:tcW w:w="2160" w:type="dxa"/>
          </w:tcPr>
          <w:p w14:paraId="6B644128" w14:textId="77777777" w:rsidR="006A0AF1" w:rsidRDefault="00000000">
            <w:r>
              <w:t>5,000</w:t>
            </w:r>
          </w:p>
        </w:tc>
        <w:tc>
          <w:tcPr>
            <w:tcW w:w="2160" w:type="dxa"/>
          </w:tcPr>
          <w:p w14:paraId="002489FB" w14:textId="77777777" w:rsidR="006A0AF1" w:rsidRDefault="00000000">
            <w:r>
              <w:t>5,000</w:t>
            </w:r>
          </w:p>
        </w:tc>
        <w:tc>
          <w:tcPr>
            <w:tcW w:w="2160" w:type="dxa"/>
          </w:tcPr>
          <w:p w14:paraId="14CE0B9F" w14:textId="77777777" w:rsidR="006A0AF1" w:rsidRDefault="00000000">
            <w:r>
              <w:t>310,200</w:t>
            </w:r>
          </w:p>
        </w:tc>
      </w:tr>
      <w:tr w:rsidR="006A0AF1" w14:paraId="7D49461B" w14:textId="77777777">
        <w:tc>
          <w:tcPr>
            <w:tcW w:w="2160" w:type="dxa"/>
          </w:tcPr>
          <w:p w14:paraId="0EDCF496" w14:textId="77777777" w:rsidR="006A0AF1" w:rsidRDefault="00000000">
            <w:r>
              <w:t>400 Mbps</w:t>
            </w:r>
          </w:p>
        </w:tc>
        <w:tc>
          <w:tcPr>
            <w:tcW w:w="2160" w:type="dxa"/>
          </w:tcPr>
          <w:p w14:paraId="4D9FE3F3" w14:textId="77777777" w:rsidR="006A0AF1" w:rsidRDefault="00000000">
            <w:r>
              <w:t>5,000</w:t>
            </w:r>
          </w:p>
        </w:tc>
        <w:tc>
          <w:tcPr>
            <w:tcW w:w="2160" w:type="dxa"/>
          </w:tcPr>
          <w:p w14:paraId="09F8C9BB" w14:textId="77777777" w:rsidR="006A0AF1" w:rsidRDefault="00000000">
            <w:r>
              <w:t>5,000</w:t>
            </w:r>
          </w:p>
        </w:tc>
        <w:tc>
          <w:tcPr>
            <w:tcW w:w="2160" w:type="dxa"/>
          </w:tcPr>
          <w:p w14:paraId="285FC65A" w14:textId="77777777" w:rsidR="006A0AF1" w:rsidRDefault="00000000">
            <w:r>
              <w:t>413,600</w:t>
            </w:r>
          </w:p>
        </w:tc>
      </w:tr>
      <w:tr w:rsidR="006A0AF1" w14:paraId="68993AF7" w14:textId="77777777">
        <w:tc>
          <w:tcPr>
            <w:tcW w:w="2160" w:type="dxa"/>
          </w:tcPr>
          <w:p w14:paraId="7F136AB9" w14:textId="77777777" w:rsidR="006A0AF1" w:rsidRDefault="00000000">
            <w:r>
              <w:t>500 Mbps</w:t>
            </w:r>
          </w:p>
        </w:tc>
        <w:tc>
          <w:tcPr>
            <w:tcW w:w="2160" w:type="dxa"/>
          </w:tcPr>
          <w:p w14:paraId="26F23139" w14:textId="77777777" w:rsidR="006A0AF1" w:rsidRDefault="00000000">
            <w:r>
              <w:t>5,000</w:t>
            </w:r>
          </w:p>
        </w:tc>
        <w:tc>
          <w:tcPr>
            <w:tcW w:w="2160" w:type="dxa"/>
          </w:tcPr>
          <w:p w14:paraId="34570E7B" w14:textId="77777777" w:rsidR="006A0AF1" w:rsidRDefault="00000000">
            <w:r>
              <w:t>5,000</w:t>
            </w:r>
          </w:p>
        </w:tc>
        <w:tc>
          <w:tcPr>
            <w:tcW w:w="2160" w:type="dxa"/>
          </w:tcPr>
          <w:p w14:paraId="0AD3560F" w14:textId="77777777" w:rsidR="006A0AF1" w:rsidRDefault="00000000">
            <w:r>
              <w:t>517,000</w:t>
            </w:r>
          </w:p>
        </w:tc>
      </w:tr>
      <w:tr w:rsidR="006A0AF1" w14:paraId="06B951E2" w14:textId="77777777">
        <w:tc>
          <w:tcPr>
            <w:tcW w:w="2160" w:type="dxa"/>
          </w:tcPr>
          <w:p w14:paraId="5977F470" w14:textId="77777777" w:rsidR="006A0AF1" w:rsidRDefault="00000000">
            <w:r>
              <w:t>620 Mbps</w:t>
            </w:r>
          </w:p>
        </w:tc>
        <w:tc>
          <w:tcPr>
            <w:tcW w:w="2160" w:type="dxa"/>
          </w:tcPr>
          <w:p w14:paraId="69E95D4D" w14:textId="77777777" w:rsidR="006A0AF1" w:rsidRDefault="00000000">
            <w:r>
              <w:t>5,000</w:t>
            </w:r>
          </w:p>
        </w:tc>
        <w:tc>
          <w:tcPr>
            <w:tcW w:w="2160" w:type="dxa"/>
          </w:tcPr>
          <w:p w14:paraId="38AD5367" w14:textId="77777777" w:rsidR="006A0AF1" w:rsidRDefault="00000000">
            <w:r>
              <w:t>5,000</w:t>
            </w:r>
          </w:p>
        </w:tc>
        <w:tc>
          <w:tcPr>
            <w:tcW w:w="2160" w:type="dxa"/>
          </w:tcPr>
          <w:p w14:paraId="6C6556A1" w14:textId="77777777" w:rsidR="006A0AF1" w:rsidRDefault="00000000">
            <w:r>
              <w:t>641,080</w:t>
            </w:r>
          </w:p>
        </w:tc>
      </w:tr>
      <w:tr w:rsidR="006A0AF1" w14:paraId="2981E9DE" w14:textId="77777777">
        <w:tc>
          <w:tcPr>
            <w:tcW w:w="2160" w:type="dxa"/>
          </w:tcPr>
          <w:p w14:paraId="0E86F417" w14:textId="77777777" w:rsidR="006A0AF1" w:rsidRDefault="00000000">
            <w:r>
              <w:t>700 Mbps</w:t>
            </w:r>
          </w:p>
        </w:tc>
        <w:tc>
          <w:tcPr>
            <w:tcW w:w="2160" w:type="dxa"/>
          </w:tcPr>
          <w:p w14:paraId="6A4ED78A" w14:textId="77777777" w:rsidR="006A0AF1" w:rsidRDefault="00000000">
            <w:r>
              <w:t>5,000</w:t>
            </w:r>
          </w:p>
        </w:tc>
        <w:tc>
          <w:tcPr>
            <w:tcW w:w="2160" w:type="dxa"/>
          </w:tcPr>
          <w:p w14:paraId="6DAFCA62" w14:textId="77777777" w:rsidR="006A0AF1" w:rsidRDefault="00000000">
            <w:r>
              <w:t>5,000</w:t>
            </w:r>
          </w:p>
        </w:tc>
        <w:tc>
          <w:tcPr>
            <w:tcW w:w="2160" w:type="dxa"/>
          </w:tcPr>
          <w:p w14:paraId="0BF3F81B" w14:textId="77777777" w:rsidR="006A0AF1" w:rsidRDefault="00000000">
            <w:r>
              <w:t>723,800</w:t>
            </w:r>
          </w:p>
        </w:tc>
      </w:tr>
      <w:tr w:rsidR="006A0AF1" w14:paraId="129F1A47" w14:textId="77777777">
        <w:tc>
          <w:tcPr>
            <w:tcW w:w="2160" w:type="dxa"/>
          </w:tcPr>
          <w:p w14:paraId="77F5BD1E" w14:textId="77777777" w:rsidR="006A0AF1" w:rsidRDefault="00000000">
            <w:r>
              <w:t>800 Mbps</w:t>
            </w:r>
          </w:p>
        </w:tc>
        <w:tc>
          <w:tcPr>
            <w:tcW w:w="2160" w:type="dxa"/>
          </w:tcPr>
          <w:p w14:paraId="29650F14" w14:textId="77777777" w:rsidR="006A0AF1" w:rsidRDefault="00000000">
            <w:r>
              <w:t>5,000</w:t>
            </w:r>
          </w:p>
        </w:tc>
        <w:tc>
          <w:tcPr>
            <w:tcW w:w="2160" w:type="dxa"/>
          </w:tcPr>
          <w:p w14:paraId="25002A64" w14:textId="77777777" w:rsidR="006A0AF1" w:rsidRDefault="00000000">
            <w:r>
              <w:t>5,000</w:t>
            </w:r>
          </w:p>
        </w:tc>
        <w:tc>
          <w:tcPr>
            <w:tcW w:w="2160" w:type="dxa"/>
          </w:tcPr>
          <w:p w14:paraId="1266F3AE" w14:textId="77777777" w:rsidR="006A0AF1" w:rsidRDefault="00000000">
            <w:r>
              <w:t>827,200</w:t>
            </w:r>
          </w:p>
        </w:tc>
      </w:tr>
      <w:tr w:rsidR="006A0AF1" w14:paraId="57AB331D" w14:textId="77777777">
        <w:tc>
          <w:tcPr>
            <w:tcW w:w="2160" w:type="dxa"/>
          </w:tcPr>
          <w:p w14:paraId="7CBFD4E1" w14:textId="77777777" w:rsidR="006A0AF1" w:rsidRDefault="00000000">
            <w:r>
              <w:t>900 Mbps</w:t>
            </w:r>
          </w:p>
        </w:tc>
        <w:tc>
          <w:tcPr>
            <w:tcW w:w="2160" w:type="dxa"/>
          </w:tcPr>
          <w:p w14:paraId="6656B9B1" w14:textId="77777777" w:rsidR="006A0AF1" w:rsidRDefault="00000000">
            <w:r>
              <w:t>5,000</w:t>
            </w:r>
          </w:p>
        </w:tc>
        <w:tc>
          <w:tcPr>
            <w:tcW w:w="2160" w:type="dxa"/>
          </w:tcPr>
          <w:p w14:paraId="281EA22E" w14:textId="77777777" w:rsidR="006A0AF1" w:rsidRDefault="00000000">
            <w:r>
              <w:t>5,000</w:t>
            </w:r>
          </w:p>
        </w:tc>
        <w:tc>
          <w:tcPr>
            <w:tcW w:w="2160" w:type="dxa"/>
          </w:tcPr>
          <w:p w14:paraId="3A40813F" w14:textId="77777777" w:rsidR="006A0AF1" w:rsidRDefault="00000000">
            <w:r>
              <w:t>930,600</w:t>
            </w:r>
          </w:p>
        </w:tc>
      </w:tr>
      <w:tr w:rsidR="006A0AF1" w14:paraId="6F200DFA" w14:textId="77777777">
        <w:tc>
          <w:tcPr>
            <w:tcW w:w="2160" w:type="dxa"/>
          </w:tcPr>
          <w:p w14:paraId="5DD4C895" w14:textId="77777777" w:rsidR="006A0AF1" w:rsidRDefault="00000000">
            <w:r>
              <w:t>1 Gbps</w:t>
            </w:r>
          </w:p>
        </w:tc>
        <w:tc>
          <w:tcPr>
            <w:tcW w:w="2160" w:type="dxa"/>
          </w:tcPr>
          <w:p w14:paraId="471FEF4B" w14:textId="77777777" w:rsidR="006A0AF1" w:rsidRDefault="00000000">
            <w:r>
              <w:t>5,000</w:t>
            </w:r>
          </w:p>
        </w:tc>
        <w:tc>
          <w:tcPr>
            <w:tcW w:w="2160" w:type="dxa"/>
          </w:tcPr>
          <w:p w14:paraId="2F2BF10E" w14:textId="77777777" w:rsidR="006A0AF1" w:rsidRDefault="00000000">
            <w:r>
              <w:t>5,000</w:t>
            </w:r>
          </w:p>
        </w:tc>
        <w:tc>
          <w:tcPr>
            <w:tcW w:w="2160" w:type="dxa"/>
          </w:tcPr>
          <w:p w14:paraId="43CB73A3" w14:textId="77777777" w:rsidR="006A0AF1" w:rsidRDefault="00000000">
            <w:r>
              <w:t>1,058,816</w:t>
            </w:r>
          </w:p>
        </w:tc>
      </w:tr>
      <w:tr w:rsidR="006A0AF1" w14:paraId="1EC54D44" w14:textId="77777777">
        <w:tc>
          <w:tcPr>
            <w:tcW w:w="2160" w:type="dxa"/>
          </w:tcPr>
          <w:p w14:paraId="3BC520E3" w14:textId="77777777" w:rsidR="006A0AF1" w:rsidRDefault="00000000">
            <w:r>
              <w:t>1.5 Gbps</w:t>
            </w:r>
          </w:p>
        </w:tc>
        <w:tc>
          <w:tcPr>
            <w:tcW w:w="2160" w:type="dxa"/>
          </w:tcPr>
          <w:p w14:paraId="148B820E" w14:textId="77777777" w:rsidR="006A0AF1" w:rsidRDefault="00000000">
            <w:r>
              <w:t>5,000</w:t>
            </w:r>
          </w:p>
        </w:tc>
        <w:tc>
          <w:tcPr>
            <w:tcW w:w="2160" w:type="dxa"/>
          </w:tcPr>
          <w:p w14:paraId="4709018B" w14:textId="77777777" w:rsidR="006A0AF1" w:rsidRDefault="00000000">
            <w:r>
              <w:t>N/A</w:t>
            </w:r>
          </w:p>
        </w:tc>
        <w:tc>
          <w:tcPr>
            <w:tcW w:w="2160" w:type="dxa"/>
          </w:tcPr>
          <w:p w14:paraId="3F8CFCA6" w14:textId="77777777" w:rsidR="006A0AF1" w:rsidRDefault="00000000">
            <w:r>
              <w:t>1,588,224</w:t>
            </w:r>
          </w:p>
        </w:tc>
      </w:tr>
      <w:tr w:rsidR="006A0AF1" w14:paraId="2999E55F" w14:textId="77777777">
        <w:tc>
          <w:tcPr>
            <w:tcW w:w="2160" w:type="dxa"/>
          </w:tcPr>
          <w:p w14:paraId="1231DED5" w14:textId="77777777" w:rsidR="006A0AF1" w:rsidRDefault="00000000">
            <w:r>
              <w:t>2 Gbps</w:t>
            </w:r>
          </w:p>
        </w:tc>
        <w:tc>
          <w:tcPr>
            <w:tcW w:w="2160" w:type="dxa"/>
          </w:tcPr>
          <w:p w14:paraId="1E3E3C8A" w14:textId="77777777" w:rsidR="006A0AF1" w:rsidRDefault="00000000">
            <w:r>
              <w:t>5,000</w:t>
            </w:r>
          </w:p>
        </w:tc>
        <w:tc>
          <w:tcPr>
            <w:tcW w:w="2160" w:type="dxa"/>
          </w:tcPr>
          <w:p w14:paraId="54A54596" w14:textId="77777777" w:rsidR="006A0AF1" w:rsidRDefault="00000000">
            <w:r>
              <w:t>N/A</w:t>
            </w:r>
          </w:p>
        </w:tc>
        <w:tc>
          <w:tcPr>
            <w:tcW w:w="2160" w:type="dxa"/>
          </w:tcPr>
          <w:p w14:paraId="636B61F5" w14:textId="77777777" w:rsidR="006A0AF1" w:rsidRDefault="00000000">
            <w:r>
              <w:t>2,117,632</w:t>
            </w:r>
          </w:p>
        </w:tc>
      </w:tr>
      <w:tr w:rsidR="006A0AF1" w14:paraId="62283698" w14:textId="77777777">
        <w:tc>
          <w:tcPr>
            <w:tcW w:w="2160" w:type="dxa"/>
          </w:tcPr>
          <w:p w14:paraId="10014089" w14:textId="77777777" w:rsidR="006A0AF1" w:rsidRDefault="00000000">
            <w:r>
              <w:t>2.5 Gbps</w:t>
            </w:r>
          </w:p>
        </w:tc>
        <w:tc>
          <w:tcPr>
            <w:tcW w:w="2160" w:type="dxa"/>
          </w:tcPr>
          <w:p w14:paraId="1B158523" w14:textId="77777777" w:rsidR="006A0AF1" w:rsidRDefault="00000000">
            <w:r>
              <w:t>5,000</w:t>
            </w:r>
          </w:p>
        </w:tc>
        <w:tc>
          <w:tcPr>
            <w:tcW w:w="2160" w:type="dxa"/>
          </w:tcPr>
          <w:p w14:paraId="23A1607D" w14:textId="77777777" w:rsidR="006A0AF1" w:rsidRDefault="00000000">
            <w:r>
              <w:t>N/A</w:t>
            </w:r>
          </w:p>
        </w:tc>
        <w:tc>
          <w:tcPr>
            <w:tcW w:w="2160" w:type="dxa"/>
          </w:tcPr>
          <w:p w14:paraId="00FF6DE9" w14:textId="77777777" w:rsidR="006A0AF1" w:rsidRDefault="00000000">
            <w:r>
              <w:t>2,647,040</w:t>
            </w:r>
          </w:p>
        </w:tc>
      </w:tr>
      <w:tr w:rsidR="006A0AF1" w14:paraId="18F3DB76" w14:textId="77777777">
        <w:tc>
          <w:tcPr>
            <w:tcW w:w="2160" w:type="dxa"/>
          </w:tcPr>
          <w:p w14:paraId="3BC352D7" w14:textId="77777777" w:rsidR="006A0AF1" w:rsidRDefault="00000000">
            <w:r>
              <w:t>3 Gbps</w:t>
            </w:r>
          </w:p>
        </w:tc>
        <w:tc>
          <w:tcPr>
            <w:tcW w:w="2160" w:type="dxa"/>
          </w:tcPr>
          <w:p w14:paraId="4F4DDD71" w14:textId="77777777" w:rsidR="006A0AF1" w:rsidRDefault="00000000">
            <w:r>
              <w:t>5,000</w:t>
            </w:r>
          </w:p>
        </w:tc>
        <w:tc>
          <w:tcPr>
            <w:tcW w:w="2160" w:type="dxa"/>
          </w:tcPr>
          <w:p w14:paraId="793521FF" w14:textId="77777777" w:rsidR="006A0AF1" w:rsidRDefault="00000000">
            <w:r>
              <w:t>N/A</w:t>
            </w:r>
          </w:p>
        </w:tc>
        <w:tc>
          <w:tcPr>
            <w:tcW w:w="2160" w:type="dxa"/>
          </w:tcPr>
          <w:p w14:paraId="06662DB3" w14:textId="77777777" w:rsidR="006A0AF1" w:rsidRDefault="00000000">
            <w:r>
              <w:t>3,176,448</w:t>
            </w:r>
          </w:p>
        </w:tc>
      </w:tr>
      <w:tr w:rsidR="006A0AF1" w14:paraId="74607E8E" w14:textId="77777777">
        <w:tc>
          <w:tcPr>
            <w:tcW w:w="2160" w:type="dxa"/>
          </w:tcPr>
          <w:p w14:paraId="5E36F084" w14:textId="77777777" w:rsidR="006A0AF1" w:rsidRDefault="00000000">
            <w:r>
              <w:t>3.5 Gbps</w:t>
            </w:r>
          </w:p>
        </w:tc>
        <w:tc>
          <w:tcPr>
            <w:tcW w:w="2160" w:type="dxa"/>
          </w:tcPr>
          <w:p w14:paraId="7CB5F00F" w14:textId="77777777" w:rsidR="006A0AF1" w:rsidRDefault="00000000">
            <w:r>
              <w:t>5,000</w:t>
            </w:r>
          </w:p>
        </w:tc>
        <w:tc>
          <w:tcPr>
            <w:tcW w:w="2160" w:type="dxa"/>
          </w:tcPr>
          <w:p w14:paraId="6AC7762B" w14:textId="77777777" w:rsidR="006A0AF1" w:rsidRDefault="00000000">
            <w:r>
              <w:t>N/A</w:t>
            </w:r>
          </w:p>
        </w:tc>
        <w:tc>
          <w:tcPr>
            <w:tcW w:w="2160" w:type="dxa"/>
          </w:tcPr>
          <w:p w14:paraId="010D4018" w14:textId="77777777" w:rsidR="006A0AF1" w:rsidRDefault="00000000">
            <w:r>
              <w:t>3,705,856</w:t>
            </w:r>
          </w:p>
        </w:tc>
      </w:tr>
      <w:tr w:rsidR="006A0AF1" w14:paraId="00E3258D" w14:textId="77777777">
        <w:tc>
          <w:tcPr>
            <w:tcW w:w="2160" w:type="dxa"/>
          </w:tcPr>
          <w:p w14:paraId="34E40360" w14:textId="77777777" w:rsidR="006A0AF1" w:rsidRDefault="00000000">
            <w:r>
              <w:t>4 Gbps</w:t>
            </w:r>
          </w:p>
        </w:tc>
        <w:tc>
          <w:tcPr>
            <w:tcW w:w="2160" w:type="dxa"/>
          </w:tcPr>
          <w:p w14:paraId="2A624D92" w14:textId="77777777" w:rsidR="006A0AF1" w:rsidRDefault="00000000">
            <w:r>
              <w:t>5,000</w:t>
            </w:r>
          </w:p>
        </w:tc>
        <w:tc>
          <w:tcPr>
            <w:tcW w:w="2160" w:type="dxa"/>
          </w:tcPr>
          <w:p w14:paraId="1846AFC3" w14:textId="77777777" w:rsidR="006A0AF1" w:rsidRDefault="00000000">
            <w:r>
              <w:t>N/A</w:t>
            </w:r>
          </w:p>
        </w:tc>
        <w:tc>
          <w:tcPr>
            <w:tcW w:w="2160" w:type="dxa"/>
          </w:tcPr>
          <w:p w14:paraId="6AD17785" w14:textId="77777777" w:rsidR="006A0AF1" w:rsidRDefault="00000000">
            <w:r>
              <w:t>4,235,264</w:t>
            </w:r>
          </w:p>
        </w:tc>
      </w:tr>
      <w:tr w:rsidR="006A0AF1" w14:paraId="21984560" w14:textId="77777777">
        <w:tc>
          <w:tcPr>
            <w:tcW w:w="2160" w:type="dxa"/>
          </w:tcPr>
          <w:p w14:paraId="25244BD8" w14:textId="77777777" w:rsidR="006A0AF1" w:rsidRDefault="00000000">
            <w:r>
              <w:t>4.5 Gbps</w:t>
            </w:r>
          </w:p>
        </w:tc>
        <w:tc>
          <w:tcPr>
            <w:tcW w:w="2160" w:type="dxa"/>
          </w:tcPr>
          <w:p w14:paraId="7C7E6B18" w14:textId="77777777" w:rsidR="006A0AF1" w:rsidRDefault="00000000">
            <w:r>
              <w:t>5,000</w:t>
            </w:r>
          </w:p>
        </w:tc>
        <w:tc>
          <w:tcPr>
            <w:tcW w:w="2160" w:type="dxa"/>
          </w:tcPr>
          <w:p w14:paraId="18DF63F5" w14:textId="77777777" w:rsidR="006A0AF1" w:rsidRDefault="00000000">
            <w:r>
              <w:t>N/A</w:t>
            </w:r>
          </w:p>
        </w:tc>
        <w:tc>
          <w:tcPr>
            <w:tcW w:w="2160" w:type="dxa"/>
          </w:tcPr>
          <w:p w14:paraId="4D0A5CD5" w14:textId="77777777" w:rsidR="006A0AF1" w:rsidRDefault="00000000">
            <w:r>
              <w:t>4,764,672</w:t>
            </w:r>
          </w:p>
        </w:tc>
      </w:tr>
      <w:tr w:rsidR="006A0AF1" w14:paraId="7AEAF3AD" w14:textId="77777777">
        <w:tc>
          <w:tcPr>
            <w:tcW w:w="2160" w:type="dxa"/>
          </w:tcPr>
          <w:p w14:paraId="69AA403A" w14:textId="77777777" w:rsidR="006A0AF1" w:rsidRDefault="00000000">
            <w:r>
              <w:t>5 Gbps</w:t>
            </w:r>
          </w:p>
        </w:tc>
        <w:tc>
          <w:tcPr>
            <w:tcW w:w="2160" w:type="dxa"/>
          </w:tcPr>
          <w:p w14:paraId="436ECE6E" w14:textId="77777777" w:rsidR="006A0AF1" w:rsidRDefault="00000000">
            <w:r>
              <w:t>5,000</w:t>
            </w:r>
          </w:p>
        </w:tc>
        <w:tc>
          <w:tcPr>
            <w:tcW w:w="2160" w:type="dxa"/>
          </w:tcPr>
          <w:p w14:paraId="0CF2383E" w14:textId="77777777" w:rsidR="006A0AF1" w:rsidRDefault="00000000">
            <w:r>
              <w:t>N/A</w:t>
            </w:r>
          </w:p>
        </w:tc>
        <w:tc>
          <w:tcPr>
            <w:tcW w:w="2160" w:type="dxa"/>
          </w:tcPr>
          <w:p w14:paraId="436453AD" w14:textId="77777777" w:rsidR="006A0AF1" w:rsidRDefault="00000000">
            <w:r>
              <w:t>5,294,080</w:t>
            </w:r>
          </w:p>
        </w:tc>
      </w:tr>
      <w:tr w:rsidR="006A0AF1" w14:paraId="0CFC2989" w14:textId="77777777">
        <w:tc>
          <w:tcPr>
            <w:tcW w:w="2160" w:type="dxa"/>
          </w:tcPr>
          <w:p w14:paraId="22934044" w14:textId="77777777" w:rsidR="006A0AF1" w:rsidRDefault="00000000">
            <w:r>
              <w:t>5.5 Gbps</w:t>
            </w:r>
          </w:p>
        </w:tc>
        <w:tc>
          <w:tcPr>
            <w:tcW w:w="2160" w:type="dxa"/>
          </w:tcPr>
          <w:p w14:paraId="06153351" w14:textId="77777777" w:rsidR="006A0AF1" w:rsidRDefault="00000000">
            <w:r>
              <w:t>5,000</w:t>
            </w:r>
          </w:p>
        </w:tc>
        <w:tc>
          <w:tcPr>
            <w:tcW w:w="2160" w:type="dxa"/>
          </w:tcPr>
          <w:p w14:paraId="765E7042" w14:textId="77777777" w:rsidR="006A0AF1" w:rsidRDefault="00000000">
            <w:r>
              <w:t>N/A</w:t>
            </w:r>
          </w:p>
        </w:tc>
        <w:tc>
          <w:tcPr>
            <w:tcW w:w="2160" w:type="dxa"/>
          </w:tcPr>
          <w:p w14:paraId="200578E8" w14:textId="77777777" w:rsidR="006A0AF1" w:rsidRDefault="00000000">
            <w:r>
              <w:t>5,823,488</w:t>
            </w:r>
          </w:p>
        </w:tc>
      </w:tr>
      <w:tr w:rsidR="006A0AF1" w14:paraId="3F8EEB6C" w14:textId="77777777">
        <w:tc>
          <w:tcPr>
            <w:tcW w:w="2160" w:type="dxa"/>
          </w:tcPr>
          <w:p w14:paraId="40D22AA9" w14:textId="77777777" w:rsidR="006A0AF1" w:rsidRDefault="00000000">
            <w:r>
              <w:t>6 Gbps</w:t>
            </w:r>
          </w:p>
        </w:tc>
        <w:tc>
          <w:tcPr>
            <w:tcW w:w="2160" w:type="dxa"/>
          </w:tcPr>
          <w:p w14:paraId="59BB7095" w14:textId="77777777" w:rsidR="006A0AF1" w:rsidRDefault="00000000">
            <w:r>
              <w:t>5,000</w:t>
            </w:r>
          </w:p>
        </w:tc>
        <w:tc>
          <w:tcPr>
            <w:tcW w:w="2160" w:type="dxa"/>
          </w:tcPr>
          <w:p w14:paraId="06DAE025" w14:textId="77777777" w:rsidR="006A0AF1" w:rsidRDefault="00000000">
            <w:r>
              <w:t>N/A</w:t>
            </w:r>
          </w:p>
        </w:tc>
        <w:tc>
          <w:tcPr>
            <w:tcW w:w="2160" w:type="dxa"/>
          </w:tcPr>
          <w:p w14:paraId="15D5A105" w14:textId="77777777" w:rsidR="006A0AF1" w:rsidRDefault="00000000">
            <w:r>
              <w:t>6,352,896</w:t>
            </w:r>
          </w:p>
        </w:tc>
      </w:tr>
      <w:tr w:rsidR="006A0AF1" w14:paraId="292A8185" w14:textId="77777777">
        <w:tc>
          <w:tcPr>
            <w:tcW w:w="2160" w:type="dxa"/>
          </w:tcPr>
          <w:p w14:paraId="68EA6752" w14:textId="77777777" w:rsidR="006A0AF1" w:rsidRDefault="00000000">
            <w:r>
              <w:t>6.5 Gbps</w:t>
            </w:r>
          </w:p>
        </w:tc>
        <w:tc>
          <w:tcPr>
            <w:tcW w:w="2160" w:type="dxa"/>
          </w:tcPr>
          <w:p w14:paraId="038AB3DF" w14:textId="77777777" w:rsidR="006A0AF1" w:rsidRDefault="00000000">
            <w:r>
              <w:t>5,000</w:t>
            </w:r>
          </w:p>
        </w:tc>
        <w:tc>
          <w:tcPr>
            <w:tcW w:w="2160" w:type="dxa"/>
          </w:tcPr>
          <w:p w14:paraId="7B2327E2" w14:textId="77777777" w:rsidR="006A0AF1" w:rsidRDefault="00000000">
            <w:r>
              <w:t>N/A</w:t>
            </w:r>
          </w:p>
        </w:tc>
        <w:tc>
          <w:tcPr>
            <w:tcW w:w="2160" w:type="dxa"/>
          </w:tcPr>
          <w:p w14:paraId="0EBDF9F2" w14:textId="77777777" w:rsidR="006A0AF1" w:rsidRDefault="00000000">
            <w:r>
              <w:t>6,882,304</w:t>
            </w:r>
          </w:p>
        </w:tc>
      </w:tr>
      <w:tr w:rsidR="006A0AF1" w14:paraId="71D97145" w14:textId="77777777">
        <w:tc>
          <w:tcPr>
            <w:tcW w:w="2160" w:type="dxa"/>
          </w:tcPr>
          <w:p w14:paraId="5EB7A587" w14:textId="77777777" w:rsidR="006A0AF1" w:rsidRDefault="00000000">
            <w:r>
              <w:t>7 Gbps</w:t>
            </w:r>
          </w:p>
        </w:tc>
        <w:tc>
          <w:tcPr>
            <w:tcW w:w="2160" w:type="dxa"/>
          </w:tcPr>
          <w:p w14:paraId="4656208E" w14:textId="77777777" w:rsidR="006A0AF1" w:rsidRDefault="00000000">
            <w:r>
              <w:t>5,000</w:t>
            </w:r>
          </w:p>
        </w:tc>
        <w:tc>
          <w:tcPr>
            <w:tcW w:w="2160" w:type="dxa"/>
          </w:tcPr>
          <w:p w14:paraId="712BD2BB" w14:textId="77777777" w:rsidR="006A0AF1" w:rsidRDefault="00000000">
            <w:r>
              <w:t>N/A</w:t>
            </w:r>
          </w:p>
        </w:tc>
        <w:tc>
          <w:tcPr>
            <w:tcW w:w="2160" w:type="dxa"/>
          </w:tcPr>
          <w:p w14:paraId="39404665" w14:textId="77777777" w:rsidR="006A0AF1" w:rsidRDefault="00000000">
            <w:r>
              <w:t>7,411,712</w:t>
            </w:r>
          </w:p>
        </w:tc>
      </w:tr>
      <w:tr w:rsidR="006A0AF1" w14:paraId="5242FA7D" w14:textId="77777777">
        <w:tc>
          <w:tcPr>
            <w:tcW w:w="2160" w:type="dxa"/>
          </w:tcPr>
          <w:p w14:paraId="3DDB6970" w14:textId="77777777" w:rsidR="006A0AF1" w:rsidRDefault="00000000">
            <w:r>
              <w:t>7.5 Gbps</w:t>
            </w:r>
          </w:p>
        </w:tc>
        <w:tc>
          <w:tcPr>
            <w:tcW w:w="2160" w:type="dxa"/>
          </w:tcPr>
          <w:p w14:paraId="2568D3D1" w14:textId="77777777" w:rsidR="006A0AF1" w:rsidRDefault="00000000">
            <w:r>
              <w:t>5,000</w:t>
            </w:r>
          </w:p>
        </w:tc>
        <w:tc>
          <w:tcPr>
            <w:tcW w:w="2160" w:type="dxa"/>
          </w:tcPr>
          <w:p w14:paraId="4192C281" w14:textId="77777777" w:rsidR="006A0AF1" w:rsidRDefault="00000000">
            <w:r>
              <w:t>N/A</w:t>
            </w:r>
          </w:p>
        </w:tc>
        <w:tc>
          <w:tcPr>
            <w:tcW w:w="2160" w:type="dxa"/>
          </w:tcPr>
          <w:p w14:paraId="363CB6F1" w14:textId="77777777" w:rsidR="006A0AF1" w:rsidRDefault="00000000">
            <w:r>
              <w:t>7,941,120</w:t>
            </w:r>
          </w:p>
        </w:tc>
      </w:tr>
      <w:tr w:rsidR="006A0AF1" w14:paraId="2FBC5F2C" w14:textId="77777777">
        <w:tc>
          <w:tcPr>
            <w:tcW w:w="2160" w:type="dxa"/>
          </w:tcPr>
          <w:p w14:paraId="6E907D6D" w14:textId="77777777" w:rsidR="006A0AF1" w:rsidRDefault="00000000">
            <w:r>
              <w:t>8 Gbps</w:t>
            </w:r>
          </w:p>
        </w:tc>
        <w:tc>
          <w:tcPr>
            <w:tcW w:w="2160" w:type="dxa"/>
          </w:tcPr>
          <w:p w14:paraId="3828ADA4" w14:textId="77777777" w:rsidR="006A0AF1" w:rsidRDefault="00000000">
            <w:r>
              <w:t>5,000</w:t>
            </w:r>
          </w:p>
        </w:tc>
        <w:tc>
          <w:tcPr>
            <w:tcW w:w="2160" w:type="dxa"/>
          </w:tcPr>
          <w:p w14:paraId="0B9A4DC3" w14:textId="77777777" w:rsidR="006A0AF1" w:rsidRDefault="00000000">
            <w:r>
              <w:t>N/A</w:t>
            </w:r>
          </w:p>
        </w:tc>
        <w:tc>
          <w:tcPr>
            <w:tcW w:w="2160" w:type="dxa"/>
          </w:tcPr>
          <w:p w14:paraId="39A5FBDF" w14:textId="77777777" w:rsidR="006A0AF1" w:rsidRDefault="00000000">
            <w:r>
              <w:t>8,470,528</w:t>
            </w:r>
          </w:p>
        </w:tc>
      </w:tr>
      <w:tr w:rsidR="006A0AF1" w14:paraId="7DD32BA5" w14:textId="77777777">
        <w:tc>
          <w:tcPr>
            <w:tcW w:w="2160" w:type="dxa"/>
          </w:tcPr>
          <w:p w14:paraId="689BE78F" w14:textId="77777777" w:rsidR="006A0AF1" w:rsidRDefault="00000000">
            <w:r>
              <w:t>8.5 Gbps</w:t>
            </w:r>
          </w:p>
        </w:tc>
        <w:tc>
          <w:tcPr>
            <w:tcW w:w="2160" w:type="dxa"/>
          </w:tcPr>
          <w:p w14:paraId="400F4B37" w14:textId="77777777" w:rsidR="006A0AF1" w:rsidRDefault="00000000">
            <w:r>
              <w:t>5,000</w:t>
            </w:r>
          </w:p>
        </w:tc>
        <w:tc>
          <w:tcPr>
            <w:tcW w:w="2160" w:type="dxa"/>
          </w:tcPr>
          <w:p w14:paraId="25C556E5" w14:textId="77777777" w:rsidR="006A0AF1" w:rsidRDefault="00000000">
            <w:r>
              <w:t>N/A</w:t>
            </w:r>
          </w:p>
        </w:tc>
        <w:tc>
          <w:tcPr>
            <w:tcW w:w="2160" w:type="dxa"/>
          </w:tcPr>
          <w:p w14:paraId="1EA367D5" w14:textId="77777777" w:rsidR="006A0AF1" w:rsidRDefault="00000000">
            <w:r>
              <w:t>8,999,936</w:t>
            </w:r>
          </w:p>
        </w:tc>
      </w:tr>
      <w:tr w:rsidR="006A0AF1" w14:paraId="324717C2" w14:textId="77777777">
        <w:tc>
          <w:tcPr>
            <w:tcW w:w="2160" w:type="dxa"/>
          </w:tcPr>
          <w:p w14:paraId="293E4DE8" w14:textId="77777777" w:rsidR="006A0AF1" w:rsidRDefault="00000000">
            <w:r>
              <w:t>9 Gbps</w:t>
            </w:r>
          </w:p>
        </w:tc>
        <w:tc>
          <w:tcPr>
            <w:tcW w:w="2160" w:type="dxa"/>
          </w:tcPr>
          <w:p w14:paraId="563F8596" w14:textId="77777777" w:rsidR="006A0AF1" w:rsidRDefault="00000000">
            <w:r>
              <w:t>5,000</w:t>
            </w:r>
          </w:p>
        </w:tc>
        <w:tc>
          <w:tcPr>
            <w:tcW w:w="2160" w:type="dxa"/>
          </w:tcPr>
          <w:p w14:paraId="5DF4B032" w14:textId="77777777" w:rsidR="006A0AF1" w:rsidRDefault="00000000">
            <w:r>
              <w:t>N/A</w:t>
            </w:r>
          </w:p>
        </w:tc>
        <w:tc>
          <w:tcPr>
            <w:tcW w:w="2160" w:type="dxa"/>
          </w:tcPr>
          <w:p w14:paraId="0F184CCD" w14:textId="77777777" w:rsidR="006A0AF1" w:rsidRDefault="00000000">
            <w:r>
              <w:t>9,529,344</w:t>
            </w:r>
          </w:p>
        </w:tc>
      </w:tr>
      <w:tr w:rsidR="006A0AF1" w14:paraId="5967EA3A" w14:textId="77777777">
        <w:tc>
          <w:tcPr>
            <w:tcW w:w="2160" w:type="dxa"/>
          </w:tcPr>
          <w:p w14:paraId="6C674BA9" w14:textId="77777777" w:rsidR="006A0AF1" w:rsidRDefault="00000000">
            <w:r>
              <w:t>9.5 Gbps</w:t>
            </w:r>
          </w:p>
        </w:tc>
        <w:tc>
          <w:tcPr>
            <w:tcW w:w="2160" w:type="dxa"/>
          </w:tcPr>
          <w:p w14:paraId="51CE7899" w14:textId="77777777" w:rsidR="006A0AF1" w:rsidRDefault="00000000">
            <w:r>
              <w:t>5,000</w:t>
            </w:r>
          </w:p>
        </w:tc>
        <w:tc>
          <w:tcPr>
            <w:tcW w:w="2160" w:type="dxa"/>
          </w:tcPr>
          <w:p w14:paraId="78F55620" w14:textId="77777777" w:rsidR="006A0AF1" w:rsidRDefault="00000000">
            <w:r>
              <w:t>N/A</w:t>
            </w:r>
          </w:p>
        </w:tc>
        <w:tc>
          <w:tcPr>
            <w:tcW w:w="2160" w:type="dxa"/>
          </w:tcPr>
          <w:p w14:paraId="76F613F1" w14:textId="77777777" w:rsidR="006A0AF1" w:rsidRDefault="00000000">
            <w:r>
              <w:t>10,058,752</w:t>
            </w:r>
          </w:p>
        </w:tc>
      </w:tr>
      <w:tr w:rsidR="006A0AF1" w14:paraId="2EFEE278" w14:textId="77777777">
        <w:tc>
          <w:tcPr>
            <w:tcW w:w="2160" w:type="dxa"/>
          </w:tcPr>
          <w:p w14:paraId="02919FA5" w14:textId="77777777" w:rsidR="006A0AF1" w:rsidRDefault="00000000">
            <w:r>
              <w:t>10 Gbps</w:t>
            </w:r>
          </w:p>
        </w:tc>
        <w:tc>
          <w:tcPr>
            <w:tcW w:w="2160" w:type="dxa"/>
          </w:tcPr>
          <w:p w14:paraId="27A637FD" w14:textId="77777777" w:rsidR="006A0AF1" w:rsidRDefault="00000000">
            <w:r>
              <w:t>5,000</w:t>
            </w:r>
          </w:p>
        </w:tc>
        <w:tc>
          <w:tcPr>
            <w:tcW w:w="2160" w:type="dxa"/>
          </w:tcPr>
          <w:p w14:paraId="2EBE9D7C" w14:textId="77777777" w:rsidR="006A0AF1" w:rsidRDefault="00000000">
            <w:r>
              <w:t>N/A</w:t>
            </w:r>
          </w:p>
        </w:tc>
        <w:tc>
          <w:tcPr>
            <w:tcW w:w="2160" w:type="dxa"/>
          </w:tcPr>
          <w:p w14:paraId="61AC6DD8" w14:textId="77777777" w:rsidR="006A0AF1" w:rsidRDefault="00000000">
            <w:r>
              <w:t>10,588,160</w:t>
            </w:r>
          </w:p>
        </w:tc>
      </w:tr>
    </w:tbl>
    <w:p w14:paraId="0342D7C2" w14:textId="77777777" w:rsidR="006A0AF1" w:rsidRDefault="00000000">
      <w:r>
        <w:t>---</w:t>
      </w:r>
    </w:p>
    <w:p w14:paraId="365BEFDD" w14:textId="77777777" w:rsidR="006A0AF1" w:rsidRDefault="00000000">
      <w:r>
        <w:t>الاسعار</w:t>
      </w:r>
    </w:p>
    <w:p w14:paraId="000DC895" w14:textId="77777777" w:rsidR="006A0AF1" w:rsidRDefault="006A0AF1"/>
    <w:p w14:paraId="2BD4B7B3" w14:textId="77777777" w:rsidR="006A0AF1" w:rsidRDefault="006A0AF1"/>
    <w:p w14:paraId="1A981104" w14:textId="77777777" w:rsidR="006A0AF1" w:rsidRDefault="006A0AF1"/>
    <w:p w14:paraId="56D19667" w14:textId="77777777" w:rsidR="006A0AF1" w:rsidRDefault="006A0AF1"/>
    <w:tbl>
      <w:tblPr>
        <w:tblStyle w:val="TableGrid"/>
        <w:tblW w:w="0" w:type="auto"/>
        <w:tblLook w:val="04A0" w:firstRow="1" w:lastRow="0" w:firstColumn="1" w:lastColumn="0" w:noHBand="0" w:noVBand="1"/>
      </w:tblPr>
      <w:tblGrid>
        <w:gridCol w:w="2160"/>
        <w:gridCol w:w="2160"/>
        <w:gridCol w:w="2160"/>
        <w:gridCol w:w="2160"/>
      </w:tblGrid>
      <w:tr w:rsidR="006A0AF1" w14:paraId="5863EEC9" w14:textId="77777777">
        <w:tc>
          <w:tcPr>
            <w:tcW w:w="2160" w:type="dxa"/>
          </w:tcPr>
          <w:p w14:paraId="4183BFFD" w14:textId="77777777" w:rsidR="006A0AF1" w:rsidRDefault="00000000">
            <w:r>
              <w:t>السرعة</w:t>
            </w:r>
          </w:p>
        </w:tc>
        <w:tc>
          <w:tcPr>
            <w:tcW w:w="2160" w:type="dxa"/>
          </w:tcPr>
          <w:p w14:paraId="76692D31" w14:textId="77777777" w:rsidR="006A0AF1" w:rsidRDefault="00000000">
            <w:r>
              <w:t>رسوم التأسيس (فايبر)</w:t>
            </w:r>
          </w:p>
        </w:tc>
        <w:tc>
          <w:tcPr>
            <w:tcW w:w="2160" w:type="dxa"/>
          </w:tcPr>
          <w:p w14:paraId="3BF79A4D" w14:textId="77777777" w:rsidR="006A0AF1" w:rsidRDefault="00000000">
            <w:r>
              <w:t>رسوم التأسيس (مايكرويف)</w:t>
            </w:r>
          </w:p>
        </w:tc>
        <w:tc>
          <w:tcPr>
            <w:tcW w:w="2160" w:type="dxa"/>
          </w:tcPr>
          <w:p w14:paraId="24E74C39" w14:textId="77777777" w:rsidR="006A0AF1" w:rsidRDefault="00000000">
            <w:r>
              <w:t>الاشتراك الشهري</w:t>
            </w:r>
          </w:p>
        </w:tc>
      </w:tr>
      <w:tr w:rsidR="006A0AF1" w14:paraId="06D355CB" w14:textId="77777777">
        <w:tc>
          <w:tcPr>
            <w:tcW w:w="2160" w:type="dxa"/>
          </w:tcPr>
          <w:p w14:paraId="0CCC8B2F" w14:textId="77777777" w:rsidR="006A0AF1" w:rsidRDefault="00000000">
            <w:r>
              <w:t>1 Mbps</w:t>
            </w:r>
          </w:p>
        </w:tc>
        <w:tc>
          <w:tcPr>
            <w:tcW w:w="2160" w:type="dxa"/>
          </w:tcPr>
          <w:p w14:paraId="1E044EB6" w14:textId="77777777" w:rsidR="006A0AF1" w:rsidRDefault="00000000">
            <w:r>
              <w:t>500</w:t>
            </w:r>
          </w:p>
        </w:tc>
        <w:tc>
          <w:tcPr>
            <w:tcW w:w="2160" w:type="dxa"/>
          </w:tcPr>
          <w:p w14:paraId="264C5E48" w14:textId="77777777" w:rsidR="006A0AF1" w:rsidRDefault="00000000">
            <w:r>
              <w:t>2,500</w:t>
            </w:r>
          </w:p>
        </w:tc>
        <w:tc>
          <w:tcPr>
            <w:tcW w:w="2160" w:type="dxa"/>
          </w:tcPr>
          <w:p w14:paraId="5AC9B28B" w14:textId="77777777" w:rsidR="006A0AF1" w:rsidRDefault="00000000">
            <w:r>
              <w:t>1,132</w:t>
            </w:r>
          </w:p>
        </w:tc>
      </w:tr>
      <w:tr w:rsidR="006A0AF1" w14:paraId="15096BB2" w14:textId="77777777">
        <w:tc>
          <w:tcPr>
            <w:tcW w:w="2160" w:type="dxa"/>
          </w:tcPr>
          <w:p w14:paraId="748EF14F" w14:textId="77777777" w:rsidR="006A0AF1" w:rsidRDefault="00000000">
            <w:r>
              <w:t>2 Mbps</w:t>
            </w:r>
          </w:p>
        </w:tc>
        <w:tc>
          <w:tcPr>
            <w:tcW w:w="2160" w:type="dxa"/>
          </w:tcPr>
          <w:p w14:paraId="2ACC561E" w14:textId="77777777" w:rsidR="006A0AF1" w:rsidRDefault="00000000">
            <w:r>
              <w:t>500</w:t>
            </w:r>
          </w:p>
        </w:tc>
        <w:tc>
          <w:tcPr>
            <w:tcW w:w="2160" w:type="dxa"/>
          </w:tcPr>
          <w:p w14:paraId="7C107E75" w14:textId="77777777" w:rsidR="006A0AF1" w:rsidRDefault="00000000">
            <w:r>
              <w:t>2,500</w:t>
            </w:r>
          </w:p>
        </w:tc>
        <w:tc>
          <w:tcPr>
            <w:tcW w:w="2160" w:type="dxa"/>
          </w:tcPr>
          <w:p w14:paraId="1FD04C3C" w14:textId="77777777" w:rsidR="006A0AF1" w:rsidRDefault="00000000">
            <w:r>
              <w:t>2,264</w:t>
            </w:r>
          </w:p>
        </w:tc>
      </w:tr>
      <w:tr w:rsidR="006A0AF1" w14:paraId="497A02D3" w14:textId="77777777">
        <w:tc>
          <w:tcPr>
            <w:tcW w:w="2160" w:type="dxa"/>
          </w:tcPr>
          <w:p w14:paraId="25755399" w14:textId="77777777" w:rsidR="006A0AF1" w:rsidRDefault="00000000">
            <w:r>
              <w:t>3 Mbps</w:t>
            </w:r>
          </w:p>
        </w:tc>
        <w:tc>
          <w:tcPr>
            <w:tcW w:w="2160" w:type="dxa"/>
          </w:tcPr>
          <w:p w14:paraId="2114D672" w14:textId="77777777" w:rsidR="006A0AF1" w:rsidRDefault="00000000">
            <w:r>
              <w:t>500</w:t>
            </w:r>
          </w:p>
        </w:tc>
        <w:tc>
          <w:tcPr>
            <w:tcW w:w="2160" w:type="dxa"/>
          </w:tcPr>
          <w:p w14:paraId="3773A04B" w14:textId="77777777" w:rsidR="006A0AF1" w:rsidRDefault="00000000">
            <w:r>
              <w:t>2,500</w:t>
            </w:r>
          </w:p>
        </w:tc>
        <w:tc>
          <w:tcPr>
            <w:tcW w:w="2160" w:type="dxa"/>
          </w:tcPr>
          <w:p w14:paraId="69D91EA8" w14:textId="77777777" w:rsidR="006A0AF1" w:rsidRDefault="00000000">
            <w:r>
              <w:t>3,396</w:t>
            </w:r>
          </w:p>
        </w:tc>
      </w:tr>
      <w:tr w:rsidR="006A0AF1" w14:paraId="68CC970A" w14:textId="77777777">
        <w:tc>
          <w:tcPr>
            <w:tcW w:w="2160" w:type="dxa"/>
          </w:tcPr>
          <w:p w14:paraId="68CB32CA" w14:textId="77777777" w:rsidR="006A0AF1" w:rsidRDefault="00000000">
            <w:r>
              <w:t>4 Mbps</w:t>
            </w:r>
          </w:p>
        </w:tc>
        <w:tc>
          <w:tcPr>
            <w:tcW w:w="2160" w:type="dxa"/>
          </w:tcPr>
          <w:p w14:paraId="56685CED" w14:textId="77777777" w:rsidR="006A0AF1" w:rsidRDefault="00000000">
            <w:r>
              <w:t>500</w:t>
            </w:r>
          </w:p>
        </w:tc>
        <w:tc>
          <w:tcPr>
            <w:tcW w:w="2160" w:type="dxa"/>
          </w:tcPr>
          <w:p w14:paraId="7CC1DF5D" w14:textId="77777777" w:rsidR="006A0AF1" w:rsidRDefault="00000000">
            <w:r>
              <w:t>2,500</w:t>
            </w:r>
          </w:p>
        </w:tc>
        <w:tc>
          <w:tcPr>
            <w:tcW w:w="2160" w:type="dxa"/>
          </w:tcPr>
          <w:p w14:paraId="34A2E8E0" w14:textId="77777777" w:rsidR="006A0AF1" w:rsidRDefault="00000000">
            <w:r>
              <w:t>4,528</w:t>
            </w:r>
          </w:p>
        </w:tc>
      </w:tr>
      <w:tr w:rsidR="006A0AF1" w14:paraId="26A9FE1A" w14:textId="77777777">
        <w:tc>
          <w:tcPr>
            <w:tcW w:w="2160" w:type="dxa"/>
          </w:tcPr>
          <w:p w14:paraId="0BCB4748" w14:textId="77777777" w:rsidR="006A0AF1" w:rsidRDefault="00000000">
            <w:r>
              <w:t>5 Mbps</w:t>
            </w:r>
          </w:p>
        </w:tc>
        <w:tc>
          <w:tcPr>
            <w:tcW w:w="2160" w:type="dxa"/>
          </w:tcPr>
          <w:p w14:paraId="107A572C" w14:textId="77777777" w:rsidR="006A0AF1" w:rsidRDefault="00000000">
            <w:r>
              <w:t>500</w:t>
            </w:r>
          </w:p>
        </w:tc>
        <w:tc>
          <w:tcPr>
            <w:tcW w:w="2160" w:type="dxa"/>
          </w:tcPr>
          <w:p w14:paraId="406EE76F" w14:textId="77777777" w:rsidR="006A0AF1" w:rsidRDefault="00000000">
            <w:r>
              <w:t>2,500</w:t>
            </w:r>
          </w:p>
        </w:tc>
        <w:tc>
          <w:tcPr>
            <w:tcW w:w="2160" w:type="dxa"/>
          </w:tcPr>
          <w:p w14:paraId="79B16CDB" w14:textId="77777777" w:rsidR="006A0AF1" w:rsidRDefault="00000000">
            <w:r>
              <w:t>5,660</w:t>
            </w:r>
          </w:p>
        </w:tc>
      </w:tr>
      <w:tr w:rsidR="006A0AF1" w14:paraId="4CF34716" w14:textId="77777777">
        <w:tc>
          <w:tcPr>
            <w:tcW w:w="2160" w:type="dxa"/>
          </w:tcPr>
          <w:p w14:paraId="6285FE8A" w14:textId="77777777" w:rsidR="006A0AF1" w:rsidRDefault="00000000">
            <w:r>
              <w:lastRenderedPageBreak/>
              <w:t>6 Mbps</w:t>
            </w:r>
          </w:p>
        </w:tc>
        <w:tc>
          <w:tcPr>
            <w:tcW w:w="2160" w:type="dxa"/>
          </w:tcPr>
          <w:p w14:paraId="4982DED5" w14:textId="77777777" w:rsidR="006A0AF1" w:rsidRDefault="00000000">
            <w:r>
              <w:t>500</w:t>
            </w:r>
          </w:p>
        </w:tc>
        <w:tc>
          <w:tcPr>
            <w:tcW w:w="2160" w:type="dxa"/>
          </w:tcPr>
          <w:p w14:paraId="3CAB5E08" w14:textId="77777777" w:rsidR="006A0AF1" w:rsidRDefault="00000000">
            <w:r>
              <w:t>2,500</w:t>
            </w:r>
          </w:p>
        </w:tc>
        <w:tc>
          <w:tcPr>
            <w:tcW w:w="2160" w:type="dxa"/>
          </w:tcPr>
          <w:p w14:paraId="15432BC8" w14:textId="77777777" w:rsidR="006A0AF1" w:rsidRDefault="00000000">
            <w:r>
              <w:t>6,792</w:t>
            </w:r>
          </w:p>
        </w:tc>
      </w:tr>
      <w:tr w:rsidR="006A0AF1" w14:paraId="334F5E89" w14:textId="77777777">
        <w:tc>
          <w:tcPr>
            <w:tcW w:w="2160" w:type="dxa"/>
          </w:tcPr>
          <w:p w14:paraId="2BFAF002" w14:textId="77777777" w:rsidR="006A0AF1" w:rsidRDefault="00000000">
            <w:r>
              <w:t>7 Mbps</w:t>
            </w:r>
          </w:p>
        </w:tc>
        <w:tc>
          <w:tcPr>
            <w:tcW w:w="2160" w:type="dxa"/>
          </w:tcPr>
          <w:p w14:paraId="54D64E79" w14:textId="77777777" w:rsidR="006A0AF1" w:rsidRDefault="00000000">
            <w:r>
              <w:t>500</w:t>
            </w:r>
          </w:p>
        </w:tc>
        <w:tc>
          <w:tcPr>
            <w:tcW w:w="2160" w:type="dxa"/>
          </w:tcPr>
          <w:p w14:paraId="3C8D5851" w14:textId="77777777" w:rsidR="006A0AF1" w:rsidRDefault="00000000">
            <w:r>
              <w:t>2,500</w:t>
            </w:r>
          </w:p>
        </w:tc>
        <w:tc>
          <w:tcPr>
            <w:tcW w:w="2160" w:type="dxa"/>
          </w:tcPr>
          <w:p w14:paraId="1581E588" w14:textId="77777777" w:rsidR="006A0AF1" w:rsidRDefault="00000000">
            <w:r>
              <w:t>7,924</w:t>
            </w:r>
          </w:p>
        </w:tc>
      </w:tr>
      <w:tr w:rsidR="006A0AF1" w14:paraId="021C7B53" w14:textId="77777777">
        <w:tc>
          <w:tcPr>
            <w:tcW w:w="2160" w:type="dxa"/>
          </w:tcPr>
          <w:p w14:paraId="06EA763B" w14:textId="77777777" w:rsidR="006A0AF1" w:rsidRDefault="00000000">
            <w:r>
              <w:t>8 Mbps</w:t>
            </w:r>
          </w:p>
        </w:tc>
        <w:tc>
          <w:tcPr>
            <w:tcW w:w="2160" w:type="dxa"/>
          </w:tcPr>
          <w:p w14:paraId="6BC65B58" w14:textId="77777777" w:rsidR="006A0AF1" w:rsidRDefault="00000000">
            <w:r>
              <w:t>500</w:t>
            </w:r>
          </w:p>
        </w:tc>
        <w:tc>
          <w:tcPr>
            <w:tcW w:w="2160" w:type="dxa"/>
          </w:tcPr>
          <w:p w14:paraId="33AB3BBA" w14:textId="77777777" w:rsidR="006A0AF1" w:rsidRDefault="00000000">
            <w:r>
              <w:t>2,500</w:t>
            </w:r>
          </w:p>
        </w:tc>
        <w:tc>
          <w:tcPr>
            <w:tcW w:w="2160" w:type="dxa"/>
          </w:tcPr>
          <w:p w14:paraId="4B1F12AE" w14:textId="77777777" w:rsidR="006A0AF1" w:rsidRDefault="00000000">
            <w:r>
              <w:t>9,056</w:t>
            </w:r>
          </w:p>
        </w:tc>
      </w:tr>
      <w:tr w:rsidR="006A0AF1" w14:paraId="4E2F9A24" w14:textId="77777777">
        <w:tc>
          <w:tcPr>
            <w:tcW w:w="2160" w:type="dxa"/>
          </w:tcPr>
          <w:p w14:paraId="19B3D807" w14:textId="77777777" w:rsidR="006A0AF1" w:rsidRDefault="00000000">
            <w:r>
              <w:t>9 Mbps</w:t>
            </w:r>
          </w:p>
        </w:tc>
        <w:tc>
          <w:tcPr>
            <w:tcW w:w="2160" w:type="dxa"/>
          </w:tcPr>
          <w:p w14:paraId="237332DA" w14:textId="77777777" w:rsidR="006A0AF1" w:rsidRDefault="00000000">
            <w:r>
              <w:t>500</w:t>
            </w:r>
          </w:p>
        </w:tc>
        <w:tc>
          <w:tcPr>
            <w:tcW w:w="2160" w:type="dxa"/>
          </w:tcPr>
          <w:p w14:paraId="1572A96B" w14:textId="77777777" w:rsidR="006A0AF1" w:rsidRDefault="00000000">
            <w:r>
              <w:t>2,500</w:t>
            </w:r>
          </w:p>
        </w:tc>
        <w:tc>
          <w:tcPr>
            <w:tcW w:w="2160" w:type="dxa"/>
          </w:tcPr>
          <w:p w14:paraId="6ADA27A3" w14:textId="77777777" w:rsidR="006A0AF1" w:rsidRDefault="00000000">
            <w:r>
              <w:t>10,188</w:t>
            </w:r>
          </w:p>
        </w:tc>
      </w:tr>
      <w:tr w:rsidR="006A0AF1" w14:paraId="7844A6E9" w14:textId="77777777">
        <w:tc>
          <w:tcPr>
            <w:tcW w:w="2160" w:type="dxa"/>
          </w:tcPr>
          <w:p w14:paraId="13392F92" w14:textId="77777777" w:rsidR="006A0AF1" w:rsidRDefault="00000000">
            <w:r>
              <w:t>10 Mbps</w:t>
            </w:r>
          </w:p>
        </w:tc>
        <w:tc>
          <w:tcPr>
            <w:tcW w:w="2160" w:type="dxa"/>
          </w:tcPr>
          <w:p w14:paraId="13E2BB60" w14:textId="77777777" w:rsidR="006A0AF1" w:rsidRDefault="00000000">
            <w:r>
              <w:t>5,000</w:t>
            </w:r>
          </w:p>
        </w:tc>
        <w:tc>
          <w:tcPr>
            <w:tcW w:w="2160" w:type="dxa"/>
          </w:tcPr>
          <w:p w14:paraId="7C3B025A" w14:textId="77777777" w:rsidR="006A0AF1" w:rsidRDefault="00000000">
            <w:r>
              <w:t>5,000</w:t>
            </w:r>
          </w:p>
        </w:tc>
        <w:tc>
          <w:tcPr>
            <w:tcW w:w="2160" w:type="dxa"/>
          </w:tcPr>
          <w:p w14:paraId="7ED62489" w14:textId="77777777" w:rsidR="006A0AF1" w:rsidRDefault="00000000">
            <w:r>
              <w:t>11,320</w:t>
            </w:r>
          </w:p>
        </w:tc>
      </w:tr>
      <w:tr w:rsidR="006A0AF1" w14:paraId="162EF054" w14:textId="77777777">
        <w:tc>
          <w:tcPr>
            <w:tcW w:w="2160" w:type="dxa"/>
          </w:tcPr>
          <w:p w14:paraId="7CC41E52" w14:textId="77777777" w:rsidR="006A0AF1" w:rsidRDefault="00000000">
            <w:r>
              <w:t>11 Mbps</w:t>
            </w:r>
          </w:p>
        </w:tc>
        <w:tc>
          <w:tcPr>
            <w:tcW w:w="2160" w:type="dxa"/>
          </w:tcPr>
          <w:p w14:paraId="0ACC1C5D" w14:textId="77777777" w:rsidR="006A0AF1" w:rsidRDefault="00000000">
            <w:r>
              <w:t>5,000</w:t>
            </w:r>
          </w:p>
        </w:tc>
        <w:tc>
          <w:tcPr>
            <w:tcW w:w="2160" w:type="dxa"/>
          </w:tcPr>
          <w:p w14:paraId="5368D6E7" w14:textId="77777777" w:rsidR="006A0AF1" w:rsidRDefault="00000000">
            <w:r>
              <w:t>5,000</w:t>
            </w:r>
          </w:p>
        </w:tc>
        <w:tc>
          <w:tcPr>
            <w:tcW w:w="2160" w:type="dxa"/>
          </w:tcPr>
          <w:p w14:paraId="780941D1" w14:textId="77777777" w:rsidR="006A0AF1" w:rsidRDefault="00000000">
            <w:r>
              <w:t>11,649</w:t>
            </w:r>
          </w:p>
        </w:tc>
      </w:tr>
      <w:tr w:rsidR="006A0AF1" w14:paraId="54DE986D" w14:textId="77777777">
        <w:tc>
          <w:tcPr>
            <w:tcW w:w="2160" w:type="dxa"/>
          </w:tcPr>
          <w:p w14:paraId="21C694AB" w14:textId="77777777" w:rsidR="006A0AF1" w:rsidRDefault="00000000">
            <w:r>
              <w:t>12 Mbps</w:t>
            </w:r>
          </w:p>
        </w:tc>
        <w:tc>
          <w:tcPr>
            <w:tcW w:w="2160" w:type="dxa"/>
          </w:tcPr>
          <w:p w14:paraId="5A4228E7" w14:textId="77777777" w:rsidR="006A0AF1" w:rsidRDefault="00000000">
            <w:r>
              <w:t>5,000</w:t>
            </w:r>
          </w:p>
        </w:tc>
        <w:tc>
          <w:tcPr>
            <w:tcW w:w="2160" w:type="dxa"/>
          </w:tcPr>
          <w:p w14:paraId="37281C61" w14:textId="77777777" w:rsidR="006A0AF1" w:rsidRDefault="00000000">
            <w:r>
              <w:t>5,000</w:t>
            </w:r>
          </w:p>
        </w:tc>
        <w:tc>
          <w:tcPr>
            <w:tcW w:w="2160" w:type="dxa"/>
          </w:tcPr>
          <w:p w14:paraId="18D595C0" w14:textId="77777777" w:rsidR="006A0AF1" w:rsidRDefault="00000000">
            <w:r>
              <w:t>12,708</w:t>
            </w:r>
          </w:p>
        </w:tc>
      </w:tr>
      <w:tr w:rsidR="006A0AF1" w14:paraId="1ACF78D7" w14:textId="77777777">
        <w:tc>
          <w:tcPr>
            <w:tcW w:w="2160" w:type="dxa"/>
          </w:tcPr>
          <w:p w14:paraId="7A8A77D8" w14:textId="77777777" w:rsidR="006A0AF1" w:rsidRDefault="00000000">
            <w:r>
              <w:t>13 Mbps</w:t>
            </w:r>
          </w:p>
        </w:tc>
        <w:tc>
          <w:tcPr>
            <w:tcW w:w="2160" w:type="dxa"/>
          </w:tcPr>
          <w:p w14:paraId="2D24890A" w14:textId="77777777" w:rsidR="006A0AF1" w:rsidRDefault="00000000">
            <w:r>
              <w:t>5,000</w:t>
            </w:r>
          </w:p>
        </w:tc>
        <w:tc>
          <w:tcPr>
            <w:tcW w:w="2160" w:type="dxa"/>
          </w:tcPr>
          <w:p w14:paraId="6DAA09F0" w14:textId="77777777" w:rsidR="006A0AF1" w:rsidRDefault="00000000">
            <w:r>
              <w:t>5,000</w:t>
            </w:r>
          </w:p>
        </w:tc>
        <w:tc>
          <w:tcPr>
            <w:tcW w:w="2160" w:type="dxa"/>
          </w:tcPr>
          <w:p w14:paraId="2F4C3D11" w14:textId="77777777" w:rsidR="006A0AF1" w:rsidRDefault="00000000">
            <w:r>
              <w:t>13,767</w:t>
            </w:r>
          </w:p>
        </w:tc>
      </w:tr>
      <w:tr w:rsidR="006A0AF1" w14:paraId="1F04EF67" w14:textId="77777777">
        <w:tc>
          <w:tcPr>
            <w:tcW w:w="2160" w:type="dxa"/>
          </w:tcPr>
          <w:p w14:paraId="245B8468" w14:textId="77777777" w:rsidR="006A0AF1" w:rsidRDefault="00000000">
            <w:r>
              <w:t>14 Mbps</w:t>
            </w:r>
          </w:p>
        </w:tc>
        <w:tc>
          <w:tcPr>
            <w:tcW w:w="2160" w:type="dxa"/>
          </w:tcPr>
          <w:p w14:paraId="65F35B60" w14:textId="77777777" w:rsidR="006A0AF1" w:rsidRDefault="00000000">
            <w:r>
              <w:t>5,000</w:t>
            </w:r>
          </w:p>
        </w:tc>
        <w:tc>
          <w:tcPr>
            <w:tcW w:w="2160" w:type="dxa"/>
          </w:tcPr>
          <w:p w14:paraId="44056AA9" w14:textId="77777777" w:rsidR="006A0AF1" w:rsidRDefault="00000000">
            <w:r>
              <w:t>5,000</w:t>
            </w:r>
          </w:p>
        </w:tc>
        <w:tc>
          <w:tcPr>
            <w:tcW w:w="2160" w:type="dxa"/>
          </w:tcPr>
          <w:p w14:paraId="1ED9A7BE" w14:textId="77777777" w:rsidR="006A0AF1" w:rsidRDefault="00000000">
            <w:r>
              <w:t>14,826</w:t>
            </w:r>
          </w:p>
        </w:tc>
      </w:tr>
      <w:tr w:rsidR="006A0AF1" w14:paraId="5389B59B" w14:textId="77777777">
        <w:tc>
          <w:tcPr>
            <w:tcW w:w="2160" w:type="dxa"/>
          </w:tcPr>
          <w:p w14:paraId="1B6111EB" w14:textId="77777777" w:rsidR="006A0AF1" w:rsidRDefault="00000000">
            <w:r>
              <w:t>15 Mbps</w:t>
            </w:r>
          </w:p>
        </w:tc>
        <w:tc>
          <w:tcPr>
            <w:tcW w:w="2160" w:type="dxa"/>
          </w:tcPr>
          <w:p w14:paraId="75F9337E" w14:textId="77777777" w:rsidR="006A0AF1" w:rsidRDefault="00000000">
            <w:r>
              <w:t>5,000</w:t>
            </w:r>
          </w:p>
        </w:tc>
        <w:tc>
          <w:tcPr>
            <w:tcW w:w="2160" w:type="dxa"/>
          </w:tcPr>
          <w:p w14:paraId="743961C8" w14:textId="77777777" w:rsidR="006A0AF1" w:rsidRDefault="00000000">
            <w:r>
              <w:t>5,000</w:t>
            </w:r>
          </w:p>
        </w:tc>
        <w:tc>
          <w:tcPr>
            <w:tcW w:w="2160" w:type="dxa"/>
          </w:tcPr>
          <w:p w14:paraId="58691CFB" w14:textId="77777777" w:rsidR="006A0AF1" w:rsidRDefault="00000000">
            <w:r>
              <w:t>15,885</w:t>
            </w:r>
          </w:p>
        </w:tc>
      </w:tr>
      <w:tr w:rsidR="006A0AF1" w14:paraId="3EA51A5B" w14:textId="77777777">
        <w:tc>
          <w:tcPr>
            <w:tcW w:w="2160" w:type="dxa"/>
          </w:tcPr>
          <w:p w14:paraId="6508CEC7" w14:textId="77777777" w:rsidR="006A0AF1" w:rsidRDefault="00000000">
            <w:r>
              <w:t>16 Mbps</w:t>
            </w:r>
          </w:p>
        </w:tc>
        <w:tc>
          <w:tcPr>
            <w:tcW w:w="2160" w:type="dxa"/>
          </w:tcPr>
          <w:p w14:paraId="1DF18F79" w14:textId="77777777" w:rsidR="006A0AF1" w:rsidRDefault="00000000">
            <w:r>
              <w:t>5,000</w:t>
            </w:r>
          </w:p>
        </w:tc>
        <w:tc>
          <w:tcPr>
            <w:tcW w:w="2160" w:type="dxa"/>
          </w:tcPr>
          <w:p w14:paraId="5719CD01" w14:textId="77777777" w:rsidR="006A0AF1" w:rsidRDefault="00000000">
            <w:r>
              <w:t>5,000</w:t>
            </w:r>
          </w:p>
        </w:tc>
        <w:tc>
          <w:tcPr>
            <w:tcW w:w="2160" w:type="dxa"/>
          </w:tcPr>
          <w:p w14:paraId="13DA741C" w14:textId="77777777" w:rsidR="006A0AF1" w:rsidRDefault="00000000">
            <w:r>
              <w:t>16,944</w:t>
            </w:r>
          </w:p>
        </w:tc>
      </w:tr>
      <w:tr w:rsidR="006A0AF1" w14:paraId="552413D2" w14:textId="77777777">
        <w:tc>
          <w:tcPr>
            <w:tcW w:w="2160" w:type="dxa"/>
          </w:tcPr>
          <w:p w14:paraId="5EF0FA23" w14:textId="77777777" w:rsidR="006A0AF1" w:rsidRDefault="00000000">
            <w:r>
              <w:t>17 Mbps</w:t>
            </w:r>
          </w:p>
        </w:tc>
        <w:tc>
          <w:tcPr>
            <w:tcW w:w="2160" w:type="dxa"/>
          </w:tcPr>
          <w:p w14:paraId="5DB8EBD3" w14:textId="77777777" w:rsidR="006A0AF1" w:rsidRDefault="00000000">
            <w:r>
              <w:t>5,000</w:t>
            </w:r>
          </w:p>
        </w:tc>
        <w:tc>
          <w:tcPr>
            <w:tcW w:w="2160" w:type="dxa"/>
          </w:tcPr>
          <w:p w14:paraId="1A3BF910" w14:textId="77777777" w:rsidR="006A0AF1" w:rsidRDefault="00000000">
            <w:r>
              <w:t>5,000</w:t>
            </w:r>
          </w:p>
        </w:tc>
        <w:tc>
          <w:tcPr>
            <w:tcW w:w="2160" w:type="dxa"/>
          </w:tcPr>
          <w:p w14:paraId="09CE9483" w14:textId="77777777" w:rsidR="006A0AF1" w:rsidRDefault="00000000">
            <w:r>
              <w:t>18,003</w:t>
            </w:r>
          </w:p>
        </w:tc>
      </w:tr>
      <w:tr w:rsidR="006A0AF1" w14:paraId="40C75A4B" w14:textId="77777777">
        <w:tc>
          <w:tcPr>
            <w:tcW w:w="2160" w:type="dxa"/>
          </w:tcPr>
          <w:p w14:paraId="64193BE6" w14:textId="77777777" w:rsidR="006A0AF1" w:rsidRDefault="00000000">
            <w:r>
              <w:t>18 Mbps</w:t>
            </w:r>
          </w:p>
        </w:tc>
        <w:tc>
          <w:tcPr>
            <w:tcW w:w="2160" w:type="dxa"/>
          </w:tcPr>
          <w:p w14:paraId="371BD3E0" w14:textId="77777777" w:rsidR="006A0AF1" w:rsidRDefault="00000000">
            <w:r>
              <w:t>5,000</w:t>
            </w:r>
          </w:p>
        </w:tc>
        <w:tc>
          <w:tcPr>
            <w:tcW w:w="2160" w:type="dxa"/>
          </w:tcPr>
          <w:p w14:paraId="419C12BD" w14:textId="77777777" w:rsidR="006A0AF1" w:rsidRDefault="00000000">
            <w:r>
              <w:t>5,000</w:t>
            </w:r>
          </w:p>
        </w:tc>
        <w:tc>
          <w:tcPr>
            <w:tcW w:w="2160" w:type="dxa"/>
          </w:tcPr>
          <w:p w14:paraId="1B87B8C0" w14:textId="77777777" w:rsidR="006A0AF1" w:rsidRDefault="00000000">
            <w:r>
              <w:t>19,062</w:t>
            </w:r>
          </w:p>
        </w:tc>
      </w:tr>
      <w:tr w:rsidR="006A0AF1" w14:paraId="5D4A5F61" w14:textId="77777777">
        <w:tc>
          <w:tcPr>
            <w:tcW w:w="2160" w:type="dxa"/>
          </w:tcPr>
          <w:p w14:paraId="3ADFC018" w14:textId="77777777" w:rsidR="006A0AF1" w:rsidRDefault="00000000">
            <w:r>
              <w:t>19 Mbps</w:t>
            </w:r>
          </w:p>
        </w:tc>
        <w:tc>
          <w:tcPr>
            <w:tcW w:w="2160" w:type="dxa"/>
          </w:tcPr>
          <w:p w14:paraId="34D9322F" w14:textId="77777777" w:rsidR="006A0AF1" w:rsidRDefault="00000000">
            <w:r>
              <w:t>5,000</w:t>
            </w:r>
          </w:p>
        </w:tc>
        <w:tc>
          <w:tcPr>
            <w:tcW w:w="2160" w:type="dxa"/>
          </w:tcPr>
          <w:p w14:paraId="0B670A45" w14:textId="77777777" w:rsidR="006A0AF1" w:rsidRDefault="00000000">
            <w:r>
              <w:t>5,000</w:t>
            </w:r>
          </w:p>
        </w:tc>
        <w:tc>
          <w:tcPr>
            <w:tcW w:w="2160" w:type="dxa"/>
          </w:tcPr>
          <w:p w14:paraId="0B01C0B4" w14:textId="77777777" w:rsidR="006A0AF1" w:rsidRDefault="00000000">
            <w:r>
              <w:t>20,121</w:t>
            </w:r>
          </w:p>
        </w:tc>
      </w:tr>
      <w:tr w:rsidR="006A0AF1" w14:paraId="5832BB5E" w14:textId="77777777">
        <w:tc>
          <w:tcPr>
            <w:tcW w:w="2160" w:type="dxa"/>
          </w:tcPr>
          <w:p w14:paraId="0939E99A" w14:textId="77777777" w:rsidR="006A0AF1" w:rsidRDefault="00000000">
            <w:r>
              <w:t>20 Mbps</w:t>
            </w:r>
          </w:p>
        </w:tc>
        <w:tc>
          <w:tcPr>
            <w:tcW w:w="2160" w:type="dxa"/>
          </w:tcPr>
          <w:p w14:paraId="0DC378DD" w14:textId="77777777" w:rsidR="006A0AF1" w:rsidRDefault="00000000">
            <w:r>
              <w:t>5,000</w:t>
            </w:r>
          </w:p>
        </w:tc>
        <w:tc>
          <w:tcPr>
            <w:tcW w:w="2160" w:type="dxa"/>
          </w:tcPr>
          <w:p w14:paraId="1F006771" w14:textId="77777777" w:rsidR="006A0AF1" w:rsidRDefault="00000000">
            <w:r>
              <w:t>5,000</w:t>
            </w:r>
          </w:p>
        </w:tc>
        <w:tc>
          <w:tcPr>
            <w:tcW w:w="2160" w:type="dxa"/>
          </w:tcPr>
          <w:p w14:paraId="6D8D1385" w14:textId="77777777" w:rsidR="006A0AF1" w:rsidRDefault="00000000">
            <w:r>
              <w:t>21,180</w:t>
            </w:r>
          </w:p>
        </w:tc>
      </w:tr>
      <w:tr w:rsidR="006A0AF1" w14:paraId="0B3616CA" w14:textId="77777777">
        <w:tc>
          <w:tcPr>
            <w:tcW w:w="2160" w:type="dxa"/>
          </w:tcPr>
          <w:p w14:paraId="2D4AEE20" w14:textId="77777777" w:rsidR="006A0AF1" w:rsidRDefault="00000000">
            <w:r>
              <w:t>25 Mbps</w:t>
            </w:r>
          </w:p>
        </w:tc>
        <w:tc>
          <w:tcPr>
            <w:tcW w:w="2160" w:type="dxa"/>
          </w:tcPr>
          <w:p w14:paraId="2E9E0776" w14:textId="77777777" w:rsidR="006A0AF1" w:rsidRDefault="00000000">
            <w:r>
              <w:t>5,000</w:t>
            </w:r>
          </w:p>
        </w:tc>
        <w:tc>
          <w:tcPr>
            <w:tcW w:w="2160" w:type="dxa"/>
          </w:tcPr>
          <w:p w14:paraId="7F90F86E" w14:textId="77777777" w:rsidR="006A0AF1" w:rsidRDefault="00000000">
            <w:r>
              <w:t>5,000</w:t>
            </w:r>
          </w:p>
        </w:tc>
        <w:tc>
          <w:tcPr>
            <w:tcW w:w="2160" w:type="dxa"/>
          </w:tcPr>
          <w:p w14:paraId="7797877F" w14:textId="77777777" w:rsidR="006A0AF1" w:rsidRDefault="00000000">
            <w:r>
              <w:t>26,475</w:t>
            </w:r>
          </w:p>
        </w:tc>
      </w:tr>
      <w:tr w:rsidR="006A0AF1" w14:paraId="39C2A914" w14:textId="77777777">
        <w:tc>
          <w:tcPr>
            <w:tcW w:w="2160" w:type="dxa"/>
          </w:tcPr>
          <w:p w14:paraId="3514FC67" w14:textId="77777777" w:rsidR="006A0AF1" w:rsidRDefault="00000000">
            <w:r>
              <w:t>30 Mbps</w:t>
            </w:r>
          </w:p>
        </w:tc>
        <w:tc>
          <w:tcPr>
            <w:tcW w:w="2160" w:type="dxa"/>
          </w:tcPr>
          <w:p w14:paraId="0123DE07" w14:textId="77777777" w:rsidR="006A0AF1" w:rsidRDefault="00000000">
            <w:r>
              <w:t>5,000</w:t>
            </w:r>
          </w:p>
        </w:tc>
        <w:tc>
          <w:tcPr>
            <w:tcW w:w="2160" w:type="dxa"/>
          </w:tcPr>
          <w:p w14:paraId="58096784" w14:textId="77777777" w:rsidR="006A0AF1" w:rsidRDefault="00000000">
            <w:r>
              <w:t>5,000</w:t>
            </w:r>
          </w:p>
        </w:tc>
        <w:tc>
          <w:tcPr>
            <w:tcW w:w="2160" w:type="dxa"/>
          </w:tcPr>
          <w:p w14:paraId="7BD51CE6" w14:textId="77777777" w:rsidR="006A0AF1" w:rsidRDefault="00000000">
            <w:r>
              <w:t>31,770</w:t>
            </w:r>
          </w:p>
        </w:tc>
      </w:tr>
      <w:tr w:rsidR="006A0AF1" w14:paraId="6B0B75D6" w14:textId="77777777">
        <w:tc>
          <w:tcPr>
            <w:tcW w:w="2160" w:type="dxa"/>
          </w:tcPr>
          <w:p w14:paraId="7BDD31F7" w14:textId="77777777" w:rsidR="006A0AF1" w:rsidRDefault="00000000">
            <w:r>
              <w:t>34 Mbps</w:t>
            </w:r>
          </w:p>
        </w:tc>
        <w:tc>
          <w:tcPr>
            <w:tcW w:w="2160" w:type="dxa"/>
          </w:tcPr>
          <w:p w14:paraId="6FD2B86E" w14:textId="77777777" w:rsidR="006A0AF1" w:rsidRDefault="00000000">
            <w:r>
              <w:t>5,000</w:t>
            </w:r>
          </w:p>
        </w:tc>
        <w:tc>
          <w:tcPr>
            <w:tcW w:w="2160" w:type="dxa"/>
          </w:tcPr>
          <w:p w14:paraId="01FA3CCA" w14:textId="77777777" w:rsidR="006A0AF1" w:rsidRDefault="00000000">
            <w:r>
              <w:t>5,000</w:t>
            </w:r>
          </w:p>
        </w:tc>
        <w:tc>
          <w:tcPr>
            <w:tcW w:w="2160" w:type="dxa"/>
          </w:tcPr>
          <w:p w14:paraId="77FAC95A" w14:textId="77777777" w:rsidR="006A0AF1" w:rsidRDefault="00000000">
            <w:r>
              <w:t>36,006</w:t>
            </w:r>
          </w:p>
        </w:tc>
      </w:tr>
      <w:tr w:rsidR="006A0AF1" w14:paraId="01F9CA1E" w14:textId="77777777">
        <w:tc>
          <w:tcPr>
            <w:tcW w:w="2160" w:type="dxa"/>
          </w:tcPr>
          <w:p w14:paraId="31B471FA" w14:textId="77777777" w:rsidR="006A0AF1" w:rsidRDefault="00000000">
            <w:r>
              <w:t>45 Mbps</w:t>
            </w:r>
          </w:p>
        </w:tc>
        <w:tc>
          <w:tcPr>
            <w:tcW w:w="2160" w:type="dxa"/>
          </w:tcPr>
          <w:p w14:paraId="72855890" w14:textId="77777777" w:rsidR="006A0AF1" w:rsidRDefault="00000000">
            <w:r>
              <w:t>5,000</w:t>
            </w:r>
          </w:p>
        </w:tc>
        <w:tc>
          <w:tcPr>
            <w:tcW w:w="2160" w:type="dxa"/>
          </w:tcPr>
          <w:p w14:paraId="00A376DD" w14:textId="77777777" w:rsidR="006A0AF1" w:rsidRDefault="00000000">
            <w:r>
              <w:t>5,000</w:t>
            </w:r>
          </w:p>
        </w:tc>
        <w:tc>
          <w:tcPr>
            <w:tcW w:w="2160" w:type="dxa"/>
          </w:tcPr>
          <w:p w14:paraId="1A13BB01" w14:textId="77777777" w:rsidR="006A0AF1" w:rsidRDefault="00000000">
            <w:r>
              <w:t>47,655</w:t>
            </w:r>
          </w:p>
        </w:tc>
      </w:tr>
      <w:tr w:rsidR="006A0AF1" w14:paraId="09C42417" w14:textId="77777777">
        <w:tc>
          <w:tcPr>
            <w:tcW w:w="2160" w:type="dxa"/>
          </w:tcPr>
          <w:p w14:paraId="66CB9B14" w14:textId="77777777" w:rsidR="006A0AF1" w:rsidRDefault="00000000">
            <w:r>
              <w:t>50 Mbps</w:t>
            </w:r>
          </w:p>
        </w:tc>
        <w:tc>
          <w:tcPr>
            <w:tcW w:w="2160" w:type="dxa"/>
          </w:tcPr>
          <w:p w14:paraId="2C093CFA" w14:textId="77777777" w:rsidR="006A0AF1" w:rsidRDefault="00000000">
            <w:r>
              <w:t>5,000</w:t>
            </w:r>
          </w:p>
        </w:tc>
        <w:tc>
          <w:tcPr>
            <w:tcW w:w="2160" w:type="dxa"/>
          </w:tcPr>
          <w:p w14:paraId="7975086D" w14:textId="77777777" w:rsidR="006A0AF1" w:rsidRDefault="00000000">
            <w:r>
              <w:t>5,000</w:t>
            </w:r>
          </w:p>
        </w:tc>
        <w:tc>
          <w:tcPr>
            <w:tcW w:w="2160" w:type="dxa"/>
          </w:tcPr>
          <w:p w14:paraId="19D133FD" w14:textId="77777777" w:rsidR="006A0AF1" w:rsidRDefault="00000000">
            <w:r>
              <w:t>52,950</w:t>
            </w:r>
          </w:p>
        </w:tc>
      </w:tr>
      <w:tr w:rsidR="006A0AF1" w14:paraId="2F5B4D08" w14:textId="77777777">
        <w:tc>
          <w:tcPr>
            <w:tcW w:w="2160" w:type="dxa"/>
          </w:tcPr>
          <w:p w14:paraId="44A93C27" w14:textId="77777777" w:rsidR="006A0AF1" w:rsidRDefault="00000000">
            <w:r>
              <w:t>60 Mbps</w:t>
            </w:r>
          </w:p>
        </w:tc>
        <w:tc>
          <w:tcPr>
            <w:tcW w:w="2160" w:type="dxa"/>
          </w:tcPr>
          <w:p w14:paraId="2B758E0B" w14:textId="77777777" w:rsidR="006A0AF1" w:rsidRDefault="00000000">
            <w:r>
              <w:t>5,000</w:t>
            </w:r>
          </w:p>
        </w:tc>
        <w:tc>
          <w:tcPr>
            <w:tcW w:w="2160" w:type="dxa"/>
          </w:tcPr>
          <w:p w14:paraId="57D708B9" w14:textId="77777777" w:rsidR="006A0AF1" w:rsidRDefault="00000000">
            <w:r>
              <w:t>5,000</w:t>
            </w:r>
          </w:p>
        </w:tc>
        <w:tc>
          <w:tcPr>
            <w:tcW w:w="2160" w:type="dxa"/>
          </w:tcPr>
          <w:p w14:paraId="6F767B0B" w14:textId="77777777" w:rsidR="006A0AF1" w:rsidRDefault="00000000">
            <w:r>
              <w:t>63,540</w:t>
            </w:r>
          </w:p>
        </w:tc>
      </w:tr>
      <w:tr w:rsidR="006A0AF1" w14:paraId="4F9ACC6B" w14:textId="77777777">
        <w:tc>
          <w:tcPr>
            <w:tcW w:w="2160" w:type="dxa"/>
          </w:tcPr>
          <w:p w14:paraId="5CA7054B" w14:textId="77777777" w:rsidR="006A0AF1" w:rsidRDefault="00000000">
            <w:r>
              <w:t>70 Mbps</w:t>
            </w:r>
          </w:p>
        </w:tc>
        <w:tc>
          <w:tcPr>
            <w:tcW w:w="2160" w:type="dxa"/>
          </w:tcPr>
          <w:p w14:paraId="0E8302D6" w14:textId="77777777" w:rsidR="006A0AF1" w:rsidRDefault="00000000">
            <w:r>
              <w:t>5,000</w:t>
            </w:r>
          </w:p>
        </w:tc>
        <w:tc>
          <w:tcPr>
            <w:tcW w:w="2160" w:type="dxa"/>
          </w:tcPr>
          <w:p w14:paraId="5310977E" w14:textId="77777777" w:rsidR="006A0AF1" w:rsidRDefault="00000000">
            <w:r>
              <w:t>5,000</w:t>
            </w:r>
          </w:p>
        </w:tc>
        <w:tc>
          <w:tcPr>
            <w:tcW w:w="2160" w:type="dxa"/>
          </w:tcPr>
          <w:p w14:paraId="3E90AF1D" w14:textId="77777777" w:rsidR="006A0AF1" w:rsidRDefault="00000000">
            <w:r>
              <w:t>74,130</w:t>
            </w:r>
          </w:p>
        </w:tc>
      </w:tr>
      <w:tr w:rsidR="006A0AF1" w14:paraId="571B8C4C" w14:textId="77777777">
        <w:tc>
          <w:tcPr>
            <w:tcW w:w="2160" w:type="dxa"/>
          </w:tcPr>
          <w:p w14:paraId="00A0F965" w14:textId="77777777" w:rsidR="006A0AF1" w:rsidRDefault="00000000">
            <w:r>
              <w:t>75 Mbps</w:t>
            </w:r>
          </w:p>
        </w:tc>
        <w:tc>
          <w:tcPr>
            <w:tcW w:w="2160" w:type="dxa"/>
          </w:tcPr>
          <w:p w14:paraId="3A8C46F9" w14:textId="77777777" w:rsidR="006A0AF1" w:rsidRDefault="00000000">
            <w:r>
              <w:t>5,000</w:t>
            </w:r>
          </w:p>
        </w:tc>
        <w:tc>
          <w:tcPr>
            <w:tcW w:w="2160" w:type="dxa"/>
          </w:tcPr>
          <w:p w14:paraId="328B898A" w14:textId="77777777" w:rsidR="006A0AF1" w:rsidRDefault="00000000">
            <w:r>
              <w:t>5,000</w:t>
            </w:r>
          </w:p>
        </w:tc>
        <w:tc>
          <w:tcPr>
            <w:tcW w:w="2160" w:type="dxa"/>
          </w:tcPr>
          <w:p w14:paraId="2E283239" w14:textId="77777777" w:rsidR="006A0AF1" w:rsidRDefault="00000000">
            <w:r>
              <w:t>79,425</w:t>
            </w:r>
          </w:p>
        </w:tc>
      </w:tr>
      <w:tr w:rsidR="006A0AF1" w14:paraId="31B9E56C" w14:textId="77777777">
        <w:tc>
          <w:tcPr>
            <w:tcW w:w="2160" w:type="dxa"/>
          </w:tcPr>
          <w:p w14:paraId="56E22669" w14:textId="77777777" w:rsidR="006A0AF1" w:rsidRDefault="00000000">
            <w:r>
              <w:t>80 Mbps</w:t>
            </w:r>
          </w:p>
        </w:tc>
        <w:tc>
          <w:tcPr>
            <w:tcW w:w="2160" w:type="dxa"/>
          </w:tcPr>
          <w:p w14:paraId="3CE86C14" w14:textId="77777777" w:rsidR="006A0AF1" w:rsidRDefault="00000000">
            <w:r>
              <w:t>5,000</w:t>
            </w:r>
          </w:p>
        </w:tc>
        <w:tc>
          <w:tcPr>
            <w:tcW w:w="2160" w:type="dxa"/>
          </w:tcPr>
          <w:p w14:paraId="3B86FE41" w14:textId="77777777" w:rsidR="006A0AF1" w:rsidRDefault="00000000">
            <w:r>
              <w:t>5,000</w:t>
            </w:r>
          </w:p>
        </w:tc>
        <w:tc>
          <w:tcPr>
            <w:tcW w:w="2160" w:type="dxa"/>
          </w:tcPr>
          <w:p w14:paraId="44D4C5ED" w14:textId="77777777" w:rsidR="006A0AF1" w:rsidRDefault="00000000">
            <w:r>
              <w:t>84,720</w:t>
            </w:r>
          </w:p>
        </w:tc>
      </w:tr>
      <w:tr w:rsidR="006A0AF1" w14:paraId="5E5B3813" w14:textId="77777777">
        <w:tc>
          <w:tcPr>
            <w:tcW w:w="2160" w:type="dxa"/>
          </w:tcPr>
          <w:p w14:paraId="43A32F49" w14:textId="77777777" w:rsidR="006A0AF1" w:rsidRDefault="00000000">
            <w:r>
              <w:t>90 Mbps</w:t>
            </w:r>
          </w:p>
        </w:tc>
        <w:tc>
          <w:tcPr>
            <w:tcW w:w="2160" w:type="dxa"/>
          </w:tcPr>
          <w:p w14:paraId="6659CF32" w14:textId="77777777" w:rsidR="006A0AF1" w:rsidRDefault="00000000">
            <w:r>
              <w:t>5,000</w:t>
            </w:r>
          </w:p>
        </w:tc>
        <w:tc>
          <w:tcPr>
            <w:tcW w:w="2160" w:type="dxa"/>
          </w:tcPr>
          <w:p w14:paraId="1E6E9C8A" w14:textId="77777777" w:rsidR="006A0AF1" w:rsidRDefault="00000000">
            <w:r>
              <w:t>5,000</w:t>
            </w:r>
          </w:p>
        </w:tc>
        <w:tc>
          <w:tcPr>
            <w:tcW w:w="2160" w:type="dxa"/>
          </w:tcPr>
          <w:p w14:paraId="147818C7" w14:textId="77777777" w:rsidR="006A0AF1" w:rsidRDefault="00000000">
            <w:r>
              <w:t>95,310</w:t>
            </w:r>
          </w:p>
        </w:tc>
      </w:tr>
      <w:tr w:rsidR="006A0AF1" w14:paraId="2A043D42" w14:textId="77777777">
        <w:tc>
          <w:tcPr>
            <w:tcW w:w="2160" w:type="dxa"/>
          </w:tcPr>
          <w:p w14:paraId="6C830A11" w14:textId="77777777" w:rsidR="006A0AF1" w:rsidRDefault="00000000">
            <w:r>
              <w:t>100 Mbps</w:t>
            </w:r>
          </w:p>
        </w:tc>
        <w:tc>
          <w:tcPr>
            <w:tcW w:w="2160" w:type="dxa"/>
          </w:tcPr>
          <w:p w14:paraId="7A260DDB" w14:textId="77777777" w:rsidR="006A0AF1" w:rsidRDefault="00000000">
            <w:r>
              <w:t>5,000</w:t>
            </w:r>
          </w:p>
        </w:tc>
        <w:tc>
          <w:tcPr>
            <w:tcW w:w="2160" w:type="dxa"/>
          </w:tcPr>
          <w:p w14:paraId="20EE891D" w14:textId="77777777" w:rsidR="006A0AF1" w:rsidRDefault="00000000">
            <w:r>
              <w:t>5,000</w:t>
            </w:r>
          </w:p>
        </w:tc>
        <w:tc>
          <w:tcPr>
            <w:tcW w:w="2160" w:type="dxa"/>
          </w:tcPr>
          <w:p w14:paraId="7A0EEF6E" w14:textId="77777777" w:rsidR="006A0AF1" w:rsidRDefault="00000000">
            <w:r>
              <w:t>105,900</w:t>
            </w:r>
          </w:p>
        </w:tc>
      </w:tr>
      <w:tr w:rsidR="006A0AF1" w14:paraId="4E92801E" w14:textId="77777777">
        <w:tc>
          <w:tcPr>
            <w:tcW w:w="2160" w:type="dxa"/>
          </w:tcPr>
          <w:p w14:paraId="7FAECED6" w14:textId="77777777" w:rsidR="006A0AF1" w:rsidRDefault="00000000">
            <w:r>
              <w:t>120 Mbps</w:t>
            </w:r>
          </w:p>
        </w:tc>
        <w:tc>
          <w:tcPr>
            <w:tcW w:w="2160" w:type="dxa"/>
          </w:tcPr>
          <w:p w14:paraId="7041DAFB" w14:textId="77777777" w:rsidR="006A0AF1" w:rsidRDefault="00000000">
            <w:r>
              <w:t>5,000</w:t>
            </w:r>
          </w:p>
        </w:tc>
        <w:tc>
          <w:tcPr>
            <w:tcW w:w="2160" w:type="dxa"/>
          </w:tcPr>
          <w:p w14:paraId="297AB6F6" w14:textId="77777777" w:rsidR="006A0AF1" w:rsidRDefault="00000000">
            <w:r>
              <w:t>5,000</w:t>
            </w:r>
          </w:p>
        </w:tc>
        <w:tc>
          <w:tcPr>
            <w:tcW w:w="2160" w:type="dxa"/>
          </w:tcPr>
          <w:p w14:paraId="63C9C4DF" w14:textId="77777777" w:rsidR="006A0AF1" w:rsidRDefault="00000000">
            <w:r>
              <w:t>127,080</w:t>
            </w:r>
          </w:p>
        </w:tc>
      </w:tr>
      <w:tr w:rsidR="006A0AF1" w14:paraId="18A148C1" w14:textId="77777777">
        <w:tc>
          <w:tcPr>
            <w:tcW w:w="2160" w:type="dxa"/>
          </w:tcPr>
          <w:p w14:paraId="6549E852" w14:textId="77777777" w:rsidR="006A0AF1" w:rsidRDefault="00000000">
            <w:r>
              <w:t>130 Mbps</w:t>
            </w:r>
          </w:p>
        </w:tc>
        <w:tc>
          <w:tcPr>
            <w:tcW w:w="2160" w:type="dxa"/>
          </w:tcPr>
          <w:p w14:paraId="5F62816E" w14:textId="77777777" w:rsidR="006A0AF1" w:rsidRDefault="00000000">
            <w:r>
              <w:t>5,000</w:t>
            </w:r>
          </w:p>
        </w:tc>
        <w:tc>
          <w:tcPr>
            <w:tcW w:w="2160" w:type="dxa"/>
          </w:tcPr>
          <w:p w14:paraId="610C4B86" w14:textId="77777777" w:rsidR="006A0AF1" w:rsidRDefault="00000000">
            <w:r>
              <w:t>5,000</w:t>
            </w:r>
          </w:p>
        </w:tc>
        <w:tc>
          <w:tcPr>
            <w:tcW w:w="2160" w:type="dxa"/>
          </w:tcPr>
          <w:p w14:paraId="2FBA4978" w14:textId="77777777" w:rsidR="006A0AF1" w:rsidRDefault="00000000">
            <w:r>
              <w:t>137,670</w:t>
            </w:r>
          </w:p>
        </w:tc>
      </w:tr>
      <w:tr w:rsidR="006A0AF1" w14:paraId="7F98EDBC" w14:textId="77777777">
        <w:tc>
          <w:tcPr>
            <w:tcW w:w="2160" w:type="dxa"/>
          </w:tcPr>
          <w:p w14:paraId="7E70C483" w14:textId="77777777" w:rsidR="006A0AF1" w:rsidRDefault="00000000">
            <w:r>
              <w:t>140 Mbps</w:t>
            </w:r>
          </w:p>
        </w:tc>
        <w:tc>
          <w:tcPr>
            <w:tcW w:w="2160" w:type="dxa"/>
          </w:tcPr>
          <w:p w14:paraId="472FE2D4" w14:textId="77777777" w:rsidR="006A0AF1" w:rsidRDefault="00000000">
            <w:r>
              <w:t>5,000</w:t>
            </w:r>
          </w:p>
        </w:tc>
        <w:tc>
          <w:tcPr>
            <w:tcW w:w="2160" w:type="dxa"/>
          </w:tcPr>
          <w:p w14:paraId="131DC7FE" w14:textId="77777777" w:rsidR="006A0AF1" w:rsidRDefault="00000000">
            <w:r>
              <w:t>5,000</w:t>
            </w:r>
          </w:p>
        </w:tc>
        <w:tc>
          <w:tcPr>
            <w:tcW w:w="2160" w:type="dxa"/>
          </w:tcPr>
          <w:p w14:paraId="788E211A" w14:textId="77777777" w:rsidR="006A0AF1" w:rsidRDefault="00000000">
            <w:r>
              <w:t>148,260</w:t>
            </w:r>
          </w:p>
        </w:tc>
      </w:tr>
      <w:tr w:rsidR="006A0AF1" w14:paraId="5C378668" w14:textId="77777777">
        <w:tc>
          <w:tcPr>
            <w:tcW w:w="2160" w:type="dxa"/>
          </w:tcPr>
          <w:p w14:paraId="28E538EA" w14:textId="77777777" w:rsidR="006A0AF1" w:rsidRDefault="00000000">
            <w:r>
              <w:t>155 Mbps</w:t>
            </w:r>
          </w:p>
        </w:tc>
        <w:tc>
          <w:tcPr>
            <w:tcW w:w="2160" w:type="dxa"/>
          </w:tcPr>
          <w:p w14:paraId="7CC526F8" w14:textId="77777777" w:rsidR="006A0AF1" w:rsidRDefault="00000000">
            <w:r>
              <w:t>5,000</w:t>
            </w:r>
          </w:p>
        </w:tc>
        <w:tc>
          <w:tcPr>
            <w:tcW w:w="2160" w:type="dxa"/>
          </w:tcPr>
          <w:p w14:paraId="3275009D" w14:textId="77777777" w:rsidR="006A0AF1" w:rsidRDefault="00000000">
            <w:r>
              <w:t>5,000</w:t>
            </w:r>
          </w:p>
        </w:tc>
        <w:tc>
          <w:tcPr>
            <w:tcW w:w="2160" w:type="dxa"/>
          </w:tcPr>
          <w:p w14:paraId="4DA55EED" w14:textId="77777777" w:rsidR="006A0AF1" w:rsidRDefault="00000000">
            <w:r>
              <w:t>164,145</w:t>
            </w:r>
          </w:p>
        </w:tc>
      </w:tr>
      <w:tr w:rsidR="006A0AF1" w14:paraId="73F3FA1A" w14:textId="77777777">
        <w:tc>
          <w:tcPr>
            <w:tcW w:w="2160" w:type="dxa"/>
          </w:tcPr>
          <w:p w14:paraId="592C3B97" w14:textId="77777777" w:rsidR="006A0AF1" w:rsidRDefault="00000000">
            <w:r>
              <w:t>200 Mbps</w:t>
            </w:r>
          </w:p>
        </w:tc>
        <w:tc>
          <w:tcPr>
            <w:tcW w:w="2160" w:type="dxa"/>
          </w:tcPr>
          <w:p w14:paraId="10F6FAB5" w14:textId="77777777" w:rsidR="006A0AF1" w:rsidRDefault="00000000">
            <w:r>
              <w:t>5,000</w:t>
            </w:r>
          </w:p>
        </w:tc>
        <w:tc>
          <w:tcPr>
            <w:tcW w:w="2160" w:type="dxa"/>
          </w:tcPr>
          <w:p w14:paraId="6DFCA5FA" w14:textId="77777777" w:rsidR="006A0AF1" w:rsidRDefault="00000000">
            <w:r>
              <w:t>5,000</w:t>
            </w:r>
          </w:p>
        </w:tc>
        <w:tc>
          <w:tcPr>
            <w:tcW w:w="2160" w:type="dxa"/>
          </w:tcPr>
          <w:p w14:paraId="107858D1" w14:textId="77777777" w:rsidR="006A0AF1" w:rsidRDefault="00000000">
            <w:r>
              <w:t>206,800</w:t>
            </w:r>
          </w:p>
        </w:tc>
      </w:tr>
      <w:tr w:rsidR="006A0AF1" w14:paraId="440A1B5E" w14:textId="77777777">
        <w:tc>
          <w:tcPr>
            <w:tcW w:w="2160" w:type="dxa"/>
          </w:tcPr>
          <w:p w14:paraId="71CEAFC7" w14:textId="77777777" w:rsidR="006A0AF1" w:rsidRDefault="00000000">
            <w:r>
              <w:t>300 Mbps</w:t>
            </w:r>
          </w:p>
        </w:tc>
        <w:tc>
          <w:tcPr>
            <w:tcW w:w="2160" w:type="dxa"/>
          </w:tcPr>
          <w:p w14:paraId="213A5A8F" w14:textId="77777777" w:rsidR="006A0AF1" w:rsidRDefault="00000000">
            <w:r>
              <w:t>5,000</w:t>
            </w:r>
          </w:p>
        </w:tc>
        <w:tc>
          <w:tcPr>
            <w:tcW w:w="2160" w:type="dxa"/>
          </w:tcPr>
          <w:p w14:paraId="56B0DDC4" w14:textId="77777777" w:rsidR="006A0AF1" w:rsidRDefault="00000000">
            <w:r>
              <w:t>5,000</w:t>
            </w:r>
          </w:p>
        </w:tc>
        <w:tc>
          <w:tcPr>
            <w:tcW w:w="2160" w:type="dxa"/>
          </w:tcPr>
          <w:p w14:paraId="5A387C6C" w14:textId="77777777" w:rsidR="006A0AF1" w:rsidRDefault="00000000">
            <w:r>
              <w:t>310,200</w:t>
            </w:r>
          </w:p>
        </w:tc>
      </w:tr>
      <w:tr w:rsidR="006A0AF1" w14:paraId="29A35FBD" w14:textId="77777777">
        <w:tc>
          <w:tcPr>
            <w:tcW w:w="2160" w:type="dxa"/>
          </w:tcPr>
          <w:p w14:paraId="52C8C0B6" w14:textId="77777777" w:rsidR="006A0AF1" w:rsidRDefault="00000000">
            <w:r>
              <w:t>400 Mbps</w:t>
            </w:r>
          </w:p>
        </w:tc>
        <w:tc>
          <w:tcPr>
            <w:tcW w:w="2160" w:type="dxa"/>
          </w:tcPr>
          <w:p w14:paraId="7A95DE9B" w14:textId="77777777" w:rsidR="006A0AF1" w:rsidRDefault="00000000">
            <w:r>
              <w:t>5,000</w:t>
            </w:r>
          </w:p>
        </w:tc>
        <w:tc>
          <w:tcPr>
            <w:tcW w:w="2160" w:type="dxa"/>
          </w:tcPr>
          <w:p w14:paraId="6289CE00" w14:textId="77777777" w:rsidR="006A0AF1" w:rsidRDefault="00000000">
            <w:r>
              <w:t>5,000</w:t>
            </w:r>
          </w:p>
        </w:tc>
        <w:tc>
          <w:tcPr>
            <w:tcW w:w="2160" w:type="dxa"/>
          </w:tcPr>
          <w:p w14:paraId="5BB0D334" w14:textId="77777777" w:rsidR="006A0AF1" w:rsidRDefault="00000000">
            <w:r>
              <w:t>413,600</w:t>
            </w:r>
          </w:p>
        </w:tc>
      </w:tr>
      <w:tr w:rsidR="006A0AF1" w14:paraId="4BE82D25" w14:textId="77777777">
        <w:tc>
          <w:tcPr>
            <w:tcW w:w="2160" w:type="dxa"/>
          </w:tcPr>
          <w:p w14:paraId="7B9C9412" w14:textId="77777777" w:rsidR="006A0AF1" w:rsidRDefault="00000000">
            <w:r>
              <w:t>500 Mbps</w:t>
            </w:r>
          </w:p>
        </w:tc>
        <w:tc>
          <w:tcPr>
            <w:tcW w:w="2160" w:type="dxa"/>
          </w:tcPr>
          <w:p w14:paraId="40E98281" w14:textId="77777777" w:rsidR="006A0AF1" w:rsidRDefault="00000000">
            <w:r>
              <w:t>5,000</w:t>
            </w:r>
          </w:p>
        </w:tc>
        <w:tc>
          <w:tcPr>
            <w:tcW w:w="2160" w:type="dxa"/>
          </w:tcPr>
          <w:p w14:paraId="59407464" w14:textId="77777777" w:rsidR="006A0AF1" w:rsidRDefault="00000000">
            <w:r>
              <w:t>5,000</w:t>
            </w:r>
          </w:p>
        </w:tc>
        <w:tc>
          <w:tcPr>
            <w:tcW w:w="2160" w:type="dxa"/>
          </w:tcPr>
          <w:p w14:paraId="18BDFEE4" w14:textId="77777777" w:rsidR="006A0AF1" w:rsidRDefault="00000000">
            <w:r>
              <w:t>517,000</w:t>
            </w:r>
          </w:p>
        </w:tc>
      </w:tr>
      <w:tr w:rsidR="006A0AF1" w14:paraId="7815B02C" w14:textId="77777777">
        <w:tc>
          <w:tcPr>
            <w:tcW w:w="2160" w:type="dxa"/>
          </w:tcPr>
          <w:p w14:paraId="2518C6C0" w14:textId="77777777" w:rsidR="006A0AF1" w:rsidRDefault="00000000">
            <w:r>
              <w:t>620 Mbps</w:t>
            </w:r>
          </w:p>
        </w:tc>
        <w:tc>
          <w:tcPr>
            <w:tcW w:w="2160" w:type="dxa"/>
          </w:tcPr>
          <w:p w14:paraId="428D7337" w14:textId="77777777" w:rsidR="006A0AF1" w:rsidRDefault="00000000">
            <w:r>
              <w:t>5,000</w:t>
            </w:r>
          </w:p>
        </w:tc>
        <w:tc>
          <w:tcPr>
            <w:tcW w:w="2160" w:type="dxa"/>
          </w:tcPr>
          <w:p w14:paraId="4789D90D" w14:textId="77777777" w:rsidR="006A0AF1" w:rsidRDefault="00000000">
            <w:r>
              <w:t>5,000</w:t>
            </w:r>
          </w:p>
        </w:tc>
        <w:tc>
          <w:tcPr>
            <w:tcW w:w="2160" w:type="dxa"/>
          </w:tcPr>
          <w:p w14:paraId="0E5899EC" w14:textId="77777777" w:rsidR="006A0AF1" w:rsidRDefault="00000000">
            <w:r>
              <w:t>641,080</w:t>
            </w:r>
          </w:p>
        </w:tc>
      </w:tr>
      <w:tr w:rsidR="006A0AF1" w14:paraId="2CE0D985" w14:textId="77777777">
        <w:tc>
          <w:tcPr>
            <w:tcW w:w="2160" w:type="dxa"/>
          </w:tcPr>
          <w:p w14:paraId="73148616" w14:textId="77777777" w:rsidR="006A0AF1" w:rsidRDefault="00000000">
            <w:r>
              <w:t>700 Mbps</w:t>
            </w:r>
          </w:p>
        </w:tc>
        <w:tc>
          <w:tcPr>
            <w:tcW w:w="2160" w:type="dxa"/>
          </w:tcPr>
          <w:p w14:paraId="7568EECD" w14:textId="77777777" w:rsidR="006A0AF1" w:rsidRDefault="00000000">
            <w:r>
              <w:t>5,000</w:t>
            </w:r>
          </w:p>
        </w:tc>
        <w:tc>
          <w:tcPr>
            <w:tcW w:w="2160" w:type="dxa"/>
          </w:tcPr>
          <w:p w14:paraId="559E3591" w14:textId="77777777" w:rsidR="006A0AF1" w:rsidRDefault="00000000">
            <w:r>
              <w:t>5,000</w:t>
            </w:r>
          </w:p>
        </w:tc>
        <w:tc>
          <w:tcPr>
            <w:tcW w:w="2160" w:type="dxa"/>
          </w:tcPr>
          <w:p w14:paraId="3179E8B3" w14:textId="77777777" w:rsidR="006A0AF1" w:rsidRDefault="00000000">
            <w:r>
              <w:t>723,800</w:t>
            </w:r>
          </w:p>
        </w:tc>
      </w:tr>
      <w:tr w:rsidR="006A0AF1" w14:paraId="308B29A0" w14:textId="77777777">
        <w:tc>
          <w:tcPr>
            <w:tcW w:w="2160" w:type="dxa"/>
          </w:tcPr>
          <w:p w14:paraId="49058986" w14:textId="77777777" w:rsidR="006A0AF1" w:rsidRDefault="00000000">
            <w:r>
              <w:t>800 Mbps</w:t>
            </w:r>
          </w:p>
        </w:tc>
        <w:tc>
          <w:tcPr>
            <w:tcW w:w="2160" w:type="dxa"/>
          </w:tcPr>
          <w:p w14:paraId="7479BB15" w14:textId="77777777" w:rsidR="006A0AF1" w:rsidRDefault="00000000">
            <w:r>
              <w:t>5,000</w:t>
            </w:r>
          </w:p>
        </w:tc>
        <w:tc>
          <w:tcPr>
            <w:tcW w:w="2160" w:type="dxa"/>
          </w:tcPr>
          <w:p w14:paraId="7D0B19EC" w14:textId="77777777" w:rsidR="006A0AF1" w:rsidRDefault="00000000">
            <w:r>
              <w:t>5,000</w:t>
            </w:r>
          </w:p>
        </w:tc>
        <w:tc>
          <w:tcPr>
            <w:tcW w:w="2160" w:type="dxa"/>
          </w:tcPr>
          <w:p w14:paraId="2DEE7855" w14:textId="77777777" w:rsidR="006A0AF1" w:rsidRDefault="00000000">
            <w:r>
              <w:t>827,200</w:t>
            </w:r>
          </w:p>
        </w:tc>
      </w:tr>
      <w:tr w:rsidR="006A0AF1" w14:paraId="426B8FB6" w14:textId="77777777">
        <w:tc>
          <w:tcPr>
            <w:tcW w:w="2160" w:type="dxa"/>
          </w:tcPr>
          <w:p w14:paraId="65C8A34F" w14:textId="77777777" w:rsidR="006A0AF1" w:rsidRDefault="00000000">
            <w:r>
              <w:t>900 Mbps</w:t>
            </w:r>
          </w:p>
        </w:tc>
        <w:tc>
          <w:tcPr>
            <w:tcW w:w="2160" w:type="dxa"/>
          </w:tcPr>
          <w:p w14:paraId="5D2DF2C7" w14:textId="77777777" w:rsidR="006A0AF1" w:rsidRDefault="00000000">
            <w:r>
              <w:t>5,000</w:t>
            </w:r>
          </w:p>
        </w:tc>
        <w:tc>
          <w:tcPr>
            <w:tcW w:w="2160" w:type="dxa"/>
          </w:tcPr>
          <w:p w14:paraId="46C79768" w14:textId="77777777" w:rsidR="006A0AF1" w:rsidRDefault="00000000">
            <w:r>
              <w:t>5,000</w:t>
            </w:r>
          </w:p>
        </w:tc>
        <w:tc>
          <w:tcPr>
            <w:tcW w:w="2160" w:type="dxa"/>
          </w:tcPr>
          <w:p w14:paraId="720845D2" w14:textId="77777777" w:rsidR="006A0AF1" w:rsidRDefault="00000000">
            <w:r>
              <w:t>930,600</w:t>
            </w:r>
          </w:p>
        </w:tc>
      </w:tr>
      <w:tr w:rsidR="006A0AF1" w14:paraId="3EAE77E3" w14:textId="77777777">
        <w:tc>
          <w:tcPr>
            <w:tcW w:w="2160" w:type="dxa"/>
          </w:tcPr>
          <w:p w14:paraId="33750DB6" w14:textId="77777777" w:rsidR="006A0AF1" w:rsidRDefault="00000000">
            <w:r>
              <w:t>1 Gbps</w:t>
            </w:r>
          </w:p>
        </w:tc>
        <w:tc>
          <w:tcPr>
            <w:tcW w:w="2160" w:type="dxa"/>
          </w:tcPr>
          <w:p w14:paraId="2C9BDBBB" w14:textId="77777777" w:rsidR="006A0AF1" w:rsidRDefault="00000000">
            <w:r>
              <w:t>5,000</w:t>
            </w:r>
          </w:p>
        </w:tc>
        <w:tc>
          <w:tcPr>
            <w:tcW w:w="2160" w:type="dxa"/>
          </w:tcPr>
          <w:p w14:paraId="72495BE3" w14:textId="77777777" w:rsidR="006A0AF1" w:rsidRDefault="00000000">
            <w:r>
              <w:t>5,000</w:t>
            </w:r>
          </w:p>
        </w:tc>
        <w:tc>
          <w:tcPr>
            <w:tcW w:w="2160" w:type="dxa"/>
          </w:tcPr>
          <w:p w14:paraId="03571432" w14:textId="77777777" w:rsidR="006A0AF1" w:rsidRDefault="00000000">
            <w:r>
              <w:t>1,058,816</w:t>
            </w:r>
          </w:p>
        </w:tc>
      </w:tr>
      <w:tr w:rsidR="006A0AF1" w14:paraId="18B72507" w14:textId="77777777">
        <w:tc>
          <w:tcPr>
            <w:tcW w:w="2160" w:type="dxa"/>
          </w:tcPr>
          <w:p w14:paraId="463A225F" w14:textId="77777777" w:rsidR="006A0AF1" w:rsidRDefault="00000000">
            <w:r>
              <w:t>1.5 Gbps</w:t>
            </w:r>
          </w:p>
        </w:tc>
        <w:tc>
          <w:tcPr>
            <w:tcW w:w="2160" w:type="dxa"/>
          </w:tcPr>
          <w:p w14:paraId="3F45675C" w14:textId="77777777" w:rsidR="006A0AF1" w:rsidRDefault="00000000">
            <w:r>
              <w:t>5,000</w:t>
            </w:r>
          </w:p>
        </w:tc>
        <w:tc>
          <w:tcPr>
            <w:tcW w:w="2160" w:type="dxa"/>
          </w:tcPr>
          <w:p w14:paraId="649B0DE2" w14:textId="77777777" w:rsidR="006A0AF1" w:rsidRDefault="00000000">
            <w:r>
              <w:t>N/A</w:t>
            </w:r>
          </w:p>
        </w:tc>
        <w:tc>
          <w:tcPr>
            <w:tcW w:w="2160" w:type="dxa"/>
          </w:tcPr>
          <w:p w14:paraId="2B7092A9" w14:textId="77777777" w:rsidR="006A0AF1" w:rsidRDefault="00000000">
            <w:r>
              <w:t>1,588,224</w:t>
            </w:r>
          </w:p>
        </w:tc>
      </w:tr>
      <w:tr w:rsidR="006A0AF1" w14:paraId="5940A549" w14:textId="77777777">
        <w:tc>
          <w:tcPr>
            <w:tcW w:w="2160" w:type="dxa"/>
          </w:tcPr>
          <w:p w14:paraId="451449E5" w14:textId="77777777" w:rsidR="006A0AF1" w:rsidRDefault="00000000">
            <w:r>
              <w:t>2 Gbps</w:t>
            </w:r>
          </w:p>
        </w:tc>
        <w:tc>
          <w:tcPr>
            <w:tcW w:w="2160" w:type="dxa"/>
          </w:tcPr>
          <w:p w14:paraId="3663B38E" w14:textId="77777777" w:rsidR="006A0AF1" w:rsidRDefault="00000000">
            <w:r>
              <w:t>5,000</w:t>
            </w:r>
          </w:p>
        </w:tc>
        <w:tc>
          <w:tcPr>
            <w:tcW w:w="2160" w:type="dxa"/>
          </w:tcPr>
          <w:p w14:paraId="29EC0E80" w14:textId="77777777" w:rsidR="006A0AF1" w:rsidRDefault="00000000">
            <w:r>
              <w:t>N/A</w:t>
            </w:r>
          </w:p>
        </w:tc>
        <w:tc>
          <w:tcPr>
            <w:tcW w:w="2160" w:type="dxa"/>
          </w:tcPr>
          <w:p w14:paraId="5FF51C04" w14:textId="77777777" w:rsidR="006A0AF1" w:rsidRDefault="00000000">
            <w:r>
              <w:t>2,117,632</w:t>
            </w:r>
          </w:p>
        </w:tc>
      </w:tr>
      <w:tr w:rsidR="006A0AF1" w14:paraId="631969F4" w14:textId="77777777">
        <w:tc>
          <w:tcPr>
            <w:tcW w:w="2160" w:type="dxa"/>
          </w:tcPr>
          <w:p w14:paraId="2011C793" w14:textId="77777777" w:rsidR="006A0AF1" w:rsidRDefault="00000000">
            <w:r>
              <w:t>2.5 Gbps</w:t>
            </w:r>
          </w:p>
        </w:tc>
        <w:tc>
          <w:tcPr>
            <w:tcW w:w="2160" w:type="dxa"/>
          </w:tcPr>
          <w:p w14:paraId="65221503" w14:textId="77777777" w:rsidR="006A0AF1" w:rsidRDefault="00000000">
            <w:r>
              <w:t>5,000</w:t>
            </w:r>
          </w:p>
        </w:tc>
        <w:tc>
          <w:tcPr>
            <w:tcW w:w="2160" w:type="dxa"/>
          </w:tcPr>
          <w:p w14:paraId="678D0049" w14:textId="77777777" w:rsidR="006A0AF1" w:rsidRDefault="00000000">
            <w:r>
              <w:t>N/A</w:t>
            </w:r>
          </w:p>
        </w:tc>
        <w:tc>
          <w:tcPr>
            <w:tcW w:w="2160" w:type="dxa"/>
          </w:tcPr>
          <w:p w14:paraId="2750D573" w14:textId="77777777" w:rsidR="006A0AF1" w:rsidRDefault="00000000">
            <w:r>
              <w:t>2,647,040</w:t>
            </w:r>
          </w:p>
        </w:tc>
      </w:tr>
      <w:tr w:rsidR="006A0AF1" w14:paraId="40ECA217" w14:textId="77777777">
        <w:tc>
          <w:tcPr>
            <w:tcW w:w="2160" w:type="dxa"/>
          </w:tcPr>
          <w:p w14:paraId="610292ED" w14:textId="77777777" w:rsidR="006A0AF1" w:rsidRDefault="00000000">
            <w:r>
              <w:t>3 Gbps</w:t>
            </w:r>
          </w:p>
        </w:tc>
        <w:tc>
          <w:tcPr>
            <w:tcW w:w="2160" w:type="dxa"/>
          </w:tcPr>
          <w:p w14:paraId="3ACB6D68" w14:textId="77777777" w:rsidR="006A0AF1" w:rsidRDefault="00000000">
            <w:r>
              <w:t>5,000</w:t>
            </w:r>
          </w:p>
        </w:tc>
        <w:tc>
          <w:tcPr>
            <w:tcW w:w="2160" w:type="dxa"/>
          </w:tcPr>
          <w:p w14:paraId="29310A6C" w14:textId="77777777" w:rsidR="006A0AF1" w:rsidRDefault="00000000">
            <w:r>
              <w:t>N/A</w:t>
            </w:r>
          </w:p>
        </w:tc>
        <w:tc>
          <w:tcPr>
            <w:tcW w:w="2160" w:type="dxa"/>
          </w:tcPr>
          <w:p w14:paraId="59698A54" w14:textId="77777777" w:rsidR="006A0AF1" w:rsidRDefault="00000000">
            <w:r>
              <w:t>3,176,448</w:t>
            </w:r>
          </w:p>
        </w:tc>
      </w:tr>
      <w:tr w:rsidR="006A0AF1" w14:paraId="2C97299B" w14:textId="77777777">
        <w:tc>
          <w:tcPr>
            <w:tcW w:w="2160" w:type="dxa"/>
          </w:tcPr>
          <w:p w14:paraId="51132392" w14:textId="77777777" w:rsidR="006A0AF1" w:rsidRDefault="00000000">
            <w:r>
              <w:t>3.5 Gbps</w:t>
            </w:r>
          </w:p>
        </w:tc>
        <w:tc>
          <w:tcPr>
            <w:tcW w:w="2160" w:type="dxa"/>
          </w:tcPr>
          <w:p w14:paraId="6648825C" w14:textId="77777777" w:rsidR="006A0AF1" w:rsidRDefault="00000000">
            <w:r>
              <w:t>5,000</w:t>
            </w:r>
          </w:p>
        </w:tc>
        <w:tc>
          <w:tcPr>
            <w:tcW w:w="2160" w:type="dxa"/>
          </w:tcPr>
          <w:p w14:paraId="06BDF9F6" w14:textId="77777777" w:rsidR="006A0AF1" w:rsidRDefault="00000000">
            <w:r>
              <w:t>N/A</w:t>
            </w:r>
          </w:p>
        </w:tc>
        <w:tc>
          <w:tcPr>
            <w:tcW w:w="2160" w:type="dxa"/>
          </w:tcPr>
          <w:p w14:paraId="412B137B" w14:textId="77777777" w:rsidR="006A0AF1" w:rsidRDefault="00000000">
            <w:r>
              <w:t>3,705,856</w:t>
            </w:r>
          </w:p>
        </w:tc>
      </w:tr>
      <w:tr w:rsidR="006A0AF1" w14:paraId="27BECD75" w14:textId="77777777">
        <w:tc>
          <w:tcPr>
            <w:tcW w:w="2160" w:type="dxa"/>
          </w:tcPr>
          <w:p w14:paraId="3E23E392" w14:textId="77777777" w:rsidR="006A0AF1" w:rsidRDefault="00000000">
            <w:r>
              <w:t>4 Gbps</w:t>
            </w:r>
          </w:p>
        </w:tc>
        <w:tc>
          <w:tcPr>
            <w:tcW w:w="2160" w:type="dxa"/>
          </w:tcPr>
          <w:p w14:paraId="01DE1DBA" w14:textId="77777777" w:rsidR="006A0AF1" w:rsidRDefault="00000000">
            <w:r>
              <w:t>5,000</w:t>
            </w:r>
          </w:p>
        </w:tc>
        <w:tc>
          <w:tcPr>
            <w:tcW w:w="2160" w:type="dxa"/>
          </w:tcPr>
          <w:p w14:paraId="41271933" w14:textId="77777777" w:rsidR="006A0AF1" w:rsidRDefault="00000000">
            <w:r>
              <w:t>N/A</w:t>
            </w:r>
          </w:p>
        </w:tc>
        <w:tc>
          <w:tcPr>
            <w:tcW w:w="2160" w:type="dxa"/>
          </w:tcPr>
          <w:p w14:paraId="13FE8EF3" w14:textId="77777777" w:rsidR="006A0AF1" w:rsidRDefault="00000000">
            <w:r>
              <w:t>4,235,264</w:t>
            </w:r>
          </w:p>
        </w:tc>
      </w:tr>
      <w:tr w:rsidR="006A0AF1" w14:paraId="641E9F75" w14:textId="77777777">
        <w:tc>
          <w:tcPr>
            <w:tcW w:w="2160" w:type="dxa"/>
          </w:tcPr>
          <w:p w14:paraId="5DDCB86D" w14:textId="77777777" w:rsidR="006A0AF1" w:rsidRDefault="00000000">
            <w:r>
              <w:t>4.5 Gbps</w:t>
            </w:r>
          </w:p>
        </w:tc>
        <w:tc>
          <w:tcPr>
            <w:tcW w:w="2160" w:type="dxa"/>
          </w:tcPr>
          <w:p w14:paraId="779C0CE7" w14:textId="77777777" w:rsidR="006A0AF1" w:rsidRDefault="00000000">
            <w:r>
              <w:t>5,000</w:t>
            </w:r>
          </w:p>
        </w:tc>
        <w:tc>
          <w:tcPr>
            <w:tcW w:w="2160" w:type="dxa"/>
          </w:tcPr>
          <w:p w14:paraId="38A7FBEB" w14:textId="77777777" w:rsidR="006A0AF1" w:rsidRDefault="00000000">
            <w:r>
              <w:t>N/A</w:t>
            </w:r>
          </w:p>
        </w:tc>
        <w:tc>
          <w:tcPr>
            <w:tcW w:w="2160" w:type="dxa"/>
          </w:tcPr>
          <w:p w14:paraId="1F7845E8" w14:textId="77777777" w:rsidR="006A0AF1" w:rsidRDefault="00000000">
            <w:r>
              <w:t>4,764,672</w:t>
            </w:r>
          </w:p>
        </w:tc>
      </w:tr>
      <w:tr w:rsidR="006A0AF1" w14:paraId="60F43942" w14:textId="77777777">
        <w:tc>
          <w:tcPr>
            <w:tcW w:w="2160" w:type="dxa"/>
          </w:tcPr>
          <w:p w14:paraId="05D844F7" w14:textId="77777777" w:rsidR="006A0AF1" w:rsidRDefault="00000000">
            <w:r>
              <w:t>5 Gbps</w:t>
            </w:r>
          </w:p>
        </w:tc>
        <w:tc>
          <w:tcPr>
            <w:tcW w:w="2160" w:type="dxa"/>
          </w:tcPr>
          <w:p w14:paraId="54DA7C10" w14:textId="77777777" w:rsidR="006A0AF1" w:rsidRDefault="00000000">
            <w:r>
              <w:t>5,000</w:t>
            </w:r>
          </w:p>
        </w:tc>
        <w:tc>
          <w:tcPr>
            <w:tcW w:w="2160" w:type="dxa"/>
          </w:tcPr>
          <w:p w14:paraId="5CD664D3" w14:textId="77777777" w:rsidR="006A0AF1" w:rsidRDefault="00000000">
            <w:r>
              <w:t>N/A</w:t>
            </w:r>
          </w:p>
        </w:tc>
        <w:tc>
          <w:tcPr>
            <w:tcW w:w="2160" w:type="dxa"/>
          </w:tcPr>
          <w:p w14:paraId="27E6EBE3" w14:textId="77777777" w:rsidR="006A0AF1" w:rsidRDefault="00000000">
            <w:r>
              <w:t>5,294,080</w:t>
            </w:r>
          </w:p>
        </w:tc>
      </w:tr>
      <w:tr w:rsidR="006A0AF1" w14:paraId="2FEFE145" w14:textId="77777777">
        <w:tc>
          <w:tcPr>
            <w:tcW w:w="2160" w:type="dxa"/>
          </w:tcPr>
          <w:p w14:paraId="144571FF" w14:textId="77777777" w:rsidR="006A0AF1" w:rsidRDefault="00000000">
            <w:r>
              <w:t>5.5 Gbps</w:t>
            </w:r>
          </w:p>
        </w:tc>
        <w:tc>
          <w:tcPr>
            <w:tcW w:w="2160" w:type="dxa"/>
          </w:tcPr>
          <w:p w14:paraId="4732EF05" w14:textId="77777777" w:rsidR="006A0AF1" w:rsidRDefault="00000000">
            <w:r>
              <w:t>5,000</w:t>
            </w:r>
          </w:p>
        </w:tc>
        <w:tc>
          <w:tcPr>
            <w:tcW w:w="2160" w:type="dxa"/>
          </w:tcPr>
          <w:p w14:paraId="0808732E" w14:textId="77777777" w:rsidR="006A0AF1" w:rsidRDefault="00000000">
            <w:r>
              <w:t>N/A</w:t>
            </w:r>
          </w:p>
        </w:tc>
        <w:tc>
          <w:tcPr>
            <w:tcW w:w="2160" w:type="dxa"/>
          </w:tcPr>
          <w:p w14:paraId="47374F74" w14:textId="77777777" w:rsidR="006A0AF1" w:rsidRDefault="00000000">
            <w:r>
              <w:t>5,823,488</w:t>
            </w:r>
          </w:p>
        </w:tc>
      </w:tr>
      <w:tr w:rsidR="006A0AF1" w14:paraId="5A7F935E" w14:textId="77777777">
        <w:tc>
          <w:tcPr>
            <w:tcW w:w="2160" w:type="dxa"/>
          </w:tcPr>
          <w:p w14:paraId="20A1DC86" w14:textId="77777777" w:rsidR="006A0AF1" w:rsidRDefault="00000000">
            <w:r>
              <w:lastRenderedPageBreak/>
              <w:t>6 Gbps</w:t>
            </w:r>
          </w:p>
        </w:tc>
        <w:tc>
          <w:tcPr>
            <w:tcW w:w="2160" w:type="dxa"/>
          </w:tcPr>
          <w:p w14:paraId="7C95CCF4" w14:textId="77777777" w:rsidR="006A0AF1" w:rsidRDefault="00000000">
            <w:r>
              <w:t>5,000</w:t>
            </w:r>
          </w:p>
        </w:tc>
        <w:tc>
          <w:tcPr>
            <w:tcW w:w="2160" w:type="dxa"/>
          </w:tcPr>
          <w:p w14:paraId="19E4A966" w14:textId="77777777" w:rsidR="006A0AF1" w:rsidRDefault="00000000">
            <w:r>
              <w:t>N/A</w:t>
            </w:r>
          </w:p>
        </w:tc>
        <w:tc>
          <w:tcPr>
            <w:tcW w:w="2160" w:type="dxa"/>
          </w:tcPr>
          <w:p w14:paraId="74437229" w14:textId="77777777" w:rsidR="006A0AF1" w:rsidRDefault="00000000">
            <w:r>
              <w:t>6,352,896</w:t>
            </w:r>
          </w:p>
        </w:tc>
      </w:tr>
      <w:tr w:rsidR="006A0AF1" w14:paraId="0D4CB0D2" w14:textId="77777777">
        <w:tc>
          <w:tcPr>
            <w:tcW w:w="2160" w:type="dxa"/>
          </w:tcPr>
          <w:p w14:paraId="6B455C61" w14:textId="77777777" w:rsidR="006A0AF1" w:rsidRDefault="00000000">
            <w:r>
              <w:t>6.5 Gbps</w:t>
            </w:r>
          </w:p>
        </w:tc>
        <w:tc>
          <w:tcPr>
            <w:tcW w:w="2160" w:type="dxa"/>
          </w:tcPr>
          <w:p w14:paraId="5EF5F045" w14:textId="77777777" w:rsidR="006A0AF1" w:rsidRDefault="00000000">
            <w:r>
              <w:t>5,000</w:t>
            </w:r>
          </w:p>
        </w:tc>
        <w:tc>
          <w:tcPr>
            <w:tcW w:w="2160" w:type="dxa"/>
          </w:tcPr>
          <w:p w14:paraId="1C0F6AA6" w14:textId="77777777" w:rsidR="006A0AF1" w:rsidRDefault="00000000">
            <w:r>
              <w:t>N/A</w:t>
            </w:r>
          </w:p>
        </w:tc>
        <w:tc>
          <w:tcPr>
            <w:tcW w:w="2160" w:type="dxa"/>
          </w:tcPr>
          <w:p w14:paraId="167B2525" w14:textId="77777777" w:rsidR="006A0AF1" w:rsidRDefault="00000000">
            <w:r>
              <w:t>6,882,304</w:t>
            </w:r>
          </w:p>
        </w:tc>
      </w:tr>
      <w:tr w:rsidR="006A0AF1" w14:paraId="20108871" w14:textId="77777777">
        <w:tc>
          <w:tcPr>
            <w:tcW w:w="2160" w:type="dxa"/>
          </w:tcPr>
          <w:p w14:paraId="52281A7E" w14:textId="77777777" w:rsidR="006A0AF1" w:rsidRDefault="00000000">
            <w:r>
              <w:t>7 Gbps</w:t>
            </w:r>
          </w:p>
        </w:tc>
        <w:tc>
          <w:tcPr>
            <w:tcW w:w="2160" w:type="dxa"/>
          </w:tcPr>
          <w:p w14:paraId="678D2212" w14:textId="77777777" w:rsidR="006A0AF1" w:rsidRDefault="00000000">
            <w:r>
              <w:t>5,000</w:t>
            </w:r>
          </w:p>
        </w:tc>
        <w:tc>
          <w:tcPr>
            <w:tcW w:w="2160" w:type="dxa"/>
          </w:tcPr>
          <w:p w14:paraId="2C6105A0" w14:textId="77777777" w:rsidR="006A0AF1" w:rsidRDefault="00000000">
            <w:r>
              <w:t>N/A</w:t>
            </w:r>
          </w:p>
        </w:tc>
        <w:tc>
          <w:tcPr>
            <w:tcW w:w="2160" w:type="dxa"/>
          </w:tcPr>
          <w:p w14:paraId="212192FC" w14:textId="77777777" w:rsidR="006A0AF1" w:rsidRDefault="00000000">
            <w:r>
              <w:t>7,411,712</w:t>
            </w:r>
          </w:p>
        </w:tc>
      </w:tr>
      <w:tr w:rsidR="006A0AF1" w14:paraId="6303AF4C" w14:textId="77777777">
        <w:tc>
          <w:tcPr>
            <w:tcW w:w="2160" w:type="dxa"/>
          </w:tcPr>
          <w:p w14:paraId="354F280D" w14:textId="77777777" w:rsidR="006A0AF1" w:rsidRDefault="00000000">
            <w:r>
              <w:t>7.5 Gbps</w:t>
            </w:r>
          </w:p>
        </w:tc>
        <w:tc>
          <w:tcPr>
            <w:tcW w:w="2160" w:type="dxa"/>
          </w:tcPr>
          <w:p w14:paraId="38C03BC3" w14:textId="77777777" w:rsidR="006A0AF1" w:rsidRDefault="00000000">
            <w:r>
              <w:t>5,000</w:t>
            </w:r>
          </w:p>
        </w:tc>
        <w:tc>
          <w:tcPr>
            <w:tcW w:w="2160" w:type="dxa"/>
          </w:tcPr>
          <w:p w14:paraId="41C174CB" w14:textId="77777777" w:rsidR="006A0AF1" w:rsidRDefault="00000000">
            <w:r>
              <w:t>N/A</w:t>
            </w:r>
          </w:p>
        </w:tc>
        <w:tc>
          <w:tcPr>
            <w:tcW w:w="2160" w:type="dxa"/>
          </w:tcPr>
          <w:p w14:paraId="35AA5821" w14:textId="77777777" w:rsidR="006A0AF1" w:rsidRDefault="00000000">
            <w:r>
              <w:t>7,941,120</w:t>
            </w:r>
          </w:p>
        </w:tc>
      </w:tr>
      <w:tr w:rsidR="006A0AF1" w14:paraId="3C4C53E8" w14:textId="77777777">
        <w:tc>
          <w:tcPr>
            <w:tcW w:w="2160" w:type="dxa"/>
          </w:tcPr>
          <w:p w14:paraId="1F68D120" w14:textId="77777777" w:rsidR="006A0AF1" w:rsidRDefault="00000000">
            <w:r>
              <w:t>8 Gbps</w:t>
            </w:r>
          </w:p>
        </w:tc>
        <w:tc>
          <w:tcPr>
            <w:tcW w:w="2160" w:type="dxa"/>
          </w:tcPr>
          <w:p w14:paraId="132B7C4A" w14:textId="77777777" w:rsidR="006A0AF1" w:rsidRDefault="00000000">
            <w:r>
              <w:t>5,000</w:t>
            </w:r>
          </w:p>
        </w:tc>
        <w:tc>
          <w:tcPr>
            <w:tcW w:w="2160" w:type="dxa"/>
          </w:tcPr>
          <w:p w14:paraId="064BD730" w14:textId="77777777" w:rsidR="006A0AF1" w:rsidRDefault="00000000">
            <w:r>
              <w:t>N/A</w:t>
            </w:r>
          </w:p>
        </w:tc>
        <w:tc>
          <w:tcPr>
            <w:tcW w:w="2160" w:type="dxa"/>
          </w:tcPr>
          <w:p w14:paraId="268AF7AC" w14:textId="77777777" w:rsidR="006A0AF1" w:rsidRDefault="00000000">
            <w:r>
              <w:t>8,470,528</w:t>
            </w:r>
          </w:p>
        </w:tc>
      </w:tr>
      <w:tr w:rsidR="006A0AF1" w14:paraId="68FB951B" w14:textId="77777777">
        <w:tc>
          <w:tcPr>
            <w:tcW w:w="2160" w:type="dxa"/>
          </w:tcPr>
          <w:p w14:paraId="573BBDA0" w14:textId="77777777" w:rsidR="006A0AF1" w:rsidRDefault="00000000">
            <w:r>
              <w:t>8.5 Gbps</w:t>
            </w:r>
          </w:p>
        </w:tc>
        <w:tc>
          <w:tcPr>
            <w:tcW w:w="2160" w:type="dxa"/>
          </w:tcPr>
          <w:p w14:paraId="29E694DE" w14:textId="77777777" w:rsidR="006A0AF1" w:rsidRDefault="00000000">
            <w:r>
              <w:t>5,000</w:t>
            </w:r>
          </w:p>
        </w:tc>
        <w:tc>
          <w:tcPr>
            <w:tcW w:w="2160" w:type="dxa"/>
          </w:tcPr>
          <w:p w14:paraId="0DE9D827" w14:textId="77777777" w:rsidR="006A0AF1" w:rsidRDefault="00000000">
            <w:r>
              <w:t>N/A</w:t>
            </w:r>
          </w:p>
        </w:tc>
        <w:tc>
          <w:tcPr>
            <w:tcW w:w="2160" w:type="dxa"/>
          </w:tcPr>
          <w:p w14:paraId="5F15F8ED" w14:textId="77777777" w:rsidR="006A0AF1" w:rsidRDefault="00000000">
            <w:r>
              <w:t>8,999,936</w:t>
            </w:r>
          </w:p>
        </w:tc>
      </w:tr>
      <w:tr w:rsidR="006A0AF1" w14:paraId="78111D45" w14:textId="77777777">
        <w:tc>
          <w:tcPr>
            <w:tcW w:w="2160" w:type="dxa"/>
          </w:tcPr>
          <w:p w14:paraId="16941410" w14:textId="77777777" w:rsidR="006A0AF1" w:rsidRDefault="00000000">
            <w:r>
              <w:t>9 Gbps</w:t>
            </w:r>
          </w:p>
        </w:tc>
        <w:tc>
          <w:tcPr>
            <w:tcW w:w="2160" w:type="dxa"/>
          </w:tcPr>
          <w:p w14:paraId="49D268D4" w14:textId="77777777" w:rsidR="006A0AF1" w:rsidRDefault="00000000">
            <w:r>
              <w:t>5,000</w:t>
            </w:r>
          </w:p>
        </w:tc>
        <w:tc>
          <w:tcPr>
            <w:tcW w:w="2160" w:type="dxa"/>
          </w:tcPr>
          <w:p w14:paraId="280C5DA4" w14:textId="77777777" w:rsidR="006A0AF1" w:rsidRDefault="00000000">
            <w:r>
              <w:t>N/A</w:t>
            </w:r>
          </w:p>
        </w:tc>
        <w:tc>
          <w:tcPr>
            <w:tcW w:w="2160" w:type="dxa"/>
          </w:tcPr>
          <w:p w14:paraId="7D712122" w14:textId="77777777" w:rsidR="006A0AF1" w:rsidRDefault="00000000">
            <w:r>
              <w:t>9,529,344</w:t>
            </w:r>
          </w:p>
        </w:tc>
      </w:tr>
      <w:tr w:rsidR="006A0AF1" w14:paraId="69F66D08" w14:textId="77777777">
        <w:tc>
          <w:tcPr>
            <w:tcW w:w="2160" w:type="dxa"/>
          </w:tcPr>
          <w:p w14:paraId="439CCCF0" w14:textId="77777777" w:rsidR="006A0AF1" w:rsidRDefault="00000000">
            <w:r>
              <w:t>9.5 Gbps</w:t>
            </w:r>
          </w:p>
        </w:tc>
        <w:tc>
          <w:tcPr>
            <w:tcW w:w="2160" w:type="dxa"/>
          </w:tcPr>
          <w:p w14:paraId="716EEA2D" w14:textId="77777777" w:rsidR="006A0AF1" w:rsidRDefault="00000000">
            <w:r>
              <w:t>5,000</w:t>
            </w:r>
          </w:p>
        </w:tc>
        <w:tc>
          <w:tcPr>
            <w:tcW w:w="2160" w:type="dxa"/>
          </w:tcPr>
          <w:p w14:paraId="471ABC21" w14:textId="77777777" w:rsidR="006A0AF1" w:rsidRDefault="00000000">
            <w:r>
              <w:t>N/A</w:t>
            </w:r>
          </w:p>
        </w:tc>
        <w:tc>
          <w:tcPr>
            <w:tcW w:w="2160" w:type="dxa"/>
          </w:tcPr>
          <w:p w14:paraId="67B01A86" w14:textId="77777777" w:rsidR="006A0AF1" w:rsidRDefault="00000000">
            <w:r>
              <w:t>10,058,752</w:t>
            </w:r>
          </w:p>
        </w:tc>
      </w:tr>
      <w:tr w:rsidR="006A0AF1" w14:paraId="7F738160" w14:textId="77777777">
        <w:tc>
          <w:tcPr>
            <w:tcW w:w="2160" w:type="dxa"/>
          </w:tcPr>
          <w:p w14:paraId="2DC1AA64" w14:textId="77777777" w:rsidR="006A0AF1" w:rsidRDefault="00000000">
            <w:r>
              <w:t>10 Gbps</w:t>
            </w:r>
          </w:p>
        </w:tc>
        <w:tc>
          <w:tcPr>
            <w:tcW w:w="2160" w:type="dxa"/>
          </w:tcPr>
          <w:p w14:paraId="79B29A0A" w14:textId="77777777" w:rsidR="006A0AF1" w:rsidRDefault="00000000">
            <w:r>
              <w:t>5,000</w:t>
            </w:r>
          </w:p>
        </w:tc>
        <w:tc>
          <w:tcPr>
            <w:tcW w:w="2160" w:type="dxa"/>
          </w:tcPr>
          <w:p w14:paraId="53CC580F" w14:textId="77777777" w:rsidR="006A0AF1" w:rsidRDefault="00000000">
            <w:r>
              <w:t>N/A</w:t>
            </w:r>
          </w:p>
        </w:tc>
        <w:tc>
          <w:tcPr>
            <w:tcW w:w="2160" w:type="dxa"/>
          </w:tcPr>
          <w:p w14:paraId="615B1CFA" w14:textId="77777777" w:rsidR="006A0AF1" w:rsidRDefault="00000000">
            <w:r>
              <w:t>10,588,160</w:t>
            </w:r>
          </w:p>
        </w:tc>
      </w:tr>
    </w:tbl>
    <w:p w14:paraId="0D3748EC" w14:textId="77777777" w:rsidR="006A0AF1" w:rsidRDefault="00000000">
      <w:r>
        <w:t>---</w:t>
      </w:r>
    </w:p>
    <w:p w14:paraId="4E8D1020" w14:textId="77777777" w:rsidR="006A0AF1" w:rsidRDefault="00000000">
      <w:r>
        <w:t xml:space="preserve">Product manager </w:t>
      </w:r>
      <w:proofErr w:type="spellStart"/>
      <w:r>
        <w:t>مدير</w:t>
      </w:r>
      <w:proofErr w:type="spellEnd"/>
      <w:r>
        <w:t xml:space="preserve"> </w:t>
      </w:r>
      <w:proofErr w:type="spellStart"/>
      <w:r>
        <w:t>الخدمة</w:t>
      </w:r>
      <w:proofErr w:type="spellEnd"/>
    </w:p>
    <w:p w14:paraId="14B08A13" w14:textId="77777777" w:rsidR="006A0AF1" w:rsidRDefault="00000000">
      <w:r>
        <w:t>Yu Qiang</w:t>
      </w:r>
    </w:p>
    <w:p w14:paraId="53ADA456" w14:textId="77777777" w:rsidR="006A0AF1" w:rsidRDefault="00000000">
      <w:r>
        <w:t>yqiang@stc.com.sa</w:t>
      </w:r>
    </w:p>
    <w:p w14:paraId="4786623D" w14:textId="77777777" w:rsidR="006A0AF1" w:rsidRDefault="00000000">
      <w:r>
        <w:t>+966567200039</w:t>
      </w:r>
    </w:p>
    <w:p w14:paraId="0973A6B0" w14:textId="77777777" w:rsidR="006A0AF1" w:rsidRDefault="006A0AF1"/>
    <w:p w14:paraId="34CE7053" w14:textId="77777777" w:rsidR="006A0AF1" w:rsidRDefault="00000000">
      <w:r>
        <w:t>---</w:t>
      </w:r>
    </w:p>
    <w:p w14:paraId="377FFE85" w14:textId="77777777" w:rsidR="006A0AF1" w:rsidRDefault="00000000">
      <w:r>
        <w:t>Q&amp;A</w:t>
      </w:r>
    </w:p>
    <w:p w14:paraId="44540A56" w14:textId="77777777" w:rsidR="006A0AF1" w:rsidRDefault="00000000">
      <w:r>
        <w:t>What is DIAS?</w:t>
      </w:r>
    </w:p>
    <w:p w14:paraId="671D4CCC" w14:textId="77777777" w:rsidR="006A0AF1" w:rsidRDefault="00000000">
      <w:r>
        <w:t>Our Dedicated Internet Access (Shamel) solution can guarantee you a premium business-class connection that's stable every minute of the day.</w:t>
      </w:r>
    </w:p>
    <w:p w14:paraId="6A1819DB" w14:textId="77777777" w:rsidR="006A0AF1" w:rsidRDefault="006A0AF1"/>
    <w:p w14:paraId="39A4C80A" w14:textId="77777777" w:rsidR="006A0AF1" w:rsidRDefault="00000000">
      <w:r>
        <w:t>What's the difference between DIAS and DIA Access &amp; Internet services?</w:t>
      </w:r>
    </w:p>
    <w:p w14:paraId="019B0D8A" w14:textId="77777777" w:rsidR="006A0AF1" w:rsidRDefault="006A0AF1"/>
    <w:p w14:paraId="34631BCF" w14:textId="77777777" w:rsidR="006A0AF1" w:rsidRDefault="00000000">
      <w:r>
        <w:t>What could be added on DIAS?</w:t>
      </w:r>
    </w:p>
    <w:p w14:paraId="592EA246" w14:textId="77777777" w:rsidR="006A0AF1" w:rsidRDefault="00000000">
      <w:r>
        <w:t>Public static IP(s).</w:t>
      </w:r>
    </w:p>
    <w:p w14:paraId="6D14471C" w14:textId="77777777" w:rsidR="006A0AF1" w:rsidRDefault="00000000">
      <w:r>
        <w:t>Managed router services (MRS).</w:t>
      </w:r>
    </w:p>
    <w:p w14:paraId="3DF8E014" w14:textId="77777777" w:rsidR="006A0AF1" w:rsidRDefault="00000000">
      <w:r>
        <w:t>Distributed Denial of Service Protection service (DDOS).</w:t>
      </w:r>
    </w:p>
    <w:p w14:paraId="0FB9301E" w14:textId="77777777" w:rsidR="006A0AF1" w:rsidRDefault="00000000">
      <w:r>
        <w:t>Business Event 10Mbps up-to 10Gbps .</w:t>
      </w:r>
    </w:p>
    <w:p w14:paraId="4E77A200" w14:textId="77777777" w:rsidR="006A0AF1" w:rsidRDefault="006A0AF1"/>
    <w:p w14:paraId="5E8EAF31" w14:textId="77777777" w:rsidR="006A0AF1" w:rsidRDefault="00000000">
      <w:r>
        <w:t>What type of access media support DIAS?</w:t>
      </w:r>
    </w:p>
    <w:p w14:paraId="22E3D8CC" w14:textId="77777777" w:rsidR="006A0AF1" w:rsidRDefault="00000000">
      <w:r>
        <w:t>Fiber</w:t>
      </w:r>
    </w:p>
    <w:p w14:paraId="1A00D677" w14:textId="77777777" w:rsidR="006A0AF1" w:rsidRDefault="00000000">
      <w:r>
        <w:lastRenderedPageBreak/>
        <w:t>MW P2P</w:t>
      </w:r>
    </w:p>
    <w:p w14:paraId="2D304A3B" w14:textId="77777777" w:rsidR="006A0AF1" w:rsidRDefault="00000000">
      <w:r>
        <w:t>Copper</w:t>
      </w:r>
    </w:p>
    <w:p w14:paraId="309C7959" w14:textId="77777777" w:rsidR="006A0AF1" w:rsidRDefault="006A0AF1"/>
    <w:p w14:paraId="7DE822D8" w14:textId="77777777" w:rsidR="006A0AF1" w:rsidRDefault="00000000">
      <w:r>
        <w:t>What type of access media support DIAS?</w:t>
      </w:r>
    </w:p>
    <w:p w14:paraId="4D8DBEAA" w14:textId="77777777" w:rsidR="006A0AF1" w:rsidRDefault="00000000">
      <w:r>
        <w:t>Note: Availability of access medias depends on feasibility.</w:t>
      </w:r>
    </w:p>
    <w:p w14:paraId="51D865E2" w14:textId="77777777" w:rsidR="006A0AF1" w:rsidRDefault="006A0AF1"/>
    <w:p w14:paraId="75C97F0B" w14:textId="77777777" w:rsidR="006A0AF1" w:rsidRDefault="00000000">
      <w:r>
        <w:t>What are the details for the most used add-ons?</w:t>
      </w:r>
    </w:p>
    <w:p w14:paraId="4E1BB112" w14:textId="77777777" w:rsidR="006A0AF1" w:rsidRDefault="006A0AF1"/>
    <w:p w14:paraId="1764E4EB" w14:textId="77777777" w:rsidR="006A0AF1" w:rsidRDefault="006A0AF1"/>
    <w:p w14:paraId="14AEDBFF" w14:textId="77777777" w:rsidR="006A0AF1" w:rsidRDefault="006A0AF1"/>
    <w:p w14:paraId="133A8A33" w14:textId="77777777" w:rsidR="006A0AF1" w:rsidRDefault="00000000">
      <w:r>
        <w:t>Kindly find below the guidelines for SaudiNet and AwalNet offering decision. These guidelines should help sales team to decide under which situation should offer SaudiNet or AwalNet.</w:t>
      </w:r>
    </w:p>
    <w:p w14:paraId="47D481B8" w14:textId="77777777" w:rsidR="006A0AF1" w:rsidRDefault="006A0AF1"/>
    <w:p w14:paraId="3E815CB7" w14:textId="77777777" w:rsidR="006A0AF1" w:rsidRDefault="006A0AF1"/>
    <w:p w14:paraId="03CEAF67" w14:textId="77777777" w:rsidR="006A0AF1" w:rsidRDefault="00000000">
      <w:r>
        <w:t>What is the fee for transfer of Sponsorship?</w:t>
      </w:r>
    </w:p>
    <w:p w14:paraId="2B2BAA82" w14:textId="77777777" w:rsidR="006A0AF1" w:rsidRDefault="00000000">
      <w:r>
        <w:t>500 SAR.</w:t>
      </w:r>
    </w:p>
    <w:p w14:paraId="4538F785" w14:textId="77777777" w:rsidR="006A0AF1" w:rsidRDefault="006A0AF1"/>
    <w:p w14:paraId="357C8F4B" w14:textId="77777777" w:rsidR="006A0AF1" w:rsidRDefault="00000000">
      <w:r>
        <w:t>What is the Temporary suspension fee?</w:t>
      </w:r>
    </w:p>
    <w:p w14:paraId="06921242" w14:textId="77777777" w:rsidR="006A0AF1" w:rsidRDefault="00000000">
      <w:r>
        <w:t>The Maximum period of suspension per circuit ID is 3 Months in one year only.</w:t>
      </w:r>
    </w:p>
    <w:p w14:paraId="2CD31192" w14:textId="77777777" w:rsidR="006A0AF1" w:rsidRDefault="00000000">
      <w:r>
        <w:t>The first month will be free of charges except if the service is installed using the microwave technology, as MW vendor will be charged 1277 SR per circuit for 100 Mbps Bandwidth and less, and SR 2,322 for speeds above of 100 Mbps.</w:t>
      </w:r>
    </w:p>
    <w:p w14:paraId="3855CC3B" w14:textId="77777777" w:rsidR="006A0AF1" w:rsidRDefault="00000000">
      <w:r>
        <w:t>The second and third months will be 50% of Monthly Recurring Charges (MRC after discount) plus the microwave vendor charges.</w:t>
      </w:r>
    </w:p>
    <w:p w14:paraId="4E88C421" w14:textId="77777777" w:rsidR="006A0AF1" w:rsidRDefault="00000000">
      <w:r>
        <w:t>After 3 months, MRC will be return to the base price. (MRC after discount).</w:t>
      </w:r>
    </w:p>
    <w:p w14:paraId="6FD917E0" w14:textId="77777777" w:rsidR="006A0AF1" w:rsidRDefault="006A0AF1"/>
    <w:p w14:paraId="7675F02C" w14:textId="77777777" w:rsidR="006A0AF1" w:rsidRDefault="00000000">
      <w:r>
        <w:t>New subscriptions on IPv4 would have the IPs for free based on the business rules below:</w:t>
      </w:r>
    </w:p>
    <w:p w14:paraId="258BB54F" w14:textId="77777777" w:rsidR="006A0AF1" w:rsidRDefault="006A0AF1"/>
    <w:p w14:paraId="7BB74BC5" w14:textId="77777777" w:rsidR="006A0AF1" w:rsidRDefault="00000000">
      <w:r>
        <w:t>Extra chargeable IP (Provided on customer demand):</w:t>
      </w:r>
    </w:p>
    <w:p w14:paraId="41E2CDFC" w14:textId="77777777" w:rsidR="006A0AF1" w:rsidRDefault="006A0AF1"/>
    <w:p w14:paraId="35051B55" w14:textId="77777777" w:rsidR="006A0AF1" w:rsidRDefault="00000000">
      <w:r>
        <w:t>New subscriptions on IPv6 would have the IPs for free based on the business rules below:</w:t>
      </w:r>
    </w:p>
    <w:p w14:paraId="1FF65D1A" w14:textId="77777777" w:rsidR="006A0AF1" w:rsidRDefault="00000000">
      <w:r>
        <w:t>56/ is assigned for SMEs.</w:t>
      </w:r>
    </w:p>
    <w:p w14:paraId="495E8463" w14:textId="77777777" w:rsidR="006A0AF1" w:rsidRDefault="00000000">
      <w:r>
        <w:t>52/ and 48/ for Large enterprises.​</w:t>
      </w:r>
    </w:p>
    <w:p w14:paraId="4A09B0EB" w14:textId="77777777" w:rsidR="006A0AF1" w:rsidRDefault="006A0AF1"/>
    <w:p w14:paraId="70D4F0E0" w14:textId="77777777" w:rsidR="006A0AF1" w:rsidRDefault="00000000">
      <w:r>
        <w:t>What is the relocation fees?</w:t>
      </w:r>
    </w:p>
    <w:p w14:paraId="3429A27C" w14:textId="77777777" w:rsidR="006A0AF1" w:rsidRDefault="00000000">
      <w:r>
        <w:t>​50% of OTC fees​.</w:t>
      </w:r>
    </w:p>
    <w:p w14:paraId="3C4B321C" w14:textId="77777777" w:rsidR="006A0AF1" w:rsidRDefault="006A0AF1"/>
    <w:tbl>
      <w:tblPr>
        <w:tblStyle w:val="TableGrid"/>
        <w:tblW w:w="0" w:type="auto"/>
        <w:tblLook w:val="04A0" w:firstRow="1" w:lastRow="0" w:firstColumn="1" w:lastColumn="0" w:noHBand="0" w:noVBand="1"/>
      </w:tblPr>
      <w:tblGrid>
        <w:gridCol w:w="1385"/>
        <w:gridCol w:w="694"/>
        <w:gridCol w:w="542"/>
        <w:gridCol w:w="1234"/>
        <w:gridCol w:w="2309"/>
        <w:gridCol w:w="823"/>
        <w:gridCol w:w="455"/>
        <w:gridCol w:w="1414"/>
      </w:tblGrid>
      <w:tr w:rsidR="006A0AF1" w14:paraId="2110C265" w14:textId="77777777">
        <w:tc>
          <w:tcPr>
            <w:tcW w:w="4320" w:type="dxa"/>
            <w:gridSpan w:val="4"/>
          </w:tcPr>
          <w:p w14:paraId="2BCE2574" w14:textId="77777777" w:rsidR="006A0AF1" w:rsidRDefault="00000000">
            <w:r>
              <w:t>DIA Access &amp; Internet</w:t>
            </w:r>
          </w:p>
        </w:tc>
        <w:tc>
          <w:tcPr>
            <w:tcW w:w="4320" w:type="dxa"/>
            <w:gridSpan w:val="4"/>
          </w:tcPr>
          <w:p w14:paraId="1E7F9F58" w14:textId="77777777" w:rsidR="006A0AF1" w:rsidRDefault="00000000">
            <w:r>
              <w:t>DIA Shamel (DIAS)</w:t>
            </w:r>
          </w:p>
        </w:tc>
      </w:tr>
      <w:tr w:rsidR="006A0AF1" w14:paraId="53B06775" w14:textId="77777777">
        <w:tc>
          <w:tcPr>
            <w:tcW w:w="4320" w:type="dxa"/>
            <w:gridSpan w:val="4"/>
          </w:tcPr>
          <w:p w14:paraId="1AFE64DA" w14:textId="77777777" w:rsidR="006A0AF1" w:rsidRDefault="00000000">
            <w:r>
              <w:t>Two invoices (For access and Internet)</w:t>
            </w:r>
          </w:p>
        </w:tc>
        <w:tc>
          <w:tcPr>
            <w:tcW w:w="4320" w:type="dxa"/>
            <w:gridSpan w:val="4"/>
          </w:tcPr>
          <w:p w14:paraId="2C6FAF9A" w14:textId="77777777" w:rsidR="006A0AF1" w:rsidRDefault="00000000">
            <w:r>
              <w:t>Unified invoices (One invoice)</w:t>
            </w:r>
          </w:p>
        </w:tc>
      </w:tr>
      <w:tr w:rsidR="006A0AF1" w14:paraId="1425E2FE" w14:textId="77777777">
        <w:tc>
          <w:tcPr>
            <w:tcW w:w="4320" w:type="dxa"/>
            <w:gridSpan w:val="4"/>
          </w:tcPr>
          <w:p w14:paraId="317DDC68" w14:textId="77777777" w:rsidR="006A0AF1" w:rsidRDefault="00000000">
            <w:r>
              <w:t>Starts from 64Kbps up-to 10Gbps, additional speeds are available for this offer.</w:t>
            </w:r>
            <w:r>
              <w:br/>
              <w:t>Example: 3/7/9/11/14 Mbps or 1.5/2.5/3.5 Gbps</w:t>
            </w:r>
          </w:p>
        </w:tc>
        <w:tc>
          <w:tcPr>
            <w:tcW w:w="4320" w:type="dxa"/>
            <w:gridSpan w:val="4"/>
          </w:tcPr>
          <w:p w14:paraId="447D40A5" w14:textId="77777777" w:rsidR="006A0AF1" w:rsidRDefault="00000000">
            <w:r>
              <w:t>Starts from 1Mbps up-to 10Gbps</w:t>
            </w:r>
          </w:p>
        </w:tc>
      </w:tr>
      <w:tr w:rsidR="006A0AF1" w14:paraId="53BA37AB" w14:textId="77777777">
        <w:tc>
          <w:tcPr>
            <w:tcW w:w="4320" w:type="dxa"/>
            <w:gridSpan w:val="4"/>
          </w:tcPr>
          <w:p w14:paraId="0C81F714" w14:textId="77777777" w:rsidR="006A0AF1" w:rsidRDefault="00000000">
            <w:r>
              <w:t>​</w:t>
            </w:r>
          </w:p>
        </w:tc>
        <w:tc>
          <w:tcPr>
            <w:tcW w:w="4320" w:type="dxa"/>
            <w:gridSpan w:val="4"/>
          </w:tcPr>
          <w:p w14:paraId="70F074B5" w14:textId="77777777" w:rsidR="006A0AF1" w:rsidRDefault="00000000">
            <w:r>
              <w:t>List prices are less than DIA Access &amp; Internet</w:t>
            </w:r>
          </w:p>
        </w:tc>
      </w:tr>
      <w:tr w:rsidR="006A0AF1" w14:paraId="4E3A0006" w14:textId="77777777">
        <w:tc>
          <w:tcPr>
            <w:tcW w:w="4320" w:type="dxa"/>
            <w:gridSpan w:val="4"/>
          </w:tcPr>
          <w:p w14:paraId="29F674F6" w14:textId="77777777" w:rsidR="006A0AF1" w:rsidRDefault="00000000">
            <w:r>
              <w:t>Speeds</w:t>
            </w:r>
          </w:p>
        </w:tc>
        <w:tc>
          <w:tcPr>
            <w:tcW w:w="4320" w:type="dxa"/>
            <w:gridSpan w:val="4"/>
          </w:tcPr>
          <w:p w14:paraId="6EF1D309" w14:textId="77777777" w:rsidR="006A0AF1" w:rsidRDefault="00000000">
            <w:r>
              <w:t>Access Media</w:t>
            </w:r>
          </w:p>
        </w:tc>
      </w:tr>
      <w:tr w:rsidR="006A0AF1" w14:paraId="17E54EA4" w14:textId="77777777">
        <w:tc>
          <w:tcPr>
            <w:tcW w:w="4320" w:type="dxa"/>
            <w:gridSpan w:val="4"/>
          </w:tcPr>
          <w:p w14:paraId="221FB47B" w14:textId="77777777" w:rsidR="006A0AF1" w:rsidRDefault="00000000">
            <w:r>
              <w:t>Up-to 10Gbps</w:t>
            </w:r>
          </w:p>
        </w:tc>
        <w:tc>
          <w:tcPr>
            <w:tcW w:w="4320" w:type="dxa"/>
            <w:gridSpan w:val="4"/>
          </w:tcPr>
          <w:p w14:paraId="355BA568" w14:textId="77777777" w:rsidR="006A0AF1" w:rsidRDefault="00000000">
            <w:r>
              <w:t>Fiber</w:t>
            </w:r>
          </w:p>
        </w:tc>
      </w:tr>
      <w:tr w:rsidR="006A0AF1" w14:paraId="00A6260C" w14:textId="77777777">
        <w:tc>
          <w:tcPr>
            <w:tcW w:w="4320" w:type="dxa"/>
            <w:gridSpan w:val="4"/>
          </w:tcPr>
          <w:p w14:paraId="5306A479" w14:textId="77777777" w:rsidR="006A0AF1" w:rsidRDefault="00000000">
            <w:r>
              <w:t>Up-to 1Gbps</w:t>
            </w:r>
          </w:p>
        </w:tc>
        <w:tc>
          <w:tcPr>
            <w:tcW w:w="4320" w:type="dxa"/>
            <w:gridSpan w:val="4"/>
          </w:tcPr>
          <w:p w14:paraId="40E086F4" w14:textId="77777777" w:rsidR="006A0AF1" w:rsidRDefault="00000000">
            <w:r>
              <w:t>MW P2P</w:t>
            </w:r>
          </w:p>
        </w:tc>
      </w:tr>
      <w:tr w:rsidR="006A0AF1" w14:paraId="62E18E33" w14:textId="77777777">
        <w:tc>
          <w:tcPr>
            <w:tcW w:w="4320" w:type="dxa"/>
            <w:gridSpan w:val="4"/>
          </w:tcPr>
          <w:p w14:paraId="010E40F4" w14:textId="77777777" w:rsidR="006A0AF1" w:rsidRDefault="00000000">
            <w:r>
              <w:t>Up-to 20Mbps</w:t>
            </w:r>
          </w:p>
        </w:tc>
        <w:tc>
          <w:tcPr>
            <w:tcW w:w="4320" w:type="dxa"/>
            <w:gridSpan w:val="4"/>
          </w:tcPr>
          <w:p w14:paraId="1ADE72A9" w14:textId="77777777" w:rsidR="006A0AF1" w:rsidRDefault="00000000">
            <w:r>
              <w:t>Copper</w:t>
            </w:r>
          </w:p>
        </w:tc>
      </w:tr>
      <w:tr w:rsidR="006A0AF1" w14:paraId="67C3A86A" w14:textId="77777777">
        <w:tc>
          <w:tcPr>
            <w:tcW w:w="2880" w:type="dxa"/>
            <w:gridSpan w:val="3"/>
          </w:tcPr>
          <w:p w14:paraId="0219330E" w14:textId="77777777" w:rsidR="006A0AF1" w:rsidRDefault="00000000">
            <w:r>
              <w:t>Features</w:t>
            </w:r>
          </w:p>
        </w:tc>
        <w:tc>
          <w:tcPr>
            <w:tcW w:w="2880" w:type="dxa"/>
            <w:gridSpan w:val="2"/>
          </w:tcPr>
          <w:p w14:paraId="1BC846E7" w14:textId="77777777" w:rsidR="006A0AF1" w:rsidRDefault="00000000">
            <w:r>
              <w:t>Explanation</w:t>
            </w:r>
          </w:p>
        </w:tc>
        <w:tc>
          <w:tcPr>
            <w:tcW w:w="2880" w:type="dxa"/>
            <w:gridSpan w:val="3"/>
          </w:tcPr>
          <w:p w14:paraId="6D54C2D7" w14:textId="77777777" w:rsidR="006A0AF1" w:rsidRDefault="00000000">
            <w:r>
              <w:t>Service</w:t>
            </w:r>
          </w:p>
        </w:tc>
      </w:tr>
      <w:tr w:rsidR="006A0AF1" w14:paraId="0593EDB2" w14:textId="77777777">
        <w:tc>
          <w:tcPr>
            <w:tcW w:w="2880" w:type="dxa"/>
            <w:gridSpan w:val="3"/>
          </w:tcPr>
          <w:p w14:paraId="5820E384" w14:textId="77777777" w:rsidR="006A0AF1" w:rsidRDefault="00000000">
            <w:r>
              <w:t>Proactive managing and monitoring with our center</w:t>
            </w:r>
            <w:r>
              <w:br/>
              <w:t>Remote monitoring and guidance</w:t>
            </w:r>
            <w:r>
              <w:br/>
              <w:t>Technical support around the clock</w:t>
            </w:r>
            <w:r>
              <w:br/>
              <w:t>Replacing any broken device at your premises</w:t>
            </w:r>
            <w:r>
              <w:br/>
              <w:t>Comprehensive service from design to management</w:t>
            </w:r>
          </w:p>
        </w:tc>
        <w:tc>
          <w:tcPr>
            <w:tcW w:w="2880" w:type="dxa"/>
            <w:gridSpan w:val="2"/>
          </w:tcPr>
          <w:p w14:paraId="00C52635" w14:textId="77777777" w:rsidR="006A0AF1" w:rsidRDefault="00000000">
            <w:r>
              <w:t>Router management service to help companies, governments and data centers to manage their infrastructure in the best way</w:t>
            </w:r>
          </w:p>
        </w:tc>
        <w:tc>
          <w:tcPr>
            <w:tcW w:w="2880" w:type="dxa"/>
            <w:gridSpan w:val="3"/>
          </w:tcPr>
          <w:p w14:paraId="26577E45" w14:textId="77777777" w:rsidR="006A0AF1" w:rsidRDefault="00000000">
            <w:r>
              <w:t>MRS</w:t>
            </w:r>
          </w:p>
        </w:tc>
      </w:tr>
      <w:tr w:rsidR="006A0AF1" w14:paraId="5272D6E1" w14:textId="77777777">
        <w:tc>
          <w:tcPr>
            <w:tcW w:w="2880" w:type="dxa"/>
            <w:gridSpan w:val="3"/>
          </w:tcPr>
          <w:p w14:paraId="17126F5D" w14:textId="77777777" w:rsidR="006A0AF1" w:rsidRDefault="00000000">
            <w:r>
              <w:t xml:space="preserve">Prioritize key business applications &amp; Monitor usage so you can track traffic and make smart </w:t>
            </w:r>
            <w:r>
              <w:lastRenderedPageBreak/>
              <w:t>marketing decisions</w:t>
            </w:r>
            <w:r>
              <w:br/>
              <w:t>Example: Who is the top user for video applications?</w:t>
            </w:r>
            <w:r>
              <w:br/>
              <w:t>Block or limit Video per user</w:t>
            </w:r>
            <w:r>
              <w:br/>
              <w:t>Manage and Customize your guest Wi-Fi login settings.</w:t>
            </w:r>
            <w:r>
              <w:br/>
              <w:t>Add a splash page for login with your logo and branding</w:t>
            </w:r>
            <w:r>
              <w:br/>
              <w:t>Example: Enable Facebook Login to boost your social media presence</w:t>
            </w:r>
          </w:p>
        </w:tc>
        <w:tc>
          <w:tcPr>
            <w:tcW w:w="2880" w:type="dxa"/>
            <w:gridSpan w:val="2"/>
          </w:tcPr>
          <w:p w14:paraId="39470CA1" w14:textId="77777777" w:rsidR="006A0AF1" w:rsidRDefault="00000000">
            <w:r>
              <w:lastRenderedPageBreak/>
              <w:t>stc Managed Wi-Fi provides secure and smart wireless internet access for your guests and employees</w:t>
            </w:r>
          </w:p>
        </w:tc>
        <w:tc>
          <w:tcPr>
            <w:tcW w:w="2880" w:type="dxa"/>
            <w:gridSpan w:val="3"/>
          </w:tcPr>
          <w:p w14:paraId="75BC4368" w14:textId="77777777" w:rsidR="006A0AF1" w:rsidRDefault="00000000">
            <w:r>
              <w:t>Managed Wi-Fi</w:t>
            </w:r>
          </w:p>
        </w:tc>
      </w:tr>
      <w:tr w:rsidR="006A0AF1" w14:paraId="47A8FE94" w14:textId="77777777">
        <w:tc>
          <w:tcPr>
            <w:tcW w:w="2880" w:type="dxa"/>
            <w:gridSpan w:val="3"/>
          </w:tcPr>
          <w:p w14:paraId="1AAA575F" w14:textId="77777777" w:rsidR="006A0AF1" w:rsidRDefault="00000000">
            <w:r>
              <w:t>Protection against volumetric attacks in cloud to maintain your business continuity.</w:t>
            </w:r>
            <w:r>
              <w:br/>
              <w:t>Blocks only malicious attack traffic without interrupting legitimate traffic to your network.</w:t>
            </w:r>
            <w:r>
              <w:br/>
              <w:t>Proactive monitoring and protection of customer network against DDOS attacks</w:t>
            </w:r>
            <w:r>
              <w:br/>
              <w:t>It is monitored around the clock by experts, and they report back through a secure website. All the process is digital from the moment the attack is discovered until the flow returns to normal.</w:t>
            </w:r>
            <w:r>
              <w:br/>
              <w:t>The customer determines where the protection device should be located at his work site and where the service is installed</w:t>
            </w:r>
          </w:p>
        </w:tc>
        <w:tc>
          <w:tcPr>
            <w:tcW w:w="2880" w:type="dxa"/>
            <w:gridSpan w:val="2"/>
          </w:tcPr>
          <w:p w14:paraId="13E6A4FE" w14:textId="77777777" w:rsidR="006A0AF1" w:rsidRDefault="00000000">
            <w:r>
              <w:t>Serious attack against the websites of many establishments and prevents their customers from accessing them</w:t>
            </w:r>
          </w:p>
        </w:tc>
        <w:tc>
          <w:tcPr>
            <w:tcW w:w="2880" w:type="dxa"/>
            <w:gridSpan w:val="3"/>
          </w:tcPr>
          <w:p w14:paraId="125450B6" w14:textId="77777777" w:rsidR="006A0AF1" w:rsidRDefault="00000000">
            <w:r>
              <w:t>Distributed Denial of Service Protection Service</w:t>
            </w:r>
          </w:p>
        </w:tc>
      </w:tr>
      <w:tr w:rsidR="006A0AF1" w14:paraId="14D5A08D" w14:textId="77777777">
        <w:tc>
          <w:tcPr>
            <w:tcW w:w="2880" w:type="dxa"/>
            <w:gridSpan w:val="3"/>
          </w:tcPr>
          <w:p w14:paraId="393B50E7" w14:textId="77777777" w:rsidR="006A0AF1" w:rsidRDefault="00000000">
            <w:r>
              <w:t>​</w:t>
            </w:r>
          </w:p>
        </w:tc>
        <w:tc>
          <w:tcPr>
            <w:tcW w:w="2880" w:type="dxa"/>
            <w:gridSpan w:val="2"/>
          </w:tcPr>
          <w:p w14:paraId="339B7F4B" w14:textId="77777777" w:rsidR="006A0AF1" w:rsidRDefault="00000000">
            <w:r>
              <w:t>A reliable colocation data center for your business</w:t>
            </w:r>
          </w:p>
        </w:tc>
        <w:tc>
          <w:tcPr>
            <w:tcW w:w="2880" w:type="dxa"/>
            <w:gridSpan w:val="3"/>
          </w:tcPr>
          <w:p w14:paraId="6F6F1DC2" w14:textId="77777777" w:rsidR="006A0AF1" w:rsidRDefault="00000000">
            <w:r>
              <w:t>Data Center Solution</w:t>
            </w:r>
          </w:p>
        </w:tc>
      </w:tr>
      <w:tr w:rsidR="006A0AF1" w14:paraId="65AEB9F4" w14:textId="77777777">
        <w:tc>
          <w:tcPr>
            <w:tcW w:w="2160" w:type="dxa"/>
            <w:gridSpan w:val="2"/>
          </w:tcPr>
          <w:p w14:paraId="627D0B7A" w14:textId="77777777" w:rsidR="006A0AF1" w:rsidRDefault="00000000">
            <w:r>
              <w:t>Circuit Status</w:t>
            </w:r>
          </w:p>
        </w:tc>
        <w:tc>
          <w:tcPr>
            <w:tcW w:w="2160" w:type="dxa"/>
            <w:gridSpan w:val="2"/>
          </w:tcPr>
          <w:p w14:paraId="722E2162" w14:textId="77777777" w:rsidR="006A0AF1" w:rsidRDefault="00000000">
            <w:r>
              <w:t>Order Type</w:t>
            </w:r>
          </w:p>
        </w:tc>
        <w:tc>
          <w:tcPr>
            <w:tcW w:w="2160" w:type="dxa"/>
            <w:gridSpan w:val="2"/>
          </w:tcPr>
          <w:p w14:paraId="6EC3932D" w14:textId="77777777" w:rsidR="006A0AF1" w:rsidRDefault="00000000">
            <w:r>
              <w:t>Category</w:t>
            </w:r>
          </w:p>
        </w:tc>
        <w:tc>
          <w:tcPr>
            <w:tcW w:w="2160" w:type="dxa"/>
            <w:gridSpan w:val="2"/>
          </w:tcPr>
          <w:p w14:paraId="5FF218CF" w14:textId="77777777" w:rsidR="006A0AF1" w:rsidRDefault="00000000">
            <w:r>
              <w:t>ISP Selection</w:t>
            </w:r>
          </w:p>
        </w:tc>
      </w:tr>
      <w:tr w:rsidR="006A0AF1" w14:paraId="2221558E" w14:textId="77777777">
        <w:tc>
          <w:tcPr>
            <w:tcW w:w="2160" w:type="dxa"/>
            <w:gridSpan w:val="2"/>
          </w:tcPr>
          <w:p w14:paraId="7B20B009" w14:textId="77777777" w:rsidR="006A0AF1" w:rsidRDefault="00000000">
            <w:r>
              <w:t>New</w:t>
            </w:r>
          </w:p>
        </w:tc>
        <w:tc>
          <w:tcPr>
            <w:tcW w:w="2160" w:type="dxa"/>
            <w:gridSpan w:val="2"/>
          </w:tcPr>
          <w:p w14:paraId="300E46C7" w14:textId="77777777" w:rsidR="006A0AF1" w:rsidRDefault="00000000">
            <w:r>
              <w:t>New Installation</w:t>
            </w:r>
          </w:p>
        </w:tc>
        <w:tc>
          <w:tcPr>
            <w:tcW w:w="2160" w:type="dxa"/>
            <w:gridSpan w:val="2"/>
          </w:tcPr>
          <w:p w14:paraId="2EBDFD5C" w14:textId="77777777" w:rsidR="006A0AF1" w:rsidRDefault="00000000">
            <w:r>
              <w:t>Main</w:t>
            </w:r>
          </w:p>
        </w:tc>
        <w:tc>
          <w:tcPr>
            <w:tcW w:w="2160" w:type="dxa"/>
            <w:gridSpan w:val="2"/>
          </w:tcPr>
          <w:p w14:paraId="49AD8DAF" w14:textId="77777777" w:rsidR="006A0AF1" w:rsidRDefault="00000000">
            <w:r>
              <w:t>SaudiNet</w:t>
            </w:r>
          </w:p>
        </w:tc>
      </w:tr>
      <w:tr w:rsidR="006A0AF1" w14:paraId="335BD79D" w14:textId="77777777">
        <w:tc>
          <w:tcPr>
            <w:tcW w:w="2160" w:type="dxa"/>
            <w:gridSpan w:val="2"/>
          </w:tcPr>
          <w:p w14:paraId="73DC0066" w14:textId="77777777" w:rsidR="006A0AF1" w:rsidRDefault="00000000">
            <w:r>
              <w:t>New</w:t>
            </w:r>
          </w:p>
        </w:tc>
        <w:tc>
          <w:tcPr>
            <w:tcW w:w="2160" w:type="dxa"/>
            <w:gridSpan w:val="2"/>
          </w:tcPr>
          <w:p w14:paraId="5A0844C3" w14:textId="77777777" w:rsidR="006A0AF1" w:rsidRDefault="00000000">
            <w:r>
              <w:t>New Installation</w:t>
            </w:r>
          </w:p>
        </w:tc>
        <w:tc>
          <w:tcPr>
            <w:tcW w:w="2160" w:type="dxa"/>
            <w:gridSpan w:val="2"/>
          </w:tcPr>
          <w:p w14:paraId="0A42C27D" w14:textId="77777777" w:rsidR="006A0AF1" w:rsidRDefault="00000000">
            <w:r>
              <w:t>Backup from other ISP</w:t>
            </w:r>
            <w:r>
              <w:br/>
              <w:t>(Main is SaudiNet)</w:t>
            </w:r>
          </w:p>
        </w:tc>
        <w:tc>
          <w:tcPr>
            <w:tcW w:w="2160" w:type="dxa"/>
            <w:gridSpan w:val="2"/>
          </w:tcPr>
          <w:p w14:paraId="3E2BDA20" w14:textId="77777777" w:rsidR="006A0AF1" w:rsidRDefault="00000000">
            <w:r>
              <w:t>AwalNet</w:t>
            </w:r>
          </w:p>
        </w:tc>
      </w:tr>
      <w:tr w:rsidR="006A0AF1" w14:paraId="164C57FD" w14:textId="77777777">
        <w:tc>
          <w:tcPr>
            <w:tcW w:w="2160" w:type="dxa"/>
            <w:gridSpan w:val="2"/>
          </w:tcPr>
          <w:p w14:paraId="656B81A4" w14:textId="77777777" w:rsidR="006A0AF1" w:rsidRDefault="00000000">
            <w:r>
              <w:t>New</w:t>
            </w:r>
          </w:p>
        </w:tc>
        <w:tc>
          <w:tcPr>
            <w:tcW w:w="2160" w:type="dxa"/>
            <w:gridSpan w:val="2"/>
          </w:tcPr>
          <w:p w14:paraId="68596816" w14:textId="77777777" w:rsidR="006A0AF1" w:rsidRDefault="00000000">
            <w:r>
              <w:t>New Installation</w:t>
            </w:r>
          </w:p>
        </w:tc>
        <w:tc>
          <w:tcPr>
            <w:tcW w:w="2160" w:type="dxa"/>
            <w:gridSpan w:val="2"/>
          </w:tcPr>
          <w:p w14:paraId="48FB0954" w14:textId="77777777" w:rsidR="006A0AF1" w:rsidRDefault="00000000">
            <w:r>
              <w:t>Backup from other ISP</w:t>
            </w:r>
            <w:r>
              <w:br/>
            </w:r>
            <w:r>
              <w:lastRenderedPageBreak/>
              <w:t>(Main is AwalNet)</w:t>
            </w:r>
          </w:p>
        </w:tc>
        <w:tc>
          <w:tcPr>
            <w:tcW w:w="2160" w:type="dxa"/>
            <w:gridSpan w:val="2"/>
          </w:tcPr>
          <w:p w14:paraId="61A1C696" w14:textId="77777777" w:rsidR="006A0AF1" w:rsidRDefault="00000000">
            <w:r>
              <w:lastRenderedPageBreak/>
              <w:t>SaudiNet</w:t>
            </w:r>
          </w:p>
        </w:tc>
      </w:tr>
      <w:tr w:rsidR="006A0AF1" w14:paraId="68E351A8" w14:textId="77777777">
        <w:tc>
          <w:tcPr>
            <w:tcW w:w="2160" w:type="dxa"/>
            <w:gridSpan w:val="2"/>
          </w:tcPr>
          <w:p w14:paraId="09D8432E" w14:textId="77777777" w:rsidR="006A0AF1" w:rsidRDefault="00000000">
            <w:r>
              <w:t> </w:t>
            </w:r>
            <w:r>
              <w:br/>
              <w:t>Existing (AwalNet)</w:t>
            </w:r>
          </w:p>
        </w:tc>
        <w:tc>
          <w:tcPr>
            <w:tcW w:w="2160" w:type="dxa"/>
            <w:gridSpan w:val="2"/>
          </w:tcPr>
          <w:p w14:paraId="4895ED03" w14:textId="77777777" w:rsidR="006A0AF1" w:rsidRDefault="00000000">
            <w:r>
              <w:t>Change</w:t>
            </w:r>
          </w:p>
        </w:tc>
        <w:tc>
          <w:tcPr>
            <w:tcW w:w="2160" w:type="dxa"/>
            <w:gridSpan w:val="2"/>
          </w:tcPr>
          <w:p w14:paraId="3AB279DC" w14:textId="77777777" w:rsidR="006A0AF1" w:rsidRDefault="00000000">
            <w:r>
              <w:t>Upgrade/Downgrade/Relocate</w:t>
            </w:r>
            <w:r>
              <w:br/>
              <w:t>Change Technology/Renew Contract</w:t>
            </w:r>
          </w:p>
        </w:tc>
        <w:tc>
          <w:tcPr>
            <w:tcW w:w="2160" w:type="dxa"/>
            <w:gridSpan w:val="2"/>
          </w:tcPr>
          <w:p w14:paraId="6BF9CABB" w14:textId="77777777" w:rsidR="006A0AF1" w:rsidRDefault="00000000">
            <w:r>
              <w:t> </w:t>
            </w:r>
            <w:r>
              <w:br/>
              <w:t>AwalNet</w:t>
            </w:r>
          </w:p>
        </w:tc>
      </w:tr>
      <w:tr w:rsidR="006A0AF1" w14:paraId="51F180D8" w14:textId="77777777">
        <w:tc>
          <w:tcPr>
            <w:tcW w:w="2160" w:type="dxa"/>
            <w:gridSpan w:val="2"/>
          </w:tcPr>
          <w:p w14:paraId="73C07F42" w14:textId="77777777" w:rsidR="006A0AF1" w:rsidRDefault="00000000">
            <w:r>
              <w:t> </w:t>
            </w:r>
            <w:r>
              <w:br/>
              <w:t>Existing (SaudiNet)</w:t>
            </w:r>
          </w:p>
        </w:tc>
        <w:tc>
          <w:tcPr>
            <w:tcW w:w="2160" w:type="dxa"/>
            <w:gridSpan w:val="2"/>
          </w:tcPr>
          <w:p w14:paraId="3ADEF007" w14:textId="77777777" w:rsidR="006A0AF1" w:rsidRDefault="00000000">
            <w:r>
              <w:t> </w:t>
            </w:r>
            <w:r>
              <w:br/>
              <w:t>Change</w:t>
            </w:r>
          </w:p>
        </w:tc>
        <w:tc>
          <w:tcPr>
            <w:tcW w:w="2160" w:type="dxa"/>
            <w:gridSpan w:val="2"/>
          </w:tcPr>
          <w:p w14:paraId="15AB0959" w14:textId="77777777" w:rsidR="006A0AF1" w:rsidRDefault="00000000">
            <w:r>
              <w:t>Upgrade/Downgrade/Relocate</w:t>
            </w:r>
            <w:r>
              <w:br/>
              <w:t>Change Technology/Renew Contract</w:t>
            </w:r>
          </w:p>
        </w:tc>
        <w:tc>
          <w:tcPr>
            <w:tcW w:w="2160" w:type="dxa"/>
            <w:gridSpan w:val="2"/>
          </w:tcPr>
          <w:p w14:paraId="5D9255C6" w14:textId="77777777" w:rsidR="006A0AF1" w:rsidRDefault="00000000">
            <w:r>
              <w:t>SaudiNet</w:t>
            </w:r>
          </w:p>
        </w:tc>
      </w:tr>
      <w:tr w:rsidR="006A0AF1" w14:paraId="7889E1B2" w14:textId="77777777">
        <w:tc>
          <w:tcPr>
            <w:tcW w:w="1440" w:type="dxa"/>
          </w:tcPr>
          <w:p w14:paraId="38E8B83C" w14:textId="77777777" w:rsidR="006A0AF1" w:rsidRDefault="00000000">
            <w:r>
              <w:t>Type</w:t>
            </w:r>
          </w:p>
        </w:tc>
        <w:tc>
          <w:tcPr>
            <w:tcW w:w="1440" w:type="dxa"/>
            <w:gridSpan w:val="2"/>
          </w:tcPr>
          <w:p w14:paraId="52F0A080" w14:textId="77777777" w:rsidR="006A0AF1" w:rsidRDefault="00000000">
            <w:r>
              <w:t>DIA family</w:t>
            </w:r>
          </w:p>
        </w:tc>
        <w:tc>
          <w:tcPr>
            <w:tcW w:w="1440" w:type="dxa"/>
          </w:tcPr>
          <w:p w14:paraId="744A2C02" w14:textId="77777777" w:rsidR="006A0AF1" w:rsidRDefault="00000000">
            <w:r>
              <w:t>BW range</w:t>
            </w:r>
          </w:p>
        </w:tc>
        <w:tc>
          <w:tcPr>
            <w:tcW w:w="1440" w:type="dxa"/>
          </w:tcPr>
          <w:p w14:paraId="5C873CF0" w14:textId="77777777" w:rsidR="006A0AF1" w:rsidRDefault="00000000">
            <w:r>
              <w:t>Max. Extra free IPs</w:t>
            </w:r>
          </w:p>
        </w:tc>
        <w:tc>
          <w:tcPr>
            <w:tcW w:w="1440" w:type="dxa"/>
            <w:gridSpan w:val="2"/>
          </w:tcPr>
          <w:p w14:paraId="4B39B8E6" w14:textId="77777777" w:rsidR="006A0AF1" w:rsidRDefault="00000000">
            <w:r>
              <w:t>Subnet</w:t>
            </w:r>
          </w:p>
        </w:tc>
        <w:tc>
          <w:tcPr>
            <w:tcW w:w="1440" w:type="dxa"/>
          </w:tcPr>
          <w:p w14:paraId="0077371C" w14:textId="77777777" w:rsidR="006A0AF1" w:rsidRDefault="00000000">
            <w:r>
              <w:t>Charge</w:t>
            </w:r>
          </w:p>
        </w:tc>
      </w:tr>
      <w:tr w:rsidR="006A0AF1" w14:paraId="5AF2899D" w14:textId="77777777">
        <w:tc>
          <w:tcPr>
            <w:tcW w:w="1440" w:type="dxa"/>
          </w:tcPr>
          <w:p w14:paraId="5CA4502A" w14:textId="77777777" w:rsidR="006A0AF1" w:rsidRDefault="00000000">
            <w:r>
              <w:t>LAN IP</w:t>
            </w:r>
          </w:p>
        </w:tc>
        <w:tc>
          <w:tcPr>
            <w:tcW w:w="1440" w:type="dxa"/>
            <w:gridSpan w:val="2"/>
          </w:tcPr>
          <w:p w14:paraId="26A45338" w14:textId="77777777" w:rsidR="006A0AF1" w:rsidRDefault="00000000">
            <w:r>
              <w:t>DIAS, DIASMW, DIA+ISP, BE, SL\,MDIA</w:t>
            </w:r>
          </w:p>
        </w:tc>
        <w:tc>
          <w:tcPr>
            <w:tcW w:w="1440" w:type="dxa"/>
          </w:tcPr>
          <w:p w14:paraId="09195DC5" w14:textId="77777777" w:rsidR="006A0AF1" w:rsidRDefault="00000000">
            <w:r>
              <w:t>1Mbps - 4Mbps</w:t>
            </w:r>
          </w:p>
        </w:tc>
        <w:tc>
          <w:tcPr>
            <w:tcW w:w="1440" w:type="dxa"/>
          </w:tcPr>
          <w:p w14:paraId="2D2EFA8D" w14:textId="77777777" w:rsidR="006A0AF1" w:rsidRDefault="00000000">
            <w:r>
              <w:t>4 IPs</w:t>
            </w:r>
          </w:p>
        </w:tc>
        <w:tc>
          <w:tcPr>
            <w:tcW w:w="1440" w:type="dxa"/>
            <w:gridSpan w:val="2"/>
          </w:tcPr>
          <w:p w14:paraId="7E4EBE99" w14:textId="77777777" w:rsidR="006A0AF1" w:rsidRDefault="00000000">
            <w:r>
              <w:t>/30</w:t>
            </w:r>
          </w:p>
        </w:tc>
        <w:tc>
          <w:tcPr>
            <w:tcW w:w="1440" w:type="dxa"/>
          </w:tcPr>
          <w:p w14:paraId="2DF2E972" w14:textId="77777777" w:rsidR="006A0AF1" w:rsidRDefault="00000000">
            <w:r>
              <w:t>Free</w:t>
            </w:r>
          </w:p>
        </w:tc>
      </w:tr>
      <w:tr w:rsidR="006A0AF1" w14:paraId="12647AA9" w14:textId="77777777">
        <w:tc>
          <w:tcPr>
            <w:tcW w:w="1440" w:type="dxa"/>
          </w:tcPr>
          <w:p w14:paraId="259625A7" w14:textId="77777777" w:rsidR="006A0AF1" w:rsidRDefault="00000000">
            <w:r>
              <w:t>​</w:t>
            </w:r>
          </w:p>
        </w:tc>
        <w:tc>
          <w:tcPr>
            <w:tcW w:w="1440" w:type="dxa"/>
            <w:gridSpan w:val="2"/>
          </w:tcPr>
          <w:p w14:paraId="0C2F3470" w14:textId="77777777" w:rsidR="006A0AF1" w:rsidRDefault="00000000">
            <w:r>
              <w:t>​</w:t>
            </w:r>
          </w:p>
        </w:tc>
        <w:tc>
          <w:tcPr>
            <w:tcW w:w="1440" w:type="dxa"/>
          </w:tcPr>
          <w:p w14:paraId="09FB6C15" w14:textId="77777777" w:rsidR="006A0AF1" w:rsidRDefault="00000000">
            <w:r>
              <w:t>5Mbps - 10Mbps</w:t>
            </w:r>
          </w:p>
        </w:tc>
        <w:tc>
          <w:tcPr>
            <w:tcW w:w="1440" w:type="dxa"/>
          </w:tcPr>
          <w:p w14:paraId="0D6E085F" w14:textId="77777777" w:rsidR="006A0AF1" w:rsidRDefault="00000000">
            <w:r>
              <w:t>8 IPs</w:t>
            </w:r>
          </w:p>
        </w:tc>
        <w:tc>
          <w:tcPr>
            <w:tcW w:w="1440" w:type="dxa"/>
            <w:gridSpan w:val="2"/>
          </w:tcPr>
          <w:p w14:paraId="5143D477" w14:textId="77777777" w:rsidR="006A0AF1" w:rsidRDefault="00000000">
            <w:r>
              <w:t>/29</w:t>
            </w:r>
          </w:p>
        </w:tc>
        <w:tc>
          <w:tcPr>
            <w:tcW w:w="1440" w:type="dxa"/>
          </w:tcPr>
          <w:p w14:paraId="323ABCA9" w14:textId="77777777" w:rsidR="006A0AF1" w:rsidRDefault="00000000">
            <w:r>
              <w:t>Free</w:t>
            </w:r>
          </w:p>
        </w:tc>
      </w:tr>
      <w:tr w:rsidR="006A0AF1" w14:paraId="29C458BD" w14:textId="77777777">
        <w:tc>
          <w:tcPr>
            <w:tcW w:w="1440" w:type="dxa"/>
          </w:tcPr>
          <w:p w14:paraId="33C26203" w14:textId="77777777" w:rsidR="006A0AF1" w:rsidRDefault="00000000">
            <w:r>
              <w:t>​</w:t>
            </w:r>
          </w:p>
        </w:tc>
        <w:tc>
          <w:tcPr>
            <w:tcW w:w="1440" w:type="dxa"/>
            <w:gridSpan w:val="2"/>
          </w:tcPr>
          <w:p w14:paraId="4336E4E8" w14:textId="77777777" w:rsidR="006A0AF1" w:rsidRDefault="00000000">
            <w:r>
              <w:t>​</w:t>
            </w:r>
          </w:p>
        </w:tc>
        <w:tc>
          <w:tcPr>
            <w:tcW w:w="1440" w:type="dxa"/>
          </w:tcPr>
          <w:p w14:paraId="2BF86DA0" w14:textId="77777777" w:rsidR="006A0AF1" w:rsidRDefault="00000000">
            <w:r>
              <w:t>11Mbps – 99 Mbps</w:t>
            </w:r>
          </w:p>
        </w:tc>
        <w:tc>
          <w:tcPr>
            <w:tcW w:w="1440" w:type="dxa"/>
          </w:tcPr>
          <w:p w14:paraId="749268B1" w14:textId="77777777" w:rsidR="006A0AF1" w:rsidRDefault="00000000">
            <w:r>
              <w:t>16 IPs</w:t>
            </w:r>
          </w:p>
        </w:tc>
        <w:tc>
          <w:tcPr>
            <w:tcW w:w="1440" w:type="dxa"/>
            <w:gridSpan w:val="2"/>
          </w:tcPr>
          <w:p w14:paraId="2FC738C6" w14:textId="77777777" w:rsidR="006A0AF1" w:rsidRDefault="00000000">
            <w:r>
              <w:t>/28</w:t>
            </w:r>
          </w:p>
        </w:tc>
        <w:tc>
          <w:tcPr>
            <w:tcW w:w="1440" w:type="dxa"/>
          </w:tcPr>
          <w:p w14:paraId="08D9E21E" w14:textId="77777777" w:rsidR="006A0AF1" w:rsidRDefault="00000000">
            <w:r>
              <w:t>Free</w:t>
            </w:r>
          </w:p>
        </w:tc>
      </w:tr>
      <w:tr w:rsidR="006A0AF1" w14:paraId="4F02D5CC" w14:textId="77777777">
        <w:tc>
          <w:tcPr>
            <w:tcW w:w="1440" w:type="dxa"/>
          </w:tcPr>
          <w:p w14:paraId="6C8D1B35" w14:textId="77777777" w:rsidR="006A0AF1" w:rsidRDefault="00000000">
            <w:r>
              <w:t>​</w:t>
            </w:r>
          </w:p>
        </w:tc>
        <w:tc>
          <w:tcPr>
            <w:tcW w:w="1440" w:type="dxa"/>
            <w:gridSpan w:val="2"/>
          </w:tcPr>
          <w:p w14:paraId="7C59A434" w14:textId="77777777" w:rsidR="006A0AF1" w:rsidRDefault="00000000">
            <w:r>
              <w:t>​</w:t>
            </w:r>
          </w:p>
        </w:tc>
        <w:tc>
          <w:tcPr>
            <w:tcW w:w="1440" w:type="dxa"/>
          </w:tcPr>
          <w:p w14:paraId="15FD6AEF" w14:textId="77777777" w:rsidR="006A0AF1" w:rsidRDefault="00000000">
            <w:r>
              <w:t>100Mbps – 999 Mbps</w:t>
            </w:r>
          </w:p>
        </w:tc>
        <w:tc>
          <w:tcPr>
            <w:tcW w:w="1440" w:type="dxa"/>
          </w:tcPr>
          <w:p w14:paraId="35FC1908" w14:textId="77777777" w:rsidR="006A0AF1" w:rsidRDefault="00000000">
            <w:r>
              <w:t>32 IPs</w:t>
            </w:r>
          </w:p>
        </w:tc>
        <w:tc>
          <w:tcPr>
            <w:tcW w:w="1440" w:type="dxa"/>
            <w:gridSpan w:val="2"/>
          </w:tcPr>
          <w:p w14:paraId="23592951" w14:textId="77777777" w:rsidR="006A0AF1" w:rsidRDefault="00000000">
            <w:r>
              <w:t>/27</w:t>
            </w:r>
          </w:p>
        </w:tc>
        <w:tc>
          <w:tcPr>
            <w:tcW w:w="1440" w:type="dxa"/>
          </w:tcPr>
          <w:p w14:paraId="2E92C0FF" w14:textId="77777777" w:rsidR="006A0AF1" w:rsidRDefault="00000000">
            <w:r>
              <w:t>Free</w:t>
            </w:r>
          </w:p>
        </w:tc>
      </w:tr>
      <w:tr w:rsidR="006A0AF1" w14:paraId="4F263328" w14:textId="77777777">
        <w:tc>
          <w:tcPr>
            <w:tcW w:w="1440" w:type="dxa"/>
          </w:tcPr>
          <w:p w14:paraId="3AD0C0D0" w14:textId="77777777" w:rsidR="006A0AF1" w:rsidRDefault="00000000">
            <w:r>
              <w:t> </w:t>
            </w:r>
          </w:p>
        </w:tc>
        <w:tc>
          <w:tcPr>
            <w:tcW w:w="1440" w:type="dxa"/>
            <w:gridSpan w:val="2"/>
          </w:tcPr>
          <w:p w14:paraId="7581ACE6" w14:textId="77777777" w:rsidR="006A0AF1" w:rsidRDefault="00000000">
            <w:r>
              <w:t>DIAS, DIASMW, DIA+ISP, BE, SL,MDIA</w:t>
            </w:r>
          </w:p>
        </w:tc>
        <w:tc>
          <w:tcPr>
            <w:tcW w:w="1440" w:type="dxa"/>
          </w:tcPr>
          <w:p w14:paraId="0AD2DC62" w14:textId="77777777" w:rsidR="006A0AF1" w:rsidRDefault="00000000">
            <w:r>
              <w:t>1Gbps+</w:t>
            </w:r>
          </w:p>
        </w:tc>
        <w:tc>
          <w:tcPr>
            <w:tcW w:w="1440" w:type="dxa"/>
          </w:tcPr>
          <w:p w14:paraId="565D5392" w14:textId="77777777" w:rsidR="006A0AF1" w:rsidRDefault="00000000">
            <w:r>
              <w:t>64</w:t>
            </w:r>
          </w:p>
        </w:tc>
        <w:tc>
          <w:tcPr>
            <w:tcW w:w="1440" w:type="dxa"/>
            <w:gridSpan w:val="2"/>
          </w:tcPr>
          <w:p w14:paraId="555BFC2D" w14:textId="77777777" w:rsidR="006A0AF1" w:rsidRDefault="00000000">
            <w:r>
              <w:t>/27</w:t>
            </w:r>
          </w:p>
        </w:tc>
        <w:tc>
          <w:tcPr>
            <w:tcW w:w="1440" w:type="dxa"/>
          </w:tcPr>
          <w:p w14:paraId="44E63904" w14:textId="77777777" w:rsidR="006A0AF1" w:rsidRDefault="00000000">
            <w:r>
              <w:t>Free</w:t>
            </w:r>
          </w:p>
        </w:tc>
      </w:tr>
      <w:tr w:rsidR="006A0AF1" w14:paraId="4AE19268" w14:textId="77777777">
        <w:tc>
          <w:tcPr>
            <w:tcW w:w="1440" w:type="dxa"/>
          </w:tcPr>
          <w:p w14:paraId="0785642B" w14:textId="77777777" w:rsidR="006A0AF1" w:rsidRDefault="00000000">
            <w:r>
              <w:t> </w:t>
            </w:r>
          </w:p>
        </w:tc>
        <w:tc>
          <w:tcPr>
            <w:tcW w:w="1440" w:type="dxa"/>
            <w:gridSpan w:val="2"/>
          </w:tcPr>
          <w:p w14:paraId="236088E9" w14:textId="77777777" w:rsidR="006A0AF1" w:rsidRDefault="00000000">
            <w:r>
              <w:t>DIAL</w:t>
            </w:r>
          </w:p>
        </w:tc>
        <w:tc>
          <w:tcPr>
            <w:tcW w:w="1440" w:type="dxa"/>
          </w:tcPr>
          <w:p w14:paraId="49710A77" w14:textId="77777777" w:rsidR="006A0AF1" w:rsidRDefault="00000000">
            <w:r>
              <w:t>1Mbps-9Mbps</w:t>
            </w:r>
          </w:p>
        </w:tc>
        <w:tc>
          <w:tcPr>
            <w:tcW w:w="1440" w:type="dxa"/>
          </w:tcPr>
          <w:p w14:paraId="10AB5D70" w14:textId="77777777" w:rsidR="006A0AF1" w:rsidRDefault="00000000">
            <w:r>
              <w:t>4</w:t>
            </w:r>
          </w:p>
        </w:tc>
        <w:tc>
          <w:tcPr>
            <w:tcW w:w="1440" w:type="dxa"/>
            <w:gridSpan w:val="2"/>
          </w:tcPr>
          <w:p w14:paraId="192C3BE0" w14:textId="77777777" w:rsidR="006A0AF1" w:rsidRDefault="00000000">
            <w:r>
              <w:t>/30</w:t>
            </w:r>
          </w:p>
        </w:tc>
        <w:tc>
          <w:tcPr>
            <w:tcW w:w="1440" w:type="dxa"/>
          </w:tcPr>
          <w:p w14:paraId="5101BDF7" w14:textId="77777777" w:rsidR="006A0AF1" w:rsidRDefault="00000000">
            <w:r>
              <w:t>Free</w:t>
            </w:r>
          </w:p>
        </w:tc>
      </w:tr>
      <w:tr w:rsidR="006A0AF1" w14:paraId="15A3FF3C" w14:textId="77777777">
        <w:tc>
          <w:tcPr>
            <w:tcW w:w="1440" w:type="dxa"/>
          </w:tcPr>
          <w:p w14:paraId="4ABA8C47" w14:textId="77777777" w:rsidR="006A0AF1" w:rsidRDefault="00000000">
            <w:r>
              <w:t> </w:t>
            </w:r>
          </w:p>
        </w:tc>
        <w:tc>
          <w:tcPr>
            <w:tcW w:w="1440" w:type="dxa"/>
            <w:gridSpan w:val="2"/>
          </w:tcPr>
          <w:p w14:paraId="71A45A3B" w14:textId="77777777" w:rsidR="006A0AF1" w:rsidRDefault="00000000">
            <w:r>
              <w:t>DIAL</w:t>
            </w:r>
          </w:p>
        </w:tc>
        <w:tc>
          <w:tcPr>
            <w:tcW w:w="1440" w:type="dxa"/>
          </w:tcPr>
          <w:p w14:paraId="49266C7D" w14:textId="77777777" w:rsidR="006A0AF1" w:rsidRDefault="00000000">
            <w:r>
              <w:t>10Mbps-200Mbps</w:t>
            </w:r>
          </w:p>
        </w:tc>
        <w:tc>
          <w:tcPr>
            <w:tcW w:w="1440" w:type="dxa"/>
          </w:tcPr>
          <w:p w14:paraId="621CD631" w14:textId="77777777" w:rsidR="006A0AF1" w:rsidRDefault="00000000">
            <w:r>
              <w:t>8</w:t>
            </w:r>
          </w:p>
        </w:tc>
        <w:tc>
          <w:tcPr>
            <w:tcW w:w="1440" w:type="dxa"/>
            <w:gridSpan w:val="2"/>
          </w:tcPr>
          <w:p w14:paraId="07520D64" w14:textId="77777777" w:rsidR="006A0AF1" w:rsidRDefault="00000000">
            <w:r>
              <w:t>/29</w:t>
            </w:r>
          </w:p>
        </w:tc>
        <w:tc>
          <w:tcPr>
            <w:tcW w:w="1440" w:type="dxa"/>
          </w:tcPr>
          <w:p w14:paraId="71D864E8" w14:textId="77777777" w:rsidR="006A0AF1" w:rsidRDefault="00000000">
            <w:r>
              <w:t>Free</w:t>
            </w:r>
          </w:p>
        </w:tc>
      </w:tr>
      <w:tr w:rsidR="006A0AF1" w14:paraId="39EE7C34" w14:textId="77777777">
        <w:tc>
          <w:tcPr>
            <w:tcW w:w="2160" w:type="dxa"/>
            <w:gridSpan w:val="2"/>
          </w:tcPr>
          <w:p w14:paraId="4F836A4D" w14:textId="77777777" w:rsidR="006A0AF1" w:rsidRDefault="00000000">
            <w:r>
              <w:t>Extra Static IP VAS add-on Package</w:t>
            </w:r>
          </w:p>
        </w:tc>
        <w:tc>
          <w:tcPr>
            <w:tcW w:w="2160" w:type="dxa"/>
            <w:gridSpan w:val="2"/>
          </w:tcPr>
          <w:p w14:paraId="7F91ED13" w14:textId="77777777" w:rsidR="006A0AF1" w:rsidRDefault="00000000">
            <w:r>
              <w:t>Number of IP</w:t>
            </w:r>
          </w:p>
        </w:tc>
        <w:tc>
          <w:tcPr>
            <w:tcW w:w="2160" w:type="dxa"/>
            <w:gridSpan w:val="2"/>
          </w:tcPr>
          <w:p w14:paraId="1C4101B1" w14:textId="77777777" w:rsidR="006A0AF1" w:rsidRDefault="00000000">
            <w:r>
              <w:t>Setup Fee</w:t>
            </w:r>
          </w:p>
        </w:tc>
        <w:tc>
          <w:tcPr>
            <w:tcW w:w="2160" w:type="dxa"/>
            <w:gridSpan w:val="2"/>
          </w:tcPr>
          <w:p w14:paraId="04EAACA9" w14:textId="77777777" w:rsidR="006A0AF1" w:rsidRDefault="00000000">
            <w:r>
              <w:t>MRC</w:t>
            </w:r>
          </w:p>
        </w:tc>
      </w:tr>
      <w:tr w:rsidR="006A0AF1" w14:paraId="0E4B9EC9" w14:textId="77777777">
        <w:tc>
          <w:tcPr>
            <w:tcW w:w="2160" w:type="dxa"/>
            <w:gridSpan w:val="2"/>
          </w:tcPr>
          <w:p w14:paraId="0D1FA232" w14:textId="77777777" w:rsidR="006A0AF1" w:rsidRDefault="00000000">
            <w:r>
              <w:t>Static IP 2</w:t>
            </w:r>
          </w:p>
        </w:tc>
        <w:tc>
          <w:tcPr>
            <w:tcW w:w="2160" w:type="dxa"/>
            <w:gridSpan w:val="2"/>
          </w:tcPr>
          <w:p w14:paraId="119E20B3" w14:textId="77777777" w:rsidR="006A0AF1" w:rsidRDefault="00000000">
            <w:r>
              <w:t>2</w:t>
            </w:r>
          </w:p>
        </w:tc>
        <w:tc>
          <w:tcPr>
            <w:tcW w:w="2160" w:type="dxa"/>
            <w:gridSpan w:val="2"/>
          </w:tcPr>
          <w:p w14:paraId="7A591FE8" w14:textId="77777777" w:rsidR="006A0AF1" w:rsidRDefault="00000000">
            <w:r>
              <w:t>0</w:t>
            </w:r>
          </w:p>
        </w:tc>
        <w:tc>
          <w:tcPr>
            <w:tcW w:w="2160" w:type="dxa"/>
            <w:gridSpan w:val="2"/>
          </w:tcPr>
          <w:p w14:paraId="4829FFEA" w14:textId="77777777" w:rsidR="006A0AF1" w:rsidRDefault="00000000">
            <w:r>
              <w:t>                       200</w:t>
            </w:r>
          </w:p>
        </w:tc>
      </w:tr>
      <w:tr w:rsidR="006A0AF1" w14:paraId="023EB3C2" w14:textId="77777777">
        <w:tc>
          <w:tcPr>
            <w:tcW w:w="2160" w:type="dxa"/>
            <w:gridSpan w:val="2"/>
          </w:tcPr>
          <w:p w14:paraId="06173248" w14:textId="77777777" w:rsidR="006A0AF1" w:rsidRDefault="00000000">
            <w:r>
              <w:t>Static IP 4</w:t>
            </w:r>
          </w:p>
        </w:tc>
        <w:tc>
          <w:tcPr>
            <w:tcW w:w="2160" w:type="dxa"/>
            <w:gridSpan w:val="2"/>
          </w:tcPr>
          <w:p w14:paraId="42F09C8B" w14:textId="77777777" w:rsidR="006A0AF1" w:rsidRDefault="00000000">
            <w:r>
              <w:t>4</w:t>
            </w:r>
          </w:p>
        </w:tc>
        <w:tc>
          <w:tcPr>
            <w:tcW w:w="2160" w:type="dxa"/>
            <w:gridSpan w:val="2"/>
          </w:tcPr>
          <w:p w14:paraId="23B256AA" w14:textId="77777777" w:rsidR="006A0AF1" w:rsidRDefault="00000000">
            <w:r>
              <w:t>0</w:t>
            </w:r>
          </w:p>
        </w:tc>
        <w:tc>
          <w:tcPr>
            <w:tcW w:w="2160" w:type="dxa"/>
            <w:gridSpan w:val="2"/>
          </w:tcPr>
          <w:p w14:paraId="0BB38D41" w14:textId="77777777" w:rsidR="006A0AF1" w:rsidRDefault="00000000">
            <w:r>
              <w:t>                       400</w:t>
            </w:r>
          </w:p>
        </w:tc>
      </w:tr>
      <w:tr w:rsidR="006A0AF1" w14:paraId="22E303AA" w14:textId="77777777">
        <w:tc>
          <w:tcPr>
            <w:tcW w:w="2160" w:type="dxa"/>
            <w:gridSpan w:val="2"/>
          </w:tcPr>
          <w:p w14:paraId="3A82D558" w14:textId="77777777" w:rsidR="006A0AF1" w:rsidRDefault="00000000">
            <w:r>
              <w:t>Static IP 8</w:t>
            </w:r>
          </w:p>
        </w:tc>
        <w:tc>
          <w:tcPr>
            <w:tcW w:w="2160" w:type="dxa"/>
            <w:gridSpan w:val="2"/>
          </w:tcPr>
          <w:p w14:paraId="483F6FD5" w14:textId="77777777" w:rsidR="006A0AF1" w:rsidRDefault="00000000">
            <w:r>
              <w:t>8</w:t>
            </w:r>
          </w:p>
        </w:tc>
        <w:tc>
          <w:tcPr>
            <w:tcW w:w="2160" w:type="dxa"/>
            <w:gridSpan w:val="2"/>
          </w:tcPr>
          <w:p w14:paraId="44B20736" w14:textId="77777777" w:rsidR="006A0AF1" w:rsidRDefault="00000000">
            <w:r>
              <w:t>0</w:t>
            </w:r>
          </w:p>
        </w:tc>
        <w:tc>
          <w:tcPr>
            <w:tcW w:w="2160" w:type="dxa"/>
            <w:gridSpan w:val="2"/>
          </w:tcPr>
          <w:p w14:paraId="7CCB6B5F" w14:textId="77777777" w:rsidR="006A0AF1" w:rsidRDefault="00000000">
            <w:r>
              <w:t>                       800</w:t>
            </w:r>
          </w:p>
        </w:tc>
      </w:tr>
      <w:tr w:rsidR="006A0AF1" w14:paraId="771F1C74" w14:textId="77777777">
        <w:tc>
          <w:tcPr>
            <w:tcW w:w="2160" w:type="dxa"/>
            <w:gridSpan w:val="2"/>
          </w:tcPr>
          <w:p w14:paraId="7A1056AA" w14:textId="77777777" w:rsidR="006A0AF1" w:rsidRDefault="00000000">
            <w:r>
              <w:t>Static IP 16</w:t>
            </w:r>
          </w:p>
        </w:tc>
        <w:tc>
          <w:tcPr>
            <w:tcW w:w="2160" w:type="dxa"/>
            <w:gridSpan w:val="2"/>
          </w:tcPr>
          <w:p w14:paraId="5FD9A3A7" w14:textId="77777777" w:rsidR="006A0AF1" w:rsidRDefault="00000000">
            <w:r>
              <w:t>16</w:t>
            </w:r>
          </w:p>
        </w:tc>
        <w:tc>
          <w:tcPr>
            <w:tcW w:w="2160" w:type="dxa"/>
            <w:gridSpan w:val="2"/>
          </w:tcPr>
          <w:p w14:paraId="3B682D16" w14:textId="77777777" w:rsidR="006A0AF1" w:rsidRDefault="00000000">
            <w:r>
              <w:t>0</w:t>
            </w:r>
          </w:p>
        </w:tc>
        <w:tc>
          <w:tcPr>
            <w:tcW w:w="2160" w:type="dxa"/>
            <w:gridSpan w:val="2"/>
          </w:tcPr>
          <w:p w14:paraId="269682A8" w14:textId="77777777" w:rsidR="006A0AF1" w:rsidRDefault="00000000">
            <w:r>
              <w:t>                    1,600</w:t>
            </w:r>
          </w:p>
        </w:tc>
      </w:tr>
      <w:tr w:rsidR="006A0AF1" w14:paraId="4BA42CD0" w14:textId="77777777">
        <w:tc>
          <w:tcPr>
            <w:tcW w:w="2160" w:type="dxa"/>
            <w:gridSpan w:val="2"/>
          </w:tcPr>
          <w:p w14:paraId="7F937B88" w14:textId="77777777" w:rsidR="006A0AF1" w:rsidRDefault="00000000">
            <w:r>
              <w:t>Static IP 32</w:t>
            </w:r>
          </w:p>
        </w:tc>
        <w:tc>
          <w:tcPr>
            <w:tcW w:w="2160" w:type="dxa"/>
            <w:gridSpan w:val="2"/>
          </w:tcPr>
          <w:p w14:paraId="57F7181A" w14:textId="77777777" w:rsidR="006A0AF1" w:rsidRDefault="00000000">
            <w:r>
              <w:t>32</w:t>
            </w:r>
          </w:p>
        </w:tc>
        <w:tc>
          <w:tcPr>
            <w:tcW w:w="2160" w:type="dxa"/>
            <w:gridSpan w:val="2"/>
          </w:tcPr>
          <w:p w14:paraId="3D64757D" w14:textId="77777777" w:rsidR="006A0AF1" w:rsidRDefault="00000000">
            <w:r>
              <w:t>0</w:t>
            </w:r>
          </w:p>
        </w:tc>
        <w:tc>
          <w:tcPr>
            <w:tcW w:w="2160" w:type="dxa"/>
            <w:gridSpan w:val="2"/>
          </w:tcPr>
          <w:p w14:paraId="51FC004B" w14:textId="77777777" w:rsidR="006A0AF1" w:rsidRDefault="00000000">
            <w:r>
              <w:t>                    3,200</w:t>
            </w:r>
          </w:p>
        </w:tc>
      </w:tr>
      <w:tr w:rsidR="006A0AF1" w14:paraId="1E4E9101" w14:textId="77777777">
        <w:tc>
          <w:tcPr>
            <w:tcW w:w="2160" w:type="dxa"/>
            <w:gridSpan w:val="2"/>
          </w:tcPr>
          <w:p w14:paraId="74581328" w14:textId="77777777" w:rsidR="006A0AF1" w:rsidRDefault="00000000">
            <w:r>
              <w:t>Static IP 64</w:t>
            </w:r>
          </w:p>
        </w:tc>
        <w:tc>
          <w:tcPr>
            <w:tcW w:w="2160" w:type="dxa"/>
            <w:gridSpan w:val="2"/>
          </w:tcPr>
          <w:p w14:paraId="71E3DF70" w14:textId="77777777" w:rsidR="006A0AF1" w:rsidRDefault="00000000">
            <w:r>
              <w:t>64</w:t>
            </w:r>
          </w:p>
        </w:tc>
        <w:tc>
          <w:tcPr>
            <w:tcW w:w="2160" w:type="dxa"/>
            <w:gridSpan w:val="2"/>
          </w:tcPr>
          <w:p w14:paraId="4DFFB9E8" w14:textId="77777777" w:rsidR="006A0AF1" w:rsidRDefault="00000000">
            <w:r>
              <w:t>0</w:t>
            </w:r>
          </w:p>
        </w:tc>
        <w:tc>
          <w:tcPr>
            <w:tcW w:w="2160" w:type="dxa"/>
            <w:gridSpan w:val="2"/>
          </w:tcPr>
          <w:p w14:paraId="668BDA9C" w14:textId="77777777" w:rsidR="006A0AF1" w:rsidRDefault="00000000">
            <w:r>
              <w:t>                    6,400</w:t>
            </w:r>
          </w:p>
        </w:tc>
      </w:tr>
      <w:tr w:rsidR="006A0AF1" w14:paraId="4239E5B8" w14:textId="77777777">
        <w:tc>
          <w:tcPr>
            <w:tcW w:w="2160" w:type="dxa"/>
            <w:gridSpan w:val="2"/>
          </w:tcPr>
          <w:p w14:paraId="471D9048" w14:textId="77777777" w:rsidR="006A0AF1" w:rsidRDefault="00000000">
            <w:r>
              <w:t>Static IP 128</w:t>
            </w:r>
          </w:p>
        </w:tc>
        <w:tc>
          <w:tcPr>
            <w:tcW w:w="2160" w:type="dxa"/>
            <w:gridSpan w:val="2"/>
          </w:tcPr>
          <w:p w14:paraId="5434E77B" w14:textId="77777777" w:rsidR="006A0AF1" w:rsidRDefault="00000000">
            <w:r>
              <w:t>128</w:t>
            </w:r>
          </w:p>
        </w:tc>
        <w:tc>
          <w:tcPr>
            <w:tcW w:w="2160" w:type="dxa"/>
            <w:gridSpan w:val="2"/>
          </w:tcPr>
          <w:p w14:paraId="0CA144E9" w14:textId="77777777" w:rsidR="006A0AF1" w:rsidRDefault="00000000">
            <w:r>
              <w:t>0</w:t>
            </w:r>
          </w:p>
        </w:tc>
        <w:tc>
          <w:tcPr>
            <w:tcW w:w="2160" w:type="dxa"/>
            <w:gridSpan w:val="2"/>
          </w:tcPr>
          <w:p w14:paraId="21DD4F5A" w14:textId="77777777" w:rsidR="006A0AF1" w:rsidRDefault="00000000">
            <w:r>
              <w:t>                 12,800</w:t>
            </w:r>
          </w:p>
        </w:tc>
      </w:tr>
      <w:tr w:rsidR="006A0AF1" w14:paraId="6144778E" w14:textId="77777777">
        <w:tc>
          <w:tcPr>
            <w:tcW w:w="2160" w:type="dxa"/>
            <w:gridSpan w:val="2"/>
          </w:tcPr>
          <w:p w14:paraId="422E9C42" w14:textId="77777777" w:rsidR="006A0AF1" w:rsidRDefault="00000000">
            <w:r>
              <w:t>Static IP 256</w:t>
            </w:r>
          </w:p>
        </w:tc>
        <w:tc>
          <w:tcPr>
            <w:tcW w:w="2160" w:type="dxa"/>
            <w:gridSpan w:val="2"/>
          </w:tcPr>
          <w:p w14:paraId="112D76B5" w14:textId="77777777" w:rsidR="006A0AF1" w:rsidRDefault="00000000">
            <w:r>
              <w:t>256</w:t>
            </w:r>
          </w:p>
        </w:tc>
        <w:tc>
          <w:tcPr>
            <w:tcW w:w="2160" w:type="dxa"/>
            <w:gridSpan w:val="2"/>
          </w:tcPr>
          <w:p w14:paraId="182FB25B" w14:textId="77777777" w:rsidR="006A0AF1" w:rsidRDefault="00000000">
            <w:r>
              <w:t>0</w:t>
            </w:r>
          </w:p>
        </w:tc>
        <w:tc>
          <w:tcPr>
            <w:tcW w:w="2160" w:type="dxa"/>
            <w:gridSpan w:val="2"/>
          </w:tcPr>
          <w:p w14:paraId="78DA142A" w14:textId="77777777" w:rsidR="006A0AF1" w:rsidRDefault="00000000">
            <w:r>
              <w:t>                 25,600</w:t>
            </w:r>
          </w:p>
        </w:tc>
      </w:tr>
      <w:tr w:rsidR="006A0AF1" w14:paraId="03F60E19" w14:textId="77777777">
        <w:tc>
          <w:tcPr>
            <w:tcW w:w="2160" w:type="dxa"/>
            <w:gridSpan w:val="2"/>
          </w:tcPr>
          <w:p w14:paraId="1AAB7CCC" w14:textId="77777777" w:rsidR="006A0AF1" w:rsidRDefault="00000000">
            <w:r>
              <w:t>Static IP 512</w:t>
            </w:r>
          </w:p>
        </w:tc>
        <w:tc>
          <w:tcPr>
            <w:tcW w:w="2160" w:type="dxa"/>
            <w:gridSpan w:val="2"/>
          </w:tcPr>
          <w:p w14:paraId="3FDF5B67" w14:textId="77777777" w:rsidR="006A0AF1" w:rsidRDefault="00000000">
            <w:r>
              <w:t>512</w:t>
            </w:r>
          </w:p>
        </w:tc>
        <w:tc>
          <w:tcPr>
            <w:tcW w:w="2160" w:type="dxa"/>
            <w:gridSpan w:val="2"/>
          </w:tcPr>
          <w:p w14:paraId="76C24838" w14:textId="77777777" w:rsidR="006A0AF1" w:rsidRDefault="00000000">
            <w:r>
              <w:t>0</w:t>
            </w:r>
          </w:p>
        </w:tc>
        <w:tc>
          <w:tcPr>
            <w:tcW w:w="2160" w:type="dxa"/>
            <w:gridSpan w:val="2"/>
          </w:tcPr>
          <w:p w14:paraId="16598954" w14:textId="77777777" w:rsidR="006A0AF1" w:rsidRDefault="00000000">
            <w:r>
              <w:t>                 51,200</w:t>
            </w:r>
          </w:p>
        </w:tc>
      </w:tr>
      <w:tr w:rsidR="006A0AF1" w14:paraId="05033B48" w14:textId="77777777">
        <w:tc>
          <w:tcPr>
            <w:tcW w:w="2160" w:type="dxa"/>
            <w:gridSpan w:val="2"/>
          </w:tcPr>
          <w:p w14:paraId="11877980" w14:textId="77777777" w:rsidR="006A0AF1" w:rsidRDefault="00000000">
            <w:r>
              <w:t>Static IP 1024</w:t>
            </w:r>
          </w:p>
        </w:tc>
        <w:tc>
          <w:tcPr>
            <w:tcW w:w="2160" w:type="dxa"/>
            <w:gridSpan w:val="2"/>
          </w:tcPr>
          <w:p w14:paraId="154CE19E" w14:textId="77777777" w:rsidR="006A0AF1" w:rsidRDefault="00000000">
            <w:r>
              <w:t>1024</w:t>
            </w:r>
          </w:p>
        </w:tc>
        <w:tc>
          <w:tcPr>
            <w:tcW w:w="2160" w:type="dxa"/>
            <w:gridSpan w:val="2"/>
          </w:tcPr>
          <w:p w14:paraId="41783421" w14:textId="77777777" w:rsidR="006A0AF1" w:rsidRDefault="00000000">
            <w:r>
              <w:t>0</w:t>
            </w:r>
          </w:p>
        </w:tc>
        <w:tc>
          <w:tcPr>
            <w:tcW w:w="2160" w:type="dxa"/>
            <w:gridSpan w:val="2"/>
          </w:tcPr>
          <w:p w14:paraId="3B74A5A3" w14:textId="77777777" w:rsidR="006A0AF1" w:rsidRDefault="00000000">
            <w:r>
              <w:t>               102,400</w:t>
            </w:r>
            <w:r>
              <w:br/>
            </w:r>
          </w:p>
        </w:tc>
      </w:tr>
    </w:tbl>
    <w:p w14:paraId="6805DD32" w14:textId="77777777" w:rsidR="006A0AF1" w:rsidRDefault="00000000">
      <w:r>
        <w:t>---</w:t>
      </w:r>
    </w:p>
    <w:p w14:paraId="4403AF2A" w14:textId="77777777" w:rsidR="006A0AF1" w:rsidRDefault="00000000">
      <w:r>
        <w:t>الأسئلة الشائعة</w:t>
      </w:r>
    </w:p>
    <w:p w14:paraId="5C63BC97" w14:textId="77777777" w:rsidR="006A0AF1" w:rsidRDefault="00000000">
      <w:r>
        <w:t>ما هي خدمة الربط المخصص للإنترنت – (شامل)؟</w:t>
      </w:r>
    </w:p>
    <w:p w14:paraId="7946E0FE" w14:textId="77777777" w:rsidR="006A0AF1" w:rsidRDefault="00000000">
      <w:r>
        <w:t>خط إنترنت بجودة مضمونة وثبات مستمر طوال الوقت، كما يمكن لهذه الخدمة أن تنمو مع نمو أعمالك.</w:t>
      </w:r>
    </w:p>
    <w:p w14:paraId="2F325EF2" w14:textId="77777777" w:rsidR="006A0AF1" w:rsidRDefault="006A0AF1"/>
    <w:p w14:paraId="3A712854" w14:textId="77777777" w:rsidR="006A0AF1" w:rsidRDefault="00000000">
      <w:r>
        <w:t>ما هو الفرق بين خدمة DIAS وخدمة DIA Access &amp; Internet ؟</w:t>
      </w:r>
    </w:p>
    <w:p w14:paraId="2225041F" w14:textId="77777777" w:rsidR="006A0AF1" w:rsidRDefault="00000000">
      <w:r>
        <w:t>الفرق موضح في الجدول أدناه</w:t>
      </w:r>
    </w:p>
    <w:p w14:paraId="011BD86E" w14:textId="77777777" w:rsidR="006A0AF1" w:rsidRDefault="006A0AF1"/>
    <w:p w14:paraId="244AAC29" w14:textId="77777777" w:rsidR="006A0AF1" w:rsidRDefault="00000000">
      <w:r>
        <w:t>ما هي الخدمات التي تضاف على DIAS؟</w:t>
      </w:r>
    </w:p>
    <w:p w14:paraId="5FBB5D36" w14:textId="77777777" w:rsidR="006A0AF1" w:rsidRDefault="00000000">
      <w:r>
        <w:t>توفير عناوين IP.</w:t>
      </w:r>
    </w:p>
    <w:p w14:paraId="31F3CE6D" w14:textId="77777777" w:rsidR="006A0AF1" w:rsidRDefault="00000000">
      <w:r>
        <w:t>إدارة أجهزة الراوتر.</w:t>
      </w:r>
    </w:p>
    <w:p w14:paraId="7142F9BF" w14:textId="77777777" w:rsidR="006A0AF1" w:rsidRDefault="00000000">
      <w:r>
        <w:t>حماية حجب الخدمة.</w:t>
      </w:r>
    </w:p>
    <w:p w14:paraId="3173FF89" w14:textId="77777777" w:rsidR="006A0AF1" w:rsidRDefault="00000000">
      <w:r>
        <w:t>خدمة حدث عمل 1 ميجابت/ثانية الى 10جيجابت/ثانية.</w:t>
      </w:r>
    </w:p>
    <w:p w14:paraId="4A1EFADE" w14:textId="77777777" w:rsidR="006A0AF1" w:rsidRDefault="006A0AF1"/>
    <w:p w14:paraId="218AF729" w14:textId="77777777" w:rsidR="006A0AF1" w:rsidRDefault="00000000">
      <w:r>
        <w:t>ما هي خيارات الوسائط الناقلة المختلفة المتاحة لعملاء اتصال البيانات؟</w:t>
      </w:r>
    </w:p>
    <w:p w14:paraId="6B389192" w14:textId="77777777" w:rsidR="006A0AF1" w:rsidRDefault="00000000">
      <w:r>
        <w:t>ملاحظة: يعتمد توافر أي وسائط وصول بشكل اساسي على مسح الجدوى.</w:t>
      </w:r>
    </w:p>
    <w:p w14:paraId="74357849" w14:textId="77777777" w:rsidR="006A0AF1" w:rsidRDefault="006A0AF1"/>
    <w:p w14:paraId="42547817" w14:textId="77777777" w:rsidR="006A0AF1" w:rsidRDefault="00000000">
      <w:r>
        <w:t>ماهي التفاصيل لخدمات القيمة المضافة الأكثر استخداما مع الاتصال بالبيانات؟</w:t>
      </w:r>
    </w:p>
    <w:p w14:paraId="3D8FCFAA" w14:textId="77777777" w:rsidR="006A0AF1" w:rsidRDefault="006A0AF1"/>
    <w:p w14:paraId="511E8745" w14:textId="77777777" w:rsidR="006A0AF1" w:rsidRDefault="006A0AF1"/>
    <w:p w14:paraId="1B384C18" w14:textId="77777777" w:rsidR="006A0AF1" w:rsidRDefault="00000000">
      <w:r>
        <w:t>يمكنكم الاطلاع أدناه على الإرشادات الخاصة ب سعودي نت وأول نت مما يساعد في توضيح المواقف التي ينبغي فيها عرض أي مزود لخدمات الانترنت:</w:t>
      </w:r>
    </w:p>
    <w:p w14:paraId="59CBE904" w14:textId="77777777" w:rsidR="006A0AF1" w:rsidRDefault="006A0AF1"/>
    <w:p w14:paraId="7EB73669" w14:textId="77777777" w:rsidR="006A0AF1" w:rsidRDefault="006A0AF1"/>
    <w:p w14:paraId="55AF52EE" w14:textId="77777777" w:rsidR="006A0AF1" w:rsidRDefault="006A0AF1"/>
    <w:p w14:paraId="420D46CF" w14:textId="77777777" w:rsidR="006A0AF1" w:rsidRDefault="00000000">
      <w:r>
        <w:t>ماهي الرسوم المترتبة على نقل الخدمة من حساب لحساب اخر؟</w:t>
      </w:r>
    </w:p>
    <w:p w14:paraId="12623E95" w14:textId="77777777" w:rsidR="006A0AF1" w:rsidRDefault="00000000">
      <w:r>
        <w:t>500 ريال سعودي.</w:t>
      </w:r>
    </w:p>
    <w:p w14:paraId="5E078343" w14:textId="77777777" w:rsidR="006A0AF1" w:rsidRDefault="006A0AF1"/>
    <w:p w14:paraId="614396D3" w14:textId="77777777" w:rsidR="006A0AF1" w:rsidRDefault="00000000">
      <w:r>
        <w:t>ماهي الرسوم المترتبة على الإيقاف المؤقت؟</w:t>
      </w:r>
    </w:p>
    <w:p w14:paraId="78FE15A9" w14:textId="77777777" w:rsidR="006A0AF1" w:rsidRDefault="00000000">
      <w:r>
        <w:t>المدة القصوى لفصل الدوائر المؤقت 3 أشهر فقط حسب التالي:</w:t>
      </w:r>
    </w:p>
    <w:p w14:paraId="4691DBA5" w14:textId="77777777" w:rsidR="006A0AF1" w:rsidRDefault="00000000">
      <w:r>
        <w:lastRenderedPageBreak/>
        <w:t>سيكون الشهر الأول مجانيا إلا إذا تم تركيب الخدمة باستخدام تقنية الميكروويف، حيث سيتم احتساب 1277 ريال سعودي لكل دائرة لعرض النطاق الترددي 100 ميجابت في الثانية وأقل، و 2,322 ريال سعودي للسرعات التي تزيد عن 100 ميجابت في الثانية.</w:t>
      </w:r>
    </w:p>
    <w:p w14:paraId="64A42E51" w14:textId="77777777" w:rsidR="006A0AF1" w:rsidRDefault="00000000">
      <w:r>
        <w:t>سيكون الشهران الثاني والثالث 50٪ من الرسوم الشهرية المتكررة (MRC بعد الخصم) بالإضافة إلى رسوم الميكروويف.</w:t>
      </w:r>
    </w:p>
    <w:p w14:paraId="0991D06A" w14:textId="77777777" w:rsidR="006A0AF1" w:rsidRDefault="00000000">
      <w:r>
        <w:t>بعد 3 أشهر، سيعود MRC إلى السعر الأساسي.</w:t>
      </w:r>
    </w:p>
    <w:p w14:paraId="39F53711" w14:textId="77777777" w:rsidR="006A0AF1" w:rsidRDefault="006A0AF1"/>
    <w:p w14:paraId="0F4E68BC" w14:textId="77777777" w:rsidR="006A0AF1" w:rsidRDefault="00000000">
      <w:r>
        <w:t>- الاشتراكات الجديدة على IPv4 سيكون لها عناوين IP مجانا بناء على قواعد العمل أدناه:</w:t>
      </w:r>
    </w:p>
    <w:p w14:paraId="4E14BACE" w14:textId="77777777" w:rsidR="006A0AF1" w:rsidRDefault="006A0AF1"/>
    <w:p w14:paraId="0C4F47C2" w14:textId="77777777" w:rsidR="006A0AF1" w:rsidRDefault="006A0AF1"/>
    <w:p w14:paraId="58808590" w14:textId="77777777" w:rsidR="006A0AF1" w:rsidRDefault="00000000">
      <w:r>
        <w:t>رسوم إضافية مقابل IP (يتم توفيرها بناء على طلب العميل):</w:t>
      </w:r>
    </w:p>
    <w:p w14:paraId="5590C5F8" w14:textId="77777777" w:rsidR="006A0AF1" w:rsidRDefault="006A0AF1"/>
    <w:p w14:paraId="2E07A113" w14:textId="77777777" w:rsidR="006A0AF1" w:rsidRDefault="006A0AF1"/>
    <w:p w14:paraId="75BB118B" w14:textId="77777777" w:rsidR="006A0AF1" w:rsidRDefault="006A0AF1"/>
    <w:p w14:paraId="249CF1D1" w14:textId="77777777" w:rsidR="006A0AF1" w:rsidRDefault="00000000">
      <w:r>
        <w:t>- الاشتراكات الجديدة على IPv6 سيكون لها عناوين IP مجانا بناء على قواعد العمل أدناه:</w:t>
      </w:r>
    </w:p>
    <w:p w14:paraId="33F59D31" w14:textId="77777777" w:rsidR="006A0AF1" w:rsidRDefault="00000000">
      <w:r>
        <w:t>/56 مخصصة لقطاع الشركات المتوسطة والصغيرة.</w:t>
      </w:r>
    </w:p>
    <w:p w14:paraId="709C3877" w14:textId="77777777" w:rsidR="006A0AF1" w:rsidRDefault="00000000">
      <w:r>
        <w:t>/52 و 48/ مخصصة لقطاع الشركات الكبرى.</w:t>
      </w:r>
    </w:p>
    <w:p w14:paraId="342F1B00" w14:textId="77777777" w:rsidR="006A0AF1" w:rsidRDefault="006A0AF1"/>
    <w:p w14:paraId="0E2BACE3" w14:textId="77777777" w:rsidR="006A0AF1" w:rsidRDefault="00000000">
      <w:r>
        <w:t>ماهي رسوم نقل الدائرة من موقع الي موقع اخر؟</w:t>
      </w:r>
    </w:p>
    <w:p w14:paraId="3C944ACB" w14:textId="77777777" w:rsidR="006A0AF1" w:rsidRDefault="00000000">
      <w:r>
        <w:t>بخصم 50% من رسوم التاسيس .</w:t>
      </w:r>
    </w:p>
    <w:p w14:paraId="20062EC8" w14:textId="77777777" w:rsidR="006A0AF1" w:rsidRDefault="006A0AF1"/>
    <w:tbl>
      <w:tblPr>
        <w:tblStyle w:val="TableGrid"/>
        <w:tblW w:w="0" w:type="auto"/>
        <w:tblLook w:val="04A0" w:firstRow="1" w:lastRow="0" w:firstColumn="1" w:lastColumn="0" w:noHBand="0" w:noVBand="1"/>
      </w:tblPr>
      <w:tblGrid>
        <w:gridCol w:w="1440"/>
        <w:gridCol w:w="720"/>
        <w:gridCol w:w="720"/>
        <w:gridCol w:w="1440"/>
        <w:gridCol w:w="1440"/>
        <w:gridCol w:w="720"/>
        <w:gridCol w:w="720"/>
        <w:gridCol w:w="1440"/>
      </w:tblGrid>
      <w:tr w:rsidR="006A0AF1" w14:paraId="2A7944FF" w14:textId="77777777">
        <w:tc>
          <w:tcPr>
            <w:tcW w:w="4320" w:type="dxa"/>
            <w:gridSpan w:val="4"/>
          </w:tcPr>
          <w:p w14:paraId="283D6AC0" w14:textId="77777777" w:rsidR="006A0AF1" w:rsidRDefault="00000000">
            <w:r>
              <w:t>DIA Access &amp; Internet</w:t>
            </w:r>
          </w:p>
        </w:tc>
        <w:tc>
          <w:tcPr>
            <w:tcW w:w="4320" w:type="dxa"/>
            <w:gridSpan w:val="4"/>
          </w:tcPr>
          <w:p w14:paraId="57351526" w14:textId="77777777" w:rsidR="006A0AF1" w:rsidRDefault="00000000">
            <w:r>
              <w:t>DIA Shamel (DIAS)</w:t>
            </w:r>
          </w:p>
        </w:tc>
      </w:tr>
      <w:tr w:rsidR="006A0AF1" w14:paraId="0D4CD4BA" w14:textId="77777777">
        <w:tc>
          <w:tcPr>
            <w:tcW w:w="4320" w:type="dxa"/>
            <w:gridSpan w:val="4"/>
          </w:tcPr>
          <w:p w14:paraId="0958BD96" w14:textId="77777777" w:rsidR="006A0AF1" w:rsidRDefault="00000000">
            <w:r>
              <w:t>فاتورتان (واحدة للوصول والأخرى للإنترنت)</w:t>
            </w:r>
          </w:p>
        </w:tc>
        <w:tc>
          <w:tcPr>
            <w:tcW w:w="4320" w:type="dxa"/>
            <w:gridSpan w:val="4"/>
          </w:tcPr>
          <w:p w14:paraId="2C6DD9E4" w14:textId="77777777" w:rsidR="006A0AF1" w:rsidRDefault="00000000">
            <w:r>
              <w:t>الفواتير الموحدة (فاتورة واحدة)</w:t>
            </w:r>
          </w:p>
        </w:tc>
      </w:tr>
      <w:tr w:rsidR="006A0AF1" w14:paraId="34FF668F" w14:textId="77777777">
        <w:tc>
          <w:tcPr>
            <w:tcW w:w="4320" w:type="dxa"/>
            <w:gridSpan w:val="4"/>
          </w:tcPr>
          <w:p w14:paraId="57898F54" w14:textId="77777777" w:rsidR="006A0AF1" w:rsidRDefault="00000000">
            <w:r>
              <w:t>بدءًا من 64 كيلوبت في الثانية وحتى 10 جيجابت في الثانية وهناك سرعات اضافيه متوفرة في هذا العرض</w:t>
            </w:r>
            <w:r>
              <w:br/>
              <w:t>مثال: 3/7/9/11/14 ميجابت في الثانية 1.5 / 2.5 / 3.5 جيجابت في الثانية</w:t>
            </w:r>
          </w:p>
        </w:tc>
        <w:tc>
          <w:tcPr>
            <w:tcW w:w="4320" w:type="dxa"/>
            <w:gridSpan w:val="4"/>
          </w:tcPr>
          <w:p w14:paraId="534C665A" w14:textId="77777777" w:rsidR="006A0AF1" w:rsidRDefault="00000000">
            <w:r>
              <w:t>بدءًا من 1 ميجابت في الثانية حتى 10 جيجابت في الثانية</w:t>
            </w:r>
          </w:p>
        </w:tc>
      </w:tr>
      <w:tr w:rsidR="006A0AF1" w14:paraId="07ACAFC1" w14:textId="77777777">
        <w:tc>
          <w:tcPr>
            <w:tcW w:w="4320" w:type="dxa"/>
            <w:gridSpan w:val="4"/>
          </w:tcPr>
          <w:p w14:paraId="450E49F3" w14:textId="77777777" w:rsidR="006A0AF1" w:rsidRDefault="00000000">
            <w:r>
              <w:t>​</w:t>
            </w:r>
          </w:p>
        </w:tc>
        <w:tc>
          <w:tcPr>
            <w:tcW w:w="4320" w:type="dxa"/>
            <w:gridSpan w:val="4"/>
          </w:tcPr>
          <w:p w14:paraId="5037CC7D" w14:textId="77777777" w:rsidR="006A0AF1" w:rsidRDefault="00000000">
            <w:r>
              <w:t>سعر القائمة أقل من DIA Access &amp; Internet</w:t>
            </w:r>
          </w:p>
        </w:tc>
      </w:tr>
      <w:tr w:rsidR="006A0AF1" w14:paraId="3CD06DCC" w14:textId="77777777">
        <w:tc>
          <w:tcPr>
            <w:tcW w:w="4320" w:type="dxa"/>
            <w:gridSpan w:val="4"/>
          </w:tcPr>
          <w:p w14:paraId="06DF3883" w14:textId="77777777" w:rsidR="006A0AF1" w:rsidRDefault="00000000">
            <w:r>
              <w:t>الوسائط الناقلة</w:t>
            </w:r>
          </w:p>
        </w:tc>
        <w:tc>
          <w:tcPr>
            <w:tcW w:w="4320" w:type="dxa"/>
            <w:gridSpan w:val="4"/>
          </w:tcPr>
          <w:p w14:paraId="3C87B250" w14:textId="77777777" w:rsidR="006A0AF1" w:rsidRDefault="00000000">
            <w:r>
              <w:t>السرعات</w:t>
            </w:r>
          </w:p>
        </w:tc>
      </w:tr>
      <w:tr w:rsidR="006A0AF1" w14:paraId="34555468" w14:textId="77777777">
        <w:tc>
          <w:tcPr>
            <w:tcW w:w="4320" w:type="dxa"/>
            <w:gridSpan w:val="4"/>
          </w:tcPr>
          <w:p w14:paraId="2310F092" w14:textId="77777777" w:rsidR="006A0AF1" w:rsidRDefault="00000000">
            <w:r>
              <w:t>الياف ضوئية</w:t>
            </w:r>
          </w:p>
        </w:tc>
        <w:tc>
          <w:tcPr>
            <w:tcW w:w="4320" w:type="dxa"/>
            <w:gridSpan w:val="4"/>
          </w:tcPr>
          <w:p w14:paraId="5BE9D320" w14:textId="77777777" w:rsidR="006A0AF1" w:rsidRDefault="00000000">
            <w:r>
              <w:t>حتى 10 جيجابت في الثانية</w:t>
            </w:r>
          </w:p>
        </w:tc>
      </w:tr>
      <w:tr w:rsidR="006A0AF1" w14:paraId="7742E76A" w14:textId="77777777">
        <w:tc>
          <w:tcPr>
            <w:tcW w:w="4320" w:type="dxa"/>
            <w:gridSpan w:val="4"/>
          </w:tcPr>
          <w:p w14:paraId="4893F532" w14:textId="77777777" w:rsidR="006A0AF1" w:rsidRDefault="00000000">
            <w:r>
              <w:t>مايكرويف نقطة لنقطة</w:t>
            </w:r>
          </w:p>
        </w:tc>
        <w:tc>
          <w:tcPr>
            <w:tcW w:w="4320" w:type="dxa"/>
            <w:gridSpan w:val="4"/>
          </w:tcPr>
          <w:p w14:paraId="6F3249B7" w14:textId="77777777" w:rsidR="006A0AF1" w:rsidRDefault="00000000">
            <w:r>
              <w:t>حتى 1 جيجابت في الثانية</w:t>
            </w:r>
          </w:p>
        </w:tc>
      </w:tr>
      <w:tr w:rsidR="006A0AF1" w14:paraId="1AB5A01D" w14:textId="77777777">
        <w:tc>
          <w:tcPr>
            <w:tcW w:w="4320" w:type="dxa"/>
            <w:gridSpan w:val="4"/>
          </w:tcPr>
          <w:p w14:paraId="5CB4C9F6" w14:textId="77777777" w:rsidR="006A0AF1" w:rsidRDefault="00000000">
            <w:r>
              <w:t>نحاس</w:t>
            </w:r>
          </w:p>
        </w:tc>
        <w:tc>
          <w:tcPr>
            <w:tcW w:w="4320" w:type="dxa"/>
            <w:gridSpan w:val="4"/>
          </w:tcPr>
          <w:p w14:paraId="1EB4D755" w14:textId="77777777" w:rsidR="006A0AF1" w:rsidRDefault="00000000">
            <w:r>
              <w:t>حتى 20 ميقابت في الثانية</w:t>
            </w:r>
          </w:p>
        </w:tc>
      </w:tr>
      <w:tr w:rsidR="006A0AF1" w14:paraId="4685BA34" w14:textId="77777777">
        <w:tc>
          <w:tcPr>
            <w:tcW w:w="2880" w:type="dxa"/>
            <w:gridSpan w:val="3"/>
          </w:tcPr>
          <w:p w14:paraId="44CC2FE8" w14:textId="77777777" w:rsidR="006A0AF1" w:rsidRDefault="00000000">
            <w:r>
              <w:t>إدارة الراوتر</w:t>
            </w:r>
          </w:p>
        </w:tc>
        <w:tc>
          <w:tcPr>
            <w:tcW w:w="2880" w:type="dxa"/>
            <w:gridSpan w:val="2"/>
          </w:tcPr>
          <w:p w14:paraId="6856BA09" w14:textId="77777777" w:rsidR="006A0AF1" w:rsidRDefault="00000000">
            <w:r>
              <w:t xml:space="preserve">عبر خدماتنا لإدارة أجهزة الراوتر بهدف مساعدة الشركات والحكومات </w:t>
            </w:r>
            <w:r>
              <w:lastRenderedPageBreak/>
              <w:t>ومراكز البيانات.</w:t>
            </w:r>
            <w:r>
              <w:br/>
              <w:t> </w:t>
            </w:r>
          </w:p>
        </w:tc>
        <w:tc>
          <w:tcPr>
            <w:tcW w:w="2880" w:type="dxa"/>
            <w:gridSpan w:val="3"/>
          </w:tcPr>
          <w:p w14:paraId="622BD48B" w14:textId="77777777" w:rsidR="006A0AF1" w:rsidRDefault="00000000">
            <w:r>
              <w:lastRenderedPageBreak/>
              <w:t xml:space="preserve">·       إتاحة الرقابة والإدارة </w:t>
            </w:r>
            <w:r>
              <w:lastRenderedPageBreak/>
              <w:t>الاستباقيتين المستمرتين من مركز عمليات الشبكة لدينا</w:t>
            </w:r>
            <w:r>
              <w:br/>
              <w:t>·       مراقبة أجهزة التوجيه وتشخيصها عن بُعد</w:t>
            </w:r>
            <w:r>
              <w:br/>
              <w:t>·       دعم على مدار الساعة من فنيين ومتخصصين في موقع العميل</w:t>
            </w:r>
            <w:r>
              <w:br/>
              <w:t>·       استبدال الأجهزة المعطلة في مقر العميل</w:t>
            </w:r>
            <w:r>
              <w:br/>
              <w:t>·       خدمة شاملة من البداية إلى النهاية لجميع عمليات تصميم الشبكات وترقيتها ونقلها</w:t>
            </w:r>
          </w:p>
        </w:tc>
      </w:tr>
      <w:tr w:rsidR="006A0AF1" w14:paraId="3BF3D6A7" w14:textId="77777777">
        <w:tc>
          <w:tcPr>
            <w:tcW w:w="2880" w:type="dxa"/>
            <w:gridSpan w:val="3"/>
          </w:tcPr>
          <w:p w14:paraId="13453156" w14:textId="77777777" w:rsidR="006A0AF1" w:rsidRDefault="00000000">
            <w:r>
              <w:lastRenderedPageBreak/>
              <w:t>الواي فاي المدار</w:t>
            </w:r>
          </w:p>
        </w:tc>
        <w:tc>
          <w:tcPr>
            <w:tcW w:w="2880" w:type="dxa"/>
            <w:gridSpan w:val="2"/>
          </w:tcPr>
          <w:p w14:paraId="60827EEA" w14:textId="77777777" w:rsidR="006A0AF1" w:rsidRDefault="00000000">
            <w:r>
              <w:t>تتيح الخدمة إمكانية بالوصول المرن والذكي عبر الإنترنت الهوائي لضيوفك وموظفيك.</w:t>
            </w:r>
            <w:r>
              <w:br/>
              <w:t> </w:t>
            </w:r>
          </w:p>
        </w:tc>
        <w:tc>
          <w:tcPr>
            <w:tcW w:w="2880" w:type="dxa"/>
            <w:gridSpan w:val="3"/>
          </w:tcPr>
          <w:p w14:paraId="094BCC93" w14:textId="77777777" w:rsidR="006A0AF1" w:rsidRDefault="00000000">
            <w:r>
              <w:t>·       إعطاء الأولوية لتطبيقات الأعمال الرئيسية ومراقبة الاستخدام، بما يمكنك من تتبع حركة العملاء واتخاذ قرارات تسويقية ذكية</w:t>
            </w:r>
            <w:r>
              <w:br/>
              <w:t>o      مثال: ما أكثر فئة استخدما ً لتطبيقات مقاطع الفيديو؟ الحجب أو الحد من مقاطع الفيديو لكل مستخدم.</w:t>
            </w:r>
            <w:r>
              <w:br/>
              <w:t>·       إدارة وتخصيص إعدادات تسجيل دخول ضيوفك إلى شبكة الواي فاي الخاصة بك إضافة صفحة البداية لتسجيل الدخول باستخدام شعارك وعالمتك التجارية</w:t>
            </w:r>
            <w:r>
              <w:br/>
              <w:t>o      مثال: تمكين تسجيل الدخول إلى الفيس بوك لتعزيز حضورك عبر وسائل التواصل الاجتماعي.</w:t>
            </w:r>
          </w:p>
        </w:tc>
      </w:tr>
      <w:tr w:rsidR="006A0AF1" w14:paraId="7E98BD47" w14:textId="77777777">
        <w:tc>
          <w:tcPr>
            <w:tcW w:w="2880" w:type="dxa"/>
            <w:gridSpan w:val="3"/>
          </w:tcPr>
          <w:p w14:paraId="147EA7CD" w14:textId="77777777" w:rsidR="006A0AF1" w:rsidRDefault="00000000">
            <w:r>
              <w:t>الحماية من هجمات حجب الخدمة</w:t>
            </w:r>
          </w:p>
        </w:tc>
        <w:tc>
          <w:tcPr>
            <w:tcW w:w="2880" w:type="dxa"/>
            <w:gridSpan w:val="2"/>
          </w:tcPr>
          <w:p w14:paraId="59F822DC" w14:textId="77777777" w:rsidR="006A0AF1" w:rsidRDefault="00000000">
            <w:r>
              <w:t>وسيلة فعّالة لوقف هجمات البيانات ذات السعة العالية والمسببة لازدحام شبكة العملاء</w:t>
            </w:r>
            <w:r>
              <w:br/>
              <w:t> </w:t>
            </w:r>
          </w:p>
        </w:tc>
        <w:tc>
          <w:tcPr>
            <w:tcW w:w="2880" w:type="dxa"/>
            <w:gridSpan w:val="3"/>
          </w:tcPr>
          <w:p w14:paraId="1F5E4564" w14:textId="77777777" w:rsidR="006A0AF1" w:rsidRDefault="00000000">
            <w:r>
              <w:t>·       توفير الحماية من هجمات حجب الخدمة DDoS للحفاظ على استمرارية أعمالك.</w:t>
            </w:r>
            <w:r>
              <w:br/>
              <w:t>·       منع مرور البيانات الضارة فقط دون إعاقة حركة البيانات المسموح بدخولها إلى الشبكة الخاصة بك</w:t>
            </w:r>
            <w:r>
              <w:br/>
              <w:t>·       مراقبة وحماية شبكة العملاء بشكل استباقي ضد هجمات حجب الخدمة DDoS</w:t>
            </w:r>
            <w:r>
              <w:br/>
              <w:t>·       حل قائم على الشبكة: ال حاجة لتجهيزات العملاء في الموقع. للعميل أن يختار وضع جهاز حماية له في مكان عمله مما يوفر حماية تكاملية من هجمات حجب الخدمة (DDoS)</w:t>
            </w:r>
            <w:r>
              <w:br/>
              <w:t>·       مراقبة 7/24 من قبل خبراء أمن المعلومات.</w:t>
            </w:r>
            <w:r>
              <w:br/>
              <w:t>·       تقديم التقارير على الإنترنت ومن خلال موقع آمن.</w:t>
            </w:r>
            <w:r>
              <w:br/>
              <w:t>·       إدارة الخدمات بشكل متكامل، من لحظة اكتشاف الهجوم لحين عودة الحركة إلى طبيعتها.</w:t>
            </w:r>
          </w:p>
        </w:tc>
      </w:tr>
      <w:tr w:rsidR="006A0AF1" w14:paraId="781B786C" w14:textId="77777777">
        <w:tc>
          <w:tcPr>
            <w:tcW w:w="2880" w:type="dxa"/>
            <w:gridSpan w:val="3"/>
          </w:tcPr>
          <w:p w14:paraId="44A25696" w14:textId="77777777" w:rsidR="006A0AF1" w:rsidRDefault="00000000">
            <w:r>
              <w:t>حلول مراكز البيانات</w:t>
            </w:r>
          </w:p>
        </w:tc>
        <w:tc>
          <w:tcPr>
            <w:tcW w:w="2880" w:type="dxa"/>
            <w:gridSpan w:val="2"/>
          </w:tcPr>
          <w:p w14:paraId="22E093D5" w14:textId="77777777" w:rsidR="006A0AF1" w:rsidRDefault="00000000">
            <w:r>
              <w:t>تتوفر عدة حلول وخدمات لمركز البيانات</w:t>
            </w:r>
          </w:p>
        </w:tc>
        <w:tc>
          <w:tcPr>
            <w:tcW w:w="2880" w:type="dxa"/>
            <w:gridSpan w:val="3"/>
          </w:tcPr>
          <w:p w14:paraId="1C9415F7" w14:textId="77777777" w:rsidR="006A0AF1" w:rsidRDefault="00000000">
            <w:r>
              <w:t> </w:t>
            </w:r>
          </w:p>
        </w:tc>
      </w:tr>
      <w:tr w:rsidR="006A0AF1" w14:paraId="283DEBD8" w14:textId="77777777">
        <w:tc>
          <w:tcPr>
            <w:tcW w:w="2160" w:type="dxa"/>
            <w:gridSpan w:val="2"/>
          </w:tcPr>
          <w:p w14:paraId="50E7C351" w14:textId="77777777" w:rsidR="006A0AF1" w:rsidRDefault="00000000">
            <w:r>
              <w:t>مزود الخدمة</w:t>
            </w:r>
          </w:p>
        </w:tc>
        <w:tc>
          <w:tcPr>
            <w:tcW w:w="2160" w:type="dxa"/>
            <w:gridSpan w:val="2"/>
          </w:tcPr>
          <w:p w14:paraId="663CCC78" w14:textId="77777777" w:rsidR="006A0AF1" w:rsidRDefault="00000000">
            <w:r>
              <w:t>التصنيف</w:t>
            </w:r>
          </w:p>
        </w:tc>
        <w:tc>
          <w:tcPr>
            <w:tcW w:w="2160" w:type="dxa"/>
            <w:gridSpan w:val="2"/>
          </w:tcPr>
          <w:p w14:paraId="457D13D3" w14:textId="77777777" w:rsidR="006A0AF1" w:rsidRDefault="00000000">
            <w:r>
              <w:t>نوع الأمر</w:t>
            </w:r>
          </w:p>
        </w:tc>
        <w:tc>
          <w:tcPr>
            <w:tcW w:w="2160" w:type="dxa"/>
            <w:gridSpan w:val="2"/>
          </w:tcPr>
          <w:p w14:paraId="6A6E65A2" w14:textId="77777777" w:rsidR="006A0AF1" w:rsidRDefault="00000000">
            <w:r>
              <w:t>حالة الدائرة</w:t>
            </w:r>
          </w:p>
        </w:tc>
      </w:tr>
      <w:tr w:rsidR="006A0AF1" w14:paraId="2F4C4838" w14:textId="77777777">
        <w:tc>
          <w:tcPr>
            <w:tcW w:w="2160" w:type="dxa"/>
            <w:gridSpan w:val="2"/>
          </w:tcPr>
          <w:p w14:paraId="6A8D77D6" w14:textId="77777777" w:rsidR="006A0AF1" w:rsidRDefault="00000000">
            <w:r>
              <w:lastRenderedPageBreak/>
              <w:t>سعودي نت</w:t>
            </w:r>
          </w:p>
        </w:tc>
        <w:tc>
          <w:tcPr>
            <w:tcW w:w="2160" w:type="dxa"/>
            <w:gridSpan w:val="2"/>
          </w:tcPr>
          <w:p w14:paraId="503B39B0" w14:textId="77777777" w:rsidR="006A0AF1" w:rsidRDefault="00000000">
            <w:r>
              <w:t>دائرة رئيسية</w:t>
            </w:r>
          </w:p>
        </w:tc>
        <w:tc>
          <w:tcPr>
            <w:tcW w:w="2160" w:type="dxa"/>
            <w:gridSpan w:val="2"/>
          </w:tcPr>
          <w:p w14:paraId="0B20F2D4" w14:textId="77777777" w:rsidR="006A0AF1" w:rsidRDefault="00000000">
            <w:r>
              <w:t>تأسيس جديد</w:t>
            </w:r>
          </w:p>
        </w:tc>
        <w:tc>
          <w:tcPr>
            <w:tcW w:w="2160" w:type="dxa"/>
            <w:gridSpan w:val="2"/>
          </w:tcPr>
          <w:p w14:paraId="0A1052FC" w14:textId="77777777" w:rsidR="006A0AF1" w:rsidRDefault="00000000">
            <w:r>
              <w:t>جديد</w:t>
            </w:r>
            <w:r>
              <w:br/>
            </w:r>
          </w:p>
        </w:tc>
      </w:tr>
      <w:tr w:rsidR="006A0AF1" w14:paraId="0521A6A8" w14:textId="77777777">
        <w:tc>
          <w:tcPr>
            <w:tcW w:w="2160" w:type="dxa"/>
            <w:gridSpan w:val="2"/>
          </w:tcPr>
          <w:p w14:paraId="1C7B4870" w14:textId="77777777" w:rsidR="006A0AF1" w:rsidRDefault="00000000">
            <w:r>
              <w:t>أول نت</w:t>
            </w:r>
          </w:p>
        </w:tc>
        <w:tc>
          <w:tcPr>
            <w:tcW w:w="2160" w:type="dxa"/>
            <w:gridSpan w:val="2"/>
          </w:tcPr>
          <w:p w14:paraId="4096BE17" w14:textId="77777777" w:rsidR="006A0AF1" w:rsidRDefault="00000000">
            <w:r>
              <w:t>دائرة احتياطية من مزود خدمة آخر</w:t>
            </w:r>
            <w:r>
              <w:br/>
              <w:t>الدائرة الأساسية من SaudiNet))</w:t>
            </w:r>
          </w:p>
        </w:tc>
        <w:tc>
          <w:tcPr>
            <w:tcW w:w="2160" w:type="dxa"/>
            <w:gridSpan w:val="2"/>
          </w:tcPr>
          <w:p w14:paraId="7207442E" w14:textId="77777777" w:rsidR="006A0AF1" w:rsidRDefault="00000000">
            <w:r>
              <w:t>تأسيس جديد</w:t>
            </w:r>
          </w:p>
        </w:tc>
        <w:tc>
          <w:tcPr>
            <w:tcW w:w="2160" w:type="dxa"/>
            <w:gridSpan w:val="2"/>
          </w:tcPr>
          <w:p w14:paraId="1BCF9206" w14:textId="77777777" w:rsidR="006A0AF1" w:rsidRDefault="00000000">
            <w:r>
              <w:t>جديد</w:t>
            </w:r>
          </w:p>
        </w:tc>
      </w:tr>
      <w:tr w:rsidR="006A0AF1" w14:paraId="7420B5AE" w14:textId="77777777">
        <w:tc>
          <w:tcPr>
            <w:tcW w:w="2160" w:type="dxa"/>
            <w:gridSpan w:val="2"/>
          </w:tcPr>
          <w:p w14:paraId="77033087" w14:textId="77777777" w:rsidR="006A0AF1" w:rsidRDefault="00000000">
            <w:r>
              <w:t>سعودي  نت</w:t>
            </w:r>
          </w:p>
        </w:tc>
        <w:tc>
          <w:tcPr>
            <w:tcW w:w="2160" w:type="dxa"/>
            <w:gridSpan w:val="2"/>
          </w:tcPr>
          <w:p w14:paraId="50699F68" w14:textId="77777777" w:rsidR="006A0AF1" w:rsidRDefault="00000000">
            <w:r>
              <w:t>دائرة احتياطية من مزود خدمة آخر</w:t>
            </w:r>
            <w:r>
              <w:br/>
              <w:t>الدائرة الأساسية من AwalNet ))</w:t>
            </w:r>
          </w:p>
        </w:tc>
        <w:tc>
          <w:tcPr>
            <w:tcW w:w="2160" w:type="dxa"/>
            <w:gridSpan w:val="2"/>
          </w:tcPr>
          <w:p w14:paraId="7F153610" w14:textId="77777777" w:rsidR="006A0AF1" w:rsidRDefault="00000000">
            <w:r>
              <w:t>تأسيس جديد</w:t>
            </w:r>
          </w:p>
        </w:tc>
        <w:tc>
          <w:tcPr>
            <w:tcW w:w="2160" w:type="dxa"/>
            <w:gridSpan w:val="2"/>
          </w:tcPr>
          <w:p w14:paraId="6BC8097B" w14:textId="77777777" w:rsidR="006A0AF1" w:rsidRDefault="00000000">
            <w:r>
              <w:t>جديد</w:t>
            </w:r>
            <w:r>
              <w:br/>
            </w:r>
          </w:p>
        </w:tc>
      </w:tr>
      <w:tr w:rsidR="006A0AF1" w14:paraId="1E8A9F7C" w14:textId="77777777">
        <w:tc>
          <w:tcPr>
            <w:tcW w:w="2160" w:type="dxa"/>
            <w:gridSpan w:val="2"/>
          </w:tcPr>
          <w:p w14:paraId="25E6DA1C" w14:textId="77777777" w:rsidR="006A0AF1" w:rsidRDefault="00000000">
            <w:r>
              <w:t>أول نت</w:t>
            </w:r>
          </w:p>
        </w:tc>
        <w:tc>
          <w:tcPr>
            <w:tcW w:w="2160" w:type="dxa"/>
            <w:gridSpan w:val="2"/>
          </w:tcPr>
          <w:p w14:paraId="244A2E6E" w14:textId="77777777" w:rsidR="006A0AF1" w:rsidRDefault="00000000">
            <w:r>
              <w:t>ترقية الباقة\تخفيض الباقة\تغيير موقع\تغيير تقنية الاتصال\ تجديد عقد</w:t>
            </w:r>
          </w:p>
        </w:tc>
        <w:tc>
          <w:tcPr>
            <w:tcW w:w="2160" w:type="dxa"/>
            <w:gridSpan w:val="2"/>
          </w:tcPr>
          <w:p w14:paraId="4CE3E5A9" w14:textId="77777777" w:rsidR="006A0AF1" w:rsidRDefault="00000000">
            <w:r>
              <w:t>تغيير</w:t>
            </w:r>
          </w:p>
        </w:tc>
        <w:tc>
          <w:tcPr>
            <w:tcW w:w="2160" w:type="dxa"/>
            <w:gridSpan w:val="2"/>
          </w:tcPr>
          <w:p w14:paraId="5DEE6AF8" w14:textId="77777777" w:rsidR="006A0AF1" w:rsidRDefault="00000000">
            <w:r>
              <w:t>حالية (أول نت)</w:t>
            </w:r>
          </w:p>
        </w:tc>
      </w:tr>
      <w:tr w:rsidR="006A0AF1" w14:paraId="059E965E" w14:textId="77777777">
        <w:tc>
          <w:tcPr>
            <w:tcW w:w="2160" w:type="dxa"/>
            <w:gridSpan w:val="2"/>
          </w:tcPr>
          <w:p w14:paraId="47152765" w14:textId="77777777" w:rsidR="006A0AF1" w:rsidRDefault="00000000">
            <w:r>
              <w:t>سعودي نت</w:t>
            </w:r>
          </w:p>
        </w:tc>
        <w:tc>
          <w:tcPr>
            <w:tcW w:w="2160" w:type="dxa"/>
            <w:gridSpan w:val="2"/>
          </w:tcPr>
          <w:p w14:paraId="1195353F" w14:textId="77777777" w:rsidR="006A0AF1" w:rsidRDefault="00000000">
            <w:r>
              <w:t>ترقية الباقة\تخفيض الباقة\تغيير موقع\تغيير تقنية الاتصال\ تجديد عقد</w:t>
            </w:r>
          </w:p>
        </w:tc>
        <w:tc>
          <w:tcPr>
            <w:tcW w:w="2160" w:type="dxa"/>
            <w:gridSpan w:val="2"/>
          </w:tcPr>
          <w:p w14:paraId="2428666A" w14:textId="77777777" w:rsidR="006A0AF1" w:rsidRDefault="00000000">
            <w:r>
              <w:t>تغيير</w:t>
            </w:r>
          </w:p>
        </w:tc>
        <w:tc>
          <w:tcPr>
            <w:tcW w:w="2160" w:type="dxa"/>
            <w:gridSpan w:val="2"/>
          </w:tcPr>
          <w:p w14:paraId="3CEDB0A6" w14:textId="77777777" w:rsidR="006A0AF1" w:rsidRDefault="00000000">
            <w:r>
              <w:t>حالي (سعودي نت)</w:t>
            </w:r>
          </w:p>
        </w:tc>
      </w:tr>
      <w:tr w:rsidR="006A0AF1" w14:paraId="4C11A3A2" w14:textId="77777777">
        <w:tc>
          <w:tcPr>
            <w:tcW w:w="1440" w:type="dxa"/>
          </w:tcPr>
          <w:p w14:paraId="2FFB4142" w14:textId="77777777" w:rsidR="006A0AF1" w:rsidRDefault="00000000">
            <w:r>
              <w:t>النوع</w:t>
            </w:r>
          </w:p>
        </w:tc>
        <w:tc>
          <w:tcPr>
            <w:tcW w:w="1440" w:type="dxa"/>
            <w:gridSpan w:val="2"/>
          </w:tcPr>
          <w:p w14:paraId="550341CA" w14:textId="77777777" w:rsidR="006A0AF1" w:rsidRDefault="00000000">
            <w:r>
              <w:t>الخدمات</w:t>
            </w:r>
          </w:p>
        </w:tc>
        <w:tc>
          <w:tcPr>
            <w:tcW w:w="1440" w:type="dxa"/>
          </w:tcPr>
          <w:p w14:paraId="78FFC0CA" w14:textId="77777777" w:rsidR="006A0AF1" w:rsidRDefault="00000000">
            <w:r>
              <w:t>السرعة</w:t>
            </w:r>
          </w:p>
        </w:tc>
        <w:tc>
          <w:tcPr>
            <w:tcW w:w="1440" w:type="dxa"/>
          </w:tcPr>
          <w:p w14:paraId="0694007E" w14:textId="77777777" w:rsidR="006A0AF1" w:rsidRDefault="00000000">
            <w:r>
              <w:t>الحد الأقصى لل IP</w:t>
            </w:r>
            <w:r>
              <w:br/>
              <w:t>المجاني</w:t>
            </w:r>
          </w:p>
        </w:tc>
        <w:tc>
          <w:tcPr>
            <w:tcW w:w="1440" w:type="dxa"/>
            <w:gridSpan w:val="2"/>
          </w:tcPr>
          <w:p w14:paraId="76E3A608" w14:textId="77777777" w:rsidR="006A0AF1" w:rsidRDefault="00000000">
            <w:r>
              <w:t>Subnet</w:t>
            </w:r>
          </w:p>
        </w:tc>
        <w:tc>
          <w:tcPr>
            <w:tcW w:w="1440" w:type="dxa"/>
          </w:tcPr>
          <w:p w14:paraId="16656CF5" w14:textId="77777777" w:rsidR="006A0AF1" w:rsidRDefault="00000000">
            <w:r>
              <w:t>الرسوم</w:t>
            </w:r>
          </w:p>
        </w:tc>
      </w:tr>
      <w:tr w:rsidR="006A0AF1" w14:paraId="55EF1F6B" w14:textId="77777777">
        <w:tc>
          <w:tcPr>
            <w:tcW w:w="1440" w:type="dxa"/>
          </w:tcPr>
          <w:p w14:paraId="5BBF5345" w14:textId="77777777" w:rsidR="006A0AF1" w:rsidRDefault="00000000">
            <w:r>
              <w:t>LAN IP</w:t>
            </w:r>
          </w:p>
        </w:tc>
        <w:tc>
          <w:tcPr>
            <w:tcW w:w="1440" w:type="dxa"/>
            <w:gridSpan w:val="2"/>
          </w:tcPr>
          <w:p w14:paraId="55EA5A9A" w14:textId="77777777" w:rsidR="006A0AF1" w:rsidRDefault="00000000">
            <w:r>
              <w:t>DIAS, DIASMW, DIA+ISP, BE, SL\,MDIA</w:t>
            </w:r>
          </w:p>
        </w:tc>
        <w:tc>
          <w:tcPr>
            <w:tcW w:w="1440" w:type="dxa"/>
          </w:tcPr>
          <w:p w14:paraId="1AA2AC4D" w14:textId="77777777" w:rsidR="006A0AF1" w:rsidRDefault="00000000">
            <w:r>
              <w:t>1Mbps - 4Mbps</w:t>
            </w:r>
          </w:p>
        </w:tc>
        <w:tc>
          <w:tcPr>
            <w:tcW w:w="1440" w:type="dxa"/>
          </w:tcPr>
          <w:p w14:paraId="6DB8BE17" w14:textId="77777777" w:rsidR="006A0AF1" w:rsidRDefault="00000000">
            <w:r>
              <w:t>4 IPs</w:t>
            </w:r>
          </w:p>
        </w:tc>
        <w:tc>
          <w:tcPr>
            <w:tcW w:w="1440" w:type="dxa"/>
            <w:gridSpan w:val="2"/>
          </w:tcPr>
          <w:p w14:paraId="63617A6E" w14:textId="77777777" w:rsidR="006A0AF1" w:rsidRDefault="00000000">
            <w:r>
              <w:t>/30</w:t>
            </w:r>
          </w:p>
        </w:tc>
        <w:tc>
          <w:tcPr>
            <w:tcW w:w="1440" w:type="dxa"/>
          </w:tcPr>
          <w:p w14:paraId="2DA2B464" w14:textId="77777777" w:rsidR="006A0AF1" w:rsidRDefault="00000000">
            <w:r>
              <w:t>مجانية</w:t>
            </w:r>
          </w:p>
        </w:tc>
      </w:tr>
      <w:tr w:rsidR="006A0AF1" w14:paraId="05271264" w14:textId="77777777">
        <w:tc>
          <w:tcPr>
            <w:tcW w:w="1440" w:type="dxa"/>
          </w:tcPr>
          <w:p w14:paraId="51952376" w14:textId="77777777" w:rsidR="006A0AF1" w:rsidRDefault="00000000">
            <w:r>
              <w:t>​</w:t>
            </w:r>
          </w:p>
        </w:tc>
        <w:tc>
          <w:tcPr>
            <w:tcW w:w="1440" w:type="dxa"/>
            <w:gridSpan w:val="2"/>
          </w:tcPr>
          <w:p w14:paraId="617E4CAB" w14:textId="77777777" w:rsidR="006A0AF1" w:rsidRDefault="00000000">
            <w:r>
              <w:t>​</w:t>
            </w:r>
          </w:p>
        </w:tc>
        <w:tc>
          <w:tcPr>
            <w:tcW w:w="1440" w:type="dxa"/>
          </w:tcPr>
          <w:p w14:paraId="45501E0D" w14:textId="77777777" w:rsidR="006A0AF1" w:rsidRDefault="00000000">
            <w:r>
              <w:t>5Mbps - 10Mbps</w:t>
            </w:r>
          </w:p>
        </w:tc>
        <w:tc>
          <w:tcPr>
            <w:tcW w:w="1440" w:type="dxa"/>
          </w:tcPr>
          <w:p w14:paraId="2D9DC213" w14:textId="77777777" w:rsidR="006A0AF1" w:rsidRDefault="00000000">
            <w:r>
              <w:t>8 IPs</w:t>
            </w:r>
          </w:p>
        </w:tc>
        <w:tc>
          <w:tcPr>
            <w:tcW w:w="1440" w:type="dxa"/>
            <w:gridSpan w:val="2"/>
          </w:tcPr>
          <w:p w14:paraId="182B1537" w14:textId="77777777" w:rsidR="006A0AF1" w:rsidRDefault="00000000">
            <w:r>
              <w:t>/29</w:t>
            </w:r>
          </w:p>
        </w:tc>
        <w:tc>
          <w:tcPr>
            <w:tcW w:w="1440" w:type="dxa"/>
          </w:tcPr>
          <w:p w14:paraId="47D9AF4E" w14:textId="77777777" w:rsidR="006A0AF1" w:rsidRDefault="00000000">
            <w:r>
              <w:t>مجانية</w:t>
            </w:r>
          </w:p>
        </w:tc>
      </w:tr>
      <w:tr w:rsidR="006A0AF1" w14:paraId="6AD5302B" w14:textId="77777777">
        <w:tc>
          <w:tcPr>
            <w:tcW w:w="1440" w:type="dxa"/>
          </w:tcPr>
          <w:p w14:paraId="46F92BA4" w14:textId="77777777" w:rsidR="006A0AF1" w:rsidRDefault="00000000">
            <w:r>
              <w:t>​</w:t>
            </w:r>
          </w:p>
        </w:tc>
        <w:tc>
          <w:tcPr>
            <w:tcW w:w="1440" w:type="dxa"/>
            <w:gridSpan w:val="2"/>
          </w:tcPr>
          <w:p w14:paraId="600C1DF3" w14:textId="77777777" w:rsidR="006A0AF1" w:rsidRDefault="00000000">
            <w:r>
              <w:t>​</w:t>
            </w:r>
          </w:p>
        </w:tc>
        <w:tc>
          <w:tcPr>
            <w:tcW w:w="1440" w:type="dxa"/>
          </w:tcPr>
          <w:p w14:paraId="4BE5D848" w14:textId="77777777" w:rsidR="006A0AF1" w:rsidRDefault="00000000">
            <w:r>
              <w:t>11Mbps – 99 Mbps</w:t>
            </w:r>
          </w:p>
        </w:tc>
        <w:tc>
          <w:tcPr>
            <w:tcW w:w="1440" w:type="dxa"/>
          </w:tcPr>
          <w:p w14:paraId="4BA7164D" w14:textId="77777777" w:rsidR="006A0AF1" w:rsidRDefault="00000000">
            <w:r>
              <w:t>16 IPs</w:t>
            </w:r>
          </w:p>
        </w:tc>
        <w:tc>
          <w:tcPr>
            <w:tcW w:w="1440" w:type="dxa"/>
            <w:gridSpan w:val="2"/>
          </w:tcPr>
          <w:p w14:paraId="640F6123" w14:textId="77777777" w:rsidR="006A0AF1" w:rsidRDefault="00000000">
            <w:r>
              <w:t>/28</w:t>
            </w:r>
          </w:p>
        </w:tc>
        <w:tc>
          <w:tcPr>
            <w:tcW w:w="1440" w:type="dxa"/>
          </w:tcPr>
          <w:p w14:paraId="3D0E5B66" w14:textId="77777777" w:rsidR="006A0AF1" w:rsidRDefault="00000000">
            <w:r>
              <w:t>مجانية</w:t>
            </w:r>
          </w:p>
        </w:tc>
      </w:tr>
      <w:tr w:rsidR="006A0AF1" w14:paraId="1150A9DF" w14:textId="77777777">
        <w:tc>
          <w:tcPr>
            <w:tcW w:w="1440" w:type="dxa"/>
          </w:tcPr>
          <w:p w14:paraId="0FA5D2D7" w14:textId="77777777" w:rsidR="006A0AF1" w:rsidRDefault="00000000">
            <w:r>
              <w:t>​</w:t>
            </w:r>
          </w:p>
        </w:tc>
        <w:tc>
          <w:tcPr>
            <w:tcW w:w="1440" w:type="dxa"/>
            <w:gridSpan w:val="2"/>
          </w:tcPr>
          <w:p w14:paraId="67964743" w14:textId="77777777" w:rsidR="006A0AF1" w:rsidRDefault="00000000">
            <w:r>
              <w:t>​</w:t>
            </w:r>
          </w:p>
        </w:tc>
        <w:tc>
          <w:tcPr>
            <w:tcW w:w="1440" w:type="dxa"/>
          </w:tcPr>
          <w:p w14:paraId="0B38C849" w14:textId="77777777" w:rsidR="006A0AF1" w:rsidRDefault="00000000">
            <w:r>
              <w:t>100Mbps – 999 Mbps</w:t>
            </w:r>
          </w:p>
        </w:tc>
        <w:tc>
          <w:tcPr>
            <w:tcW w:w="1440" w:type="dxa"/>
          </w:tcPr>
          <w:p w14:paraId="1C683E10" w14:textId="77777777" w:rsidR="006A0AF1" w:rsidRDefault="00000000">
            <w:r>
              <w:t>32 IPs</w:t>
            </w:r>
          </w:p>
        </w:tc>
        <w:tc>
          <w:tcPr>
            <w:tcW w:w="1440" w:type="dxa"/>
            <w:gridSpan w:val="2"/>
          </w:tcPr>
          <w:p w14:paraId="66219F5C" w14:textId="77777777" w:rsidR="006A0AF1" w:rsidRDefault="00000000">
            <w:r>
              <w:t>/27</w:t>
            </w:r>
          </w:p>
        </w:tc>
        <w:tc>
          <w:tcPr>
            <w:tcW w:w="1440" w:type="dxa"/>
          </w:tcPr>
          <w:p w14:paraId="32EB8B6D" w14:textId="77777777" w:rsidR="006A0AF1" w:rsidRDefault="00000000">
            <w:r>
              <w:t>مجانية</w:t>
            </w:r>
          </w:p>
        </w:tc>
      </w:tr>
      <w:tr w:rsidR="006A0AF1" w14:paraId="70A6D848" w14:textId="77777777">
        <w:tc>
          <w:tcPr>
            <w:tcW w:w="1440" w:type="dxa"/>
          </w:tcPr>
          <w:p w14:paraId="5E91783F" w14:textId="77777777" w:rsidR="006A0AF1" w:rsidRDefault="00000000">
            <w:r>
              <w:t> </w:t>
            </w:r>
          </w:p>
        </w:tc>
        <w:tc>
          <w:tcPr>
            <w:tcW w:w="1440" w:type="dxa"/>
            <w:gridSpan w:val="2"/>
          </w:tcPr>
          <w:p w14:paraId="0DBEF77C" w14:textId="77777777" w:rsidR="006A0AF1" w:rsidRDefault="00000000">
            <w:r>
              <w:t>DIAS, DIASMW, DIA+ISP, BE, SL,MDIA</w:t>
            </w:r>
          </w:p>
        </w:tc>
        <w:tc>
          <w:tcPr>
            <w:tcW w:w="1440" w:type="dxa"/>
          </w:tcPr>
          <w:p w14:paraId="7229076B" w14:textId="77777777" w:rsidR="006A0AF1" w:rsidRDefault="00000000">
            <w:r>
              <w:t>1Gbps+</w:t>
            </w:r>
          </w:p>
        </w:tc>
        <w:tc>
          <w:tcPr>
            <w:tcW w:w="1440" w:type="dxa"/>
          </w:tcPr>
          <w:p w14:paraId="2B0E76A1" w14:textId="77777777" w:rsidR="006A0AF1" w:rsidRDefault="00000000">
            <w:r>
              <w:t>64</w:t>
            </w:r>
          </w:p>
        </w:tc>
        <w:tc>
          <w:tcPr>
            <w:tcW w:w="1440" w:type="dxa"/>
            <w:gridSpan w:val="2"/>
          </w:tcPr>
          <w:p w14:paraId="64E9C166" w14:textId="77777777" w:rsidR="006A0AF1" w:rsidRDefault="00000000">
            <w:r>
              <w:t>/27</w:t>
            </w:r>
          </w:p>
        </w:tc>
        <w:tc>
          <w:tcPr>
            <w:tcW w:w="1440" w:type="dxa"/>
          </w:tcPr>
          <w:p w14:paraId="76AD47C2" w14:textId="77777777" w:rsidR="006A0AF1" w:rsidRDefault="00000000">
            <w:r>
              <w:t>مجانية</w:t>
            </w:r>
          </w:p>
        </w:tc>
      </w:tr>
      <w:tr w:rsidR="006A0AF1" w14:paraId="721B6F46" w14:textId="77777777">
        <w:tc>
          <w:tcPr>
            <w:tcW w:w="1440" w:type="dxa"/>
          </w:tcPr>
          <w:p w14:paraId="4BC43745" w14:textId="77777777" w:rsidR="006A0AF1" w:rsidRDefault="00000000">
            <w:r>
              <w:t> </w:t>
            </w:r>
          </w:p>
        </w:tc>
        <w:tc>
          <w:tcPr>
            <w:tcW w:w="1440" w:type="dxa"/>
            <w:gridSpan w:val="2"/>
          </w:tcPr>
          <w:p w14:paraId="4189284F" w14:textId="77777777" w:rsidR="006A0AF1" w:rsidRDefault="00000000">
            <w:r>
              <w:t>DIAL</w:t>
            </w:r>
          </w:p>
        </w:tc>
        <w:tc>
          <w:tcPr>
            <w:tcW w:w="1440" w:type="dxa"/>
          </w:tcPr>
          <w:p w14:paraId="45DC3B29" w14:textId="77777777" w:rsidR="006A0AF1" w:rsidRDefault="00000000">
            <w:r>
              <w:t>1Mbps-9Mbps</w:t>
            </w:r>
          </w:p>
        </w:tc>
        <w:tc>
          <w:tcPr>
            <w:tcW w:w="1440" w:type="dxa"/>
          </w:tcPr>
          <w:p w14:paraId="2CD67348" w14:textId="77777777" w:rsidR="006A0AF1" w:rsidRDefault="00000000">
            <w:r>
              <w:t>4</w:t>
            </w:r>
          </w:p>
        </w:tc>
        <w:tc>
          <w:tcPr>
            <w:tcW w:w="1440" w:type="dxa"/>
            <w:gridSpan w:val="2"/>
          </w:tcPr>
          <w:p w14:paraId="3A114D66" w14:textId="77777777" w:rsidR="006A0AF1" w:rsidRDefault="00000000">
            <w:r>
              <w:t>/30</w:t>
            </w:r>
          </w:p>
        </w:tc>
        <w:tc>
          <w:tcPr>
            <w:tcW w:w="1440" w:type="dxa"/>
          </w:tcPr>
          <w:p w14:paraId="44D31D64" w14:textId="77777777" w:rsidR="006A0AF1" w:rsidRDefault="00000000">
            <w:r>
              <w:t>مجانية</w:t>
            </w:r>
          </w:p>
        </w:tc>
      </w:tr>
      <w:tr w:rsidR="006A0AF1" w14:paraId="739DBE4E" w14:textId="77777777">
        <w:tc>
          <w:tcPr>
            <w:tcW w:w="1440" w:type="dxa"/>
          </w:tcPr>
          <w:p w14:paraId="2188CA7D" w14:textId="77777777" w:rsidR="006A0AF1" w:rsidRDefault="00000000">
            <w:r>
              <w:t> </w:t>
            </w:r>
          </w:p>
        </w:tc>
        <w:tc>
          <w:tcPr>
            <w:tcW w:w="1440" w:type="dxa"/>
            <w:gridSpan w:val="2"/>
          </w:tcPr>
          <w:p w14:paraId="17CCF335" w14:textId="77777777" w:rsidR="006A0AF1" w:rsidRDefault="00000000">
            <w:r>
              <w:t>DIAL</w:t>
            </w:r>
          </w:p>
        </w:tc>
        <w:tc>
          <w:tcPr>
            <w:tcW w:w="1440" w:type="dxa"/>
          </w:tcPr>
          <w:p w14:paraId="2C9AEAE8" w14:textId="77777777" w:rsidR="006A0AF1" w:rsidRDefault="00000000">
            <w:r>
              <w:t>10Mbps-200Mbps</w:t>
            </w:r>
          </w:p>
        </w:tc>
        <w:tc>
          <w:tcPr>
            <w:tcW w:w="1440" w:type="dxa"/>
          </w:tcPr>
          <w:p w14:paraId="4E329807" w14:textId="77777777" w:rsidR="006A0AF1" w:rsidRDefault="00000000">
            <w:r>
              <w:t>8</w:t>
            </w:r>
          </w:p>
        </w:tc>
        <w:tc>
          <w:tcPr>
            <w:tcW w:w="1440" w:type="dxa"/>
            <w:gridSpan w:val="2"/>
          </w:tcPr>
          <w:p w14:paraId="05FF24E8" w14:textId="77777777" w:rsidR="006A0AF1" w:rsidRDefault="00000000">
            <w:r>
              <w:t>/29</w:t>
            </w:r>
          </w:p>
        </w:tc>
        <w:tc>
          <w:tcPr>
            <w:tcW w:w="1440" w:type="dxa"/>
          </w:tcPr>
          <w:p w14:paraId="28377C06" w14:textId="77777777" w:rsidR="006A0AF1" w:rsidRDefault="00000000">
            <w:r>
              <w:t>مجانية</w:t>
            </w:r>
          </w:p>
        </w:tc>
      </w:tr>
      <w:tr w:rsidR="006A0AF1" w14:paraId="7ADDFDF4" w14:textId="77777777">
        <w:tc>
          <w:tcPr>
            <w:tcW w:w="2160" w:type="dxa"/>
            <w:gridSpan w:val="2"/>
          </w:tcPr>
          <w:p w14:paraId="059AA529" w14:textId="77777777" w:rsidR="006A0AF1" w:rsidRDefault="00000000">
            <w:r>
              <w:t>Type</w:t>
            </w:r>
          </w:p>
        </w:tc>
        <w:tc>
          <w:tcPr>
            <w:tcW w:w="2160" w:type="dxa"/>
            <w:gridSpan w:val="2"/>
          </w:tcPr>
          <w:p w14:paraId="18BEBBE3" w14:textId="77777777" w:rsidR="006A0AF1" w:rsidRDefault="00000000">
            <w:r>
              <w:t>DIA family</w:t>
            </w:r>
          </w:p>
        </w:tc>
        <w:tc>
          <w:tcPr>
            <w:tcW w:w="2160" w:type="dxa"/>
            <w:gridSpan w:val="2"/>
          </w:tcPr>
          <w:p w14:paraId="683AAA76" w14:textId="77777777" w:rsidR="006A0AF1" w:rsidRDefault="00000000">
            <w:r>
              <w:t>BW range</w:t>
            </w:r>
          </w:p>
        </w:tc>
        <w:tc>
          <w:tcPr>
            <w:tcW w:w="2160" w:type="dxa"/>
            <w:gridSpan w:val="2"/>
          </w:tcPr>
          <w:p w14:paraId="2DAA5725" w14:textId="77777777" w:rsidR="006A0AF1" w:rsidRDefault="00000000">
            <w:r>
              <w:t>Max. Extra chargeable</w:t>
            </w:r>
            <w:r>
              <w:br/>
              <w:t>IPs</w:t>
            </w:r>
          </w:p>
        </w:tc>
      </w:tr>
      <w:tr w:rsidR="006A0AF1" w14:paraId="5CF14DC3" w14:textId="77777777">
        <w:tc>
          <w:tcPr>
            <w:tcW w:w="2160" w:type="dxa"/>
            <w:gridSpan w:val="2"/>
          </w:tcPr>
          <w:p w14:paraId="31647FD7" w14:textId="77777777" w:rsidR="006A0AF1" w:rsidRDefault="00000000">
            <w:r>
              <w:t>LAN IP</w:t>
            </w:r>
          </w:p>
        </w:tc>
        <w:tc>
          <w:tcPr>
            <w:tcW w:w="2160" w:type="dxa"/>
            <w:gridSpan w:val="2"/>
          </w:tcPr>
          <w:p w14:paraId="77891ADE" w14:textId="77777777" w:rsidR="006A0AF1" w:rsidRDefault="00000000">
            <w:r>
              <w:t>DIAS, DIASMW, DIA+ISP, BE, SL ,MDIA</w:t>
            </w:r>
          </w:p>
        </w:tc>
        <w:tc>
          <w:tcPr>
            <w:tcW w:w="2160" w:type="dxa"/>
            <w:gridSpan w:val="2"/>
          </w:tcPr>
          <w:p w14:paraId="61D8A697" w14:textId="77777777" w:rsidR="006A0AF1" w:rsidRDefault="00000000">
            <w:r>
              <w:t>1-4</w:t>
            </w:r>
          </w:p>
        </w:tc>
        <w:tc>
          <w:tcPr>
            <w:tcW w:w="2160" w:type="dxa"/>
            <w:gridSpan w:val="2"/>
          </w:tcPr>
          <w:p w14:paraId="4F7BD6EE" w14:textId="77777777" w:rsidR="006A0AF1" w:rsidRDefault="00000000">
            <w:r>
              <w:t>60</w:t>
            </w:r>
          </w:p>
        </w:tc>
      </w:tr>
      <w:tr w:rsidR="006A0AF1" w14:paraId="77DADEF9" w14:textId="77777777">
        <w:tc>
          <w:tcPr>
            <w:tcW w:w="2160" w:type="dxa"/>
            <w:gridSpan w:val="2"/>
          </w:tcPr>
          <w:p w14:paraId="304121DC" w14:textId="77777777" w:rsidR="006A0AF1" w:rsidRDefault="00000000">
            <w:r>
              <w:t>​</w:t>
            </w:r>
          </w:p>
        </w:tc>
        <w:tc>
          <w:tcPr>
            <w:tcW w:w="2160" w:type="dxa"/>
            <w:gridSpan w:val="2"/>
          </w:tcPr>
          <w:p w14:paraId="4DBCBD9A" w14:textId="77777777" w:rsidR="006A0AF1" w:rsidRDefault="00000000">
            <w:r>
              <w:t>​</w:t>
            </w:r>
          </w:p>
        </w:tc>
        <w:tc>
          <w:tcPr>
            <w:tcW w:w="2160" w:type="dxa"/>
            <w:gridSpan w:val="2"/>
          </w:tcPr>
          <w:p w14:paraId="5CC29E20" w14:textId="77777777" w:rsidR="006A0AF1" w:rsidRDefault="00000000">
            <w:r>
              <w:t>5 Mbps-10 Mbps</w:t>
            </w:r>
          </w:p>
        </w:tc>
        <w:tc>
          <w:tcPr>
            <w:tcW w:w="2160" w:type="dxa"/>
            <w:gridSpan w:val="2"/>
          </w:tcPr>
          <w:p w14:paraId="31392205" w14:textId="77777777" w:rsidR="006A0AF1" w:rsidRDefault="00000000">
            <w:r>
              <w:t>56</w:t>
            </w:r>
          </w:p>
        </w:tc>
      </w:tr>
      <w:tr w:rsidR="006A0AF1" w14:paraId="53EEC55B" w14:textId="77777777">
        <w:tc>
          <w:tcPr>
            <w:tcW w:w="2160" w:type="dxa"/>
            <w:gridSpan w:val="2"/>
          </w:tcPr>
          <w:p w14:paraId="22A8E966" w14:textId="77777777" w:rsidR="006A0AF1" w:rsidRDefault="00000000">
            <w:r>
              <w:t>​</w:t>
            </w:r>
          </w:p>
        </w:tc>
        <w:tc>
          <w:tcPr>
            <w:tcW w:w="2160" w:type="dxa"/>
            <w:gridSpan w:val="2"/>
          </w:tcPr>
          <w:p w14:paraId="450EB9F5" w14:textId="77777777" w:rsidR="006A0AF1" w:rsidRDefault="00000000">
            <w:r>
              <w:t>​</w:t>
            </w:r>
          </w:p>
        </w:tc>
        <w:tc>
          <w:tcPr>
            <w:tcW w:w="2160" w:type="dxa"/>
            <w:gridSpan w:val="2"/>
          </w:tcPr>
          <w:p w14:paraId="6100C5EB" w14:textId="77777777" w:rsidR="006A0AF1" w:rsidRDefault="00000000">
            <w:r>
              <w:t>11 Mbps-99 Mbps</w:t>
            </w:r>
          </w:p>
        </w:tc>
        <w:tc>
          <w:tcPr>
            <w:tcW w:w="2160" w:type="dxa"/>
            <w:gridSpan w:val="2"/>
          </w:tcPr>
          <w:p w14:paraId="75B5A102" w14:textId="77777777" w:rsidR="006A0AF1" w:rsidRDefault="00000000">
            <w:r>
              <w:t>240</w:t>
            </w:r>
          </w:p>
        </w:tc>
      </w:tr>
      <w:tr w:rsidR="006A0AF1" w14:paraId="5B1DBD0C" w14:textId="77777777">
        <w:tc>
          <w:tcPr>
            <w:tcW w:w="2160" w:type="dxa"/>
            <w:gridSpan w:val="2"/>
          </w:tcPr>
          <w:p w14:paraId="0A162906" w14:textId="77777777" w:rsidR="006A0AF1" w:rsidRDefault="00000000">
            <w:r>
              <w:t>​</w:t>
            </w:r>
          </w:p>
        </w:tc>
        <w:tc>
          <w:tcPr>
            <w:tcW w:w="2160" w:type="dxa"/>
            <w:gridSpan w:val="2"/>
          </w:tcPr>
          <w:p w14:paraId="0F30936A" w14:textId="77777777" w:rsidR="006A0AF1" w:rsidRDefault="00000000">
            <w:r>
              <w:t>​</w:t>
            </w:r>
          </w:p>
        </w:tc>
        <w:tc>
          <w:tcPr>
            <w:tcW w:w="2160" w:type="dxa"/>
            <w:gridSpan w:val="2"/>
          </w:tcPr>
          <w:p w14:paraId="559400E1" w14:textId="77777777" w:rsidR="006A0AF1" w:rsidRDefault="00000000">
            <w:r>
              <w:t>100Mbps – 999 Mbps</w:t>
            </w:r>
          </w:p>
        </w:tc>
        <w:tc>
          <w:tcPr>
            <w:tcW w:w="2160" w:type="dxa"/>
            <w:gridSpan w:val="2"/>
          </w:tcPr>
          <w:p w14:paraId="29F29A7F" w14:textId="77777777" w:rsidR="006A0AF1" w:rsidRDefault="00000000">
            <w:r>
              <w:t>480</w:t>
            </w:r>
          </w:p>
        </w:tc>
      </w:tr>
      <w:tr w:rsidR="006A0AF1" w14:paraId="2354D215" w14:textId="77777777">
        <w:tc>
          <w:tcPr>
            <w:tcW w:w="2160" w:type="dxa"/>
            <w:gridSpan w:val="2"/>
          </w:tcPr>
          <w:p w14:paraId="1EEA5711" w14:textId="77777777" w:rsidR="006A0AF1" w:rsidRDefault="00000000">
            <w:r>
              <w:t> </w:t>
            </w:r>
          </w:p>
        </w:tc>
        <w:tc>
          <w:tcPr>
            <w:tcW w:w="2160" w:type="dxa"/>
            <w:gridSpan w:val="2"/>
          </w:tcPr>
          <w:p w14:paraId="1F1AFB9F" w14:textId="77777777" w:rsidR="006A0AF1" w:rsidRDefault="00000000">
            <w:r>
              <w:t> </w:t>
            </w:r>
          </w:p>
        </w:tc>
        <w:tc>
          <w:tcPr>
            <w:tcW w:w="2160" w:type="dxa"/>
            <w:gridSpan w:val="2"/>
          </w:tcPr>
          <w:p w14:paraId="6933D16F" w14:textId="77777777" w:rsidR="006A0AF1" w:rsidRDefault="00000000">
            <w:r>
              <w:t>1Gbps+</w:t>
            </w:r>
          </w:p>
        </w:tc>
        <w:tc>
          <w:tcPr>
            <w:tcW w:w="2160" w:type="dxa"/>
            <w:gridSpan w:val="2"/>
          </w:tcPr>
          <w:p w14:paraId="03F684E4" w14:textId="77777777" w:rsidR="006A0AF1" w:rsidRDefault="00000000">
            <w:r>
              <w:t>1984</w:t>
            </w:r>
          </w:p>
        </w:tc>
      </w:tr>
      <w:tr w:rsidR="006A0AF1" w14:paraId="4325267F" w14:textId="77777777">
        <w:tc>
          <w:tcPr>
            <w:tcW w:w="2160" w:type="dxa"/>
            <w:gridSpan w:val="2"/>
          </w:tcPr>
          <w:p w14:paraId="080C2C66" w14:textId="77777777" w:rsidR="006A0AF1" w:rsidRDefault="00000000">
            <w:r>
              <w:t> </w:t>
            </w:r>
          </w:p>
        </w:tc>
        <w:tc>
          <w:tcPr>
            <w:tcW w:w="2160" w:type="dxa"/>
            <w:gridSpan w:val="2"/>
          </w:tcPr>
          <w:p w14:paraId="56100471" w14:textId="77777777" w:rsidR="006A0AF1" w:rsidRDefault="00000000">
            <w:r>
              <w:t> </w:t>
            </w:r>
          </w:p>
        </w:tc>
        <w:tc>
          <w:tcPr>
            <w:tcW w:w="2160" w:type="dxa"/>
            <w:gridSpan w:val="2"/>
          </w:tcPr>
          <w:p w14:paraId="3F875684" w14:textId="77777777" w:rsidR="006A0AF1" w:rsidRDefault="00000000">
            <w:r>
              <w:t>1 Mbps- 9 Mbps</w:t>
            </w:r>
          </w:p>
        </w:tc>
        <w:tc>
          <w:tcPr>
            <w:tcW w:w="2160" w:type="dxa"/>
            <w:gridSpan w:val="2"/>
          </w:tcPr>
          <w:p w14:paraId="460EDC45" w14:textId="77777777" w:rsidR="006A0AF1" w:rsidRDefault="00000000">
            <w:r>
              <w:t>60</w:t>
            </w:r>
          </w:p>
        </w:tc>
      </w:tr>
      <w:tr w:rsidR="006A0AF1" w14:paraId="0C36041C" w14:textId="77777777">
        <w:tc>
          <w:tcPr>
            <w:tcW w:w="2160" w:type="dxa"/>
            <w:gridSpan w:val="2"/>
          </w:tcPr>
          <w:p w14:paraId="0342B167" w14:textId="77777777" w:rsidR="006A0AF1" w:rsidRDefault="00000000">
            <w:r>
              <w:lastRenderedPageBreak/>
              <w:t> </w:t>
            </w:r>
          </w:p>
        </w:tc>
        <w:tc>
          <w:tcPr>
            <w:tcW w:w="2160" w:type="dxa"/>
            <w:gridSpan w:val="2"/>
          </w:tcPr>
          <w:p w14:paraId="309C7909" w14:textId="77777777" w:rsidR="006A0AF1" w:rsidRDefault="00000000">
            <w:r>
              <w:t>DIAL</w:t>
            </w:r>
          </w:p>
        </w:tc>
        <w:tc>
          <w:tcPr>
            <w:tcW w:w="2160" w:type="dxa"/>
            <w:gridSpan w:val="2"/>
          </w:tcPr>
          <w:p w14:paraId="7DDC2616" w14:textId="77777777" w:rsidR="006A0AF1" w:rsidRDefault="00000000">
            <w:r>
              <w:t>10 Mbps-200 Mbps</w:t>
            </w:r>
          </w:p>
        </w:tc>
        <w:tc>
          <w:tcPr>
            <w:tcW w:w="2160" w:type="dxa"/>
            <w:gridSpan w:val="2"/>
          </w:tcPr>
          <w:p w14:paraId="01AE0658" w14:textId="77777777" w:rsidR="006A0AF1" w:rsidRDefault="00000000">
            <w:r>
              <w:t>120</w:t>
            </w:r>
          </w:p>
        </w:tc>
      </w:tr>
      <w:tr w:rsidR="006A0AF1" w14:paraId="08802F99" w14:textId="77777777">
        <w:tc>
          <w:tcPr>
            <w:tcW w:w="2160" w:type="dxa"/>
            <w:gridSpan w:val="2"/>
          </w:tcPr>
          <w:p w14:paraId="0F486B1D" w14:textId="77777777" w:rsidR="006A0AF1" w:rsidRDefault="00000000">
            <w:r>
              <w:t>حزمة إضافية إضافية IP ثابت VAS</w:t>
            </w:r>
          </w:p>
        </w:tc>
        <w:tc>
          <w:tcPr>
            <w:tcW w:w="2160" w:type="dxa"/>
            <w:gridSpan w:val="2"/>
          </w:tcPr>
          <w:p w14:paraId="6841DFD6" w14:textId="77777777" w:rsidR="006A0AF1" w:rsidRDefault="00000000">
            <w:r>
              <w:t>عدد ال IP</w:t>
            </w:r>
          </w:p>
        </w:tc>
        <w:tc>
          <w:tcPr>
            <w:tcW w:w="2160" w:type="dxa"/>
            <w:gridSpan w:val="2"/>
          </w:tcPr>
          <w:p w14:paraId="4234FB0F" w14:textId="77777777" w:rsidR="006A0AF1" w:rsidRDefault="00000000">
            <w:r>
              <w:t>رسوم الاعداد</w:t>
            </w:r>
          </w:p>
        </w:tc>
        <w:tc>
          <w:tcPr>
            <w:tcW w:w="2160" w:type="dxa"/>
            <w:gridSpan w:val="2"/>
          </w:tcPr>
          <w:p w14:paraId="0590364F" w14:textId="77777777" w:rsidR="006A0AF1" w:rsidRDefault="00000000">
            <w:r>
              <w:t>الرسوم الشهرية</w:t>
            </w:r>
          </w:p>
        </w:tc>
      </w:tr>
      <w:tr w:rsidR="006A0AF1" w14:paraId="14A41268" w14:textId="77777777">
        <w:tc>
          <w:tcPr>
            <w:tcW w:w="2160" w:type="dxa"/>
            <w:gridSpan w:val="2"/>
          </w:tcPr>
          <w:p w14:paraId="38AEAB38" w14:textId="77777777" w:rsidR="006A0AF1" w:rsidRDefault="00000000">
            <w:r>
              <w:t>Static IP 2</w:t>
            </w:r>
          </w:p>
        </w:tc>
        <w:tc>
          <w:tcPr>
            <w:tcW w:w="2160" w:type="dxa"/>
            <w:gridSpan w:val="2"/>
          </w:tcPr>
          <w:p w14:paraId="1FEB4462" w14:textId="77777777" w:rsidR="006A0AF1" w:rsidRDefault="00000000">
            <w:r>
              <w:t>2</w:t>
            </w:r>
          </w:p>
        </w:tc>
        <w:tc>
          <w:tcPr>
            <w:tcW w:w="2160" w:type="dxa"/>
            <w:gridSpan w:val="2"/>
          </w:tcPr>
          <w:p w14:paraId="1FAB308E" w14:textId="77777777" w:rsidR="006A0AF1" w:rsidRDefault="00000000">
            <w:r>
              <w:t>0</w:t>
            </w:r>
          </w:p>
        </w:tc>
        <w:tc>
          <w:tcPr>
            <w:tcW w:w="2160" w:type="dxa"/>
            <w:gridSpan w:val="2"/>
          </w:tcPr>
          <w:p w14:paraId="05727FF8" w14:textId="77777777" w:rsidR="006A0AF1" w:rsidRDefault="00000000">
            <w:r>
              <w:t>                       200</w:t>
            </w:r>
          </w:p>
        </w:tc>
      </w:tr>
      <w:tr w:rsidR="006A0AF1" w14:paraId="1C3331AA" w14:textId="77777777">
        <w:tc>
          <w:tcPr>
            <w:tcW w:w="2160" w:type="dxa"/>
            <w:gridSpan w:val="2"/>
          </w:tcPr>
          <w:p w14:paraId="7562D3EE" w14:textId="77777777" w:rsidR="006A0AF1" w:rsidRDefault="00000000">
            <w:r>
              <w:t>Static IP 4</w:t>
            </w:r>
          </w:p>
        </w:tc>
        <w:tc>
          <w:tcPr>
            <w:tcW w:w="2160" w:type="dxa"/>
            <w:gridSpan w:val="2"/>
          </w:tcPr>
          <w:p w14:paraId="6B693B7B" w14:textId="77777777" w:rsidR="006A0AF1" w:rsidRDefault="00000000">
            <w:r>
              <w:t>4</w:t>
            </w:r>
          </w:p>
        </w:tc>
        <w:tc>
          <w:tcPr>
            <w:tcW w:w="2160" w:type="dxa"/>
            <w:gridSpan w:val="2"/>
          </w:tcPr>
          <w:p w14:paraId="3F1BDEC9" w14:textId="77777777" w:rsidR="006A0AF1" w:rsidRDefault="00000000">
            <w:r>
              <w:t>0</w:t>
            </w:r>
          </w:p>
        </w:tc>
        <w:tc>
          <w:tcPr>
            <w:tcW w:w="2160" w:type="dxa"/>
            <w:gridSpan w:val="2"/>
          </w:tcPr>
          <w:p w14:paraId="2B3E9DA9" w14:textId="77777777" w:rsidR="006A0AF1" w:rsidRDefault="00000000">
            <w:r>
              <w:t>                       400</w:t>
            </w:r>
          </w:p>
        </w:tc>
      </w:tr>
      <w:tr w:rsidR="006A0AF1" w14:paraId="6D034942" w14:textId="77777777">
        <w:tc>
          <w:tcPr>
            <w:tcW w:w="2160" w:type="dxa"/>
            <w:gridSpan w:val="2"/>
          </w:tcPr>
          <w:p w14:paraId="7305155B" w14:textId="77777777" w:rsidR="006A0AF1" w:rsidRDefault="00000000">
            <w:r>
              <w:t>Static IP 8</w:t>
            </w:r>
          </w:p>
        </w:tc>
        <w:tc>
          <w:tcPr>
            <w:tcW w:w="2160" w:type="dxa"/>
            <w:gridSpan w:val="2"/>
          </w:tcPr>
          <w:p w14:paraId="251132A8" w14:textId="77777777" w:rsidR="006A0AF1" w:rsidRDefault="00000000">
            <w:r>
              <w:t>8</w:t>
            </w:r>
          </w:p>
        </w:tc>
        <w:tc>
          <w:tcPr>
            <w:tcW w:w="2160" w:type="dxa"/>
            <w:gridSpan w:val="2"/>
          </w:tcPr>
          <w:p w14:paraId="1FD10E68" w14:textId="77777777" w:rsidR="006A0AF1" w:rsidRDefault="00000000">
            <w:r>
              <w:t>0</w:t>
            </w:r>
          </w:p>
        </w:tc>
        <w:tc>
          <w:tcPr>
            <w:tcW w:w="2160" w:type="dxa"/>
            <w:gridSpan w:val="2"/>
          </w:tcPr>
          <w:p w14:paraId="3222682D" w14:textId="77777777" w:rsidR="006A0AF1" w:rsidRDefault="00000000">
            <w:r>
              <w:t>                       800</w:t>
            </w:r>
          </w:p>
        </w:tc>
      </w:tr>
      <w:tr w:rsidR="006A0AF1" w14:paraId="4A834812" w14:textId="77777777">
        <w:tc>
          <w:tcPr>
            <w:tcW w:w="2160" w:type="dxa"/>
            <w:gridSpan w:val="2"/>
          </w:tcPr>
          <w:p w14:paraId="321E4AAF" w14:textId="77777777" w:rsidR="006A0AF1" w:rsidRDefault="00000000">
            <w:r>
              <w:t>Static IP 16</w:t>
            </w:r>
          </w:p>
        </w:tc>
        <w:tc>
          <w:tcPr>
            <w:tcW w:w="2160" w:type="dxa"/>
            <w:gridSpan w:val="2"/>
          </w:tcPr>
          <w:p w14:paraId="4F23F005" w14:textId="77777777" w:rsidR="006A0AF1" w:rsidRDefault="00000000">
            <w:r>
              <w:t>16</w:t>
            </w:r>
          </w:p>
        </w:tc>
        <w:tc>
          <w:tcPr>
            <w:tcW w:w="2160" w:type="dxa"/>
            <w:gridSpan w:val="2"/>
          </w:tcPr>
          <w:p w14:paraId="30BBBE7E" w14:textId="77777777" w:rsidR="006A0AF1" w:rsidRDefault="00000000">
            <w:r>
              <w:t>0</w:t>
            </w:r>
          </w:p>
        </w:tc>
        <w:tc>
          <w:tcPr>
            <w:tcW w:w="2160" w:type="dxa"/>
            <w:gridSpan w:val="2"/>
          </w:tcPr>
          <w:p w14:paraId="2D87B6F9" w14:textId="77777777" w:rsidR="006A0AF1" w:rsidRDefault="00000000">
            <w:r>
              <w:t>                    1,600</w:t>
            </w:r>
          </w:p>
        </w:tc>
      </w:tr>
      <w:tr w:rsidR="006A0AF1" w14:paraId="5872EAA5" w14:textId="77777777">
        <w:tc>
          <w:tcPr>
            <w:tcW w:w="2160" w:type="dxa"/>
            <w:gridSpan w:val="2"/>
          </w:tcPr>
          <w:p w14:paraId="2970BDAC" w14:textId="77777777" w:rsidR="006A0AF1" w:rsidRDefault="00000000">
            <w:r>
              <w:t>Static IP 32</w:t>
            </w:r>
          </w:p>
        </w:tc>
        <w:tc>
          <w:tcPr>
            <w:tcW w:w="2160" w:type="dxa"/>
            <w:gridSpan w:val="2"/>
          </w:tcPr>
          <w:p w14:paraId="65292EDF" w14:textId="77777777" w:rsidR="006A0AF1" w:rsidRDefault="00000000">
            <w:r>
              <w:t>32</w:t>
            </w:r>
          </w:p>
        </w:tc>
        <w:tc>
          <w:tcPr>
            <w:tcW w:w="2160" w:type="dxa"/>
            <w:gridSpan w:val="2"/>
          </w:tcPr>
          <w:p w14:paraId="77F81479" w14:textId="77777777" w:rsidR="006A0AF1" w:rsidRDefault="00000000">
            <w:r>
              <w:t>0</w:t>
            </w:r>
          </w:p>
        </w:tc>
        <w:tc>
          <w:tcPr>
            <w:tcW w:w="2160" w:type="dxa"/>
            <w:gridSpan w:val="2"/>
          </w:tcPr>
          <w:p w14:paraId="033662A4" w14:textId="77777777" w:rsidR="006A0AF1" w:rsidRDefault="00000000">
            <w:r>
              <w:t>                    3,200</w:t>
            </w:r>
          </w:p>
        </w:tc>
      </w:tr>
      <w:tr w:rsidR="006A0AF1" w14:paraId="4A29191C" w14:textId="77777777">
        <w:tc>
          <w:tcPr>
            <w:tcW w:w="2160" w:type="dxa"/>
            <w:gridSpan w:val="2"/>
          </w:tcPr>
          <w:p w14:paraId="4BA09735" w14:textId="77777777" w:rsidR="006A0AF1" w:rsidRDefault="00000000">
            <w:r>
              <w:t>Static IP 64</w:t>
            </w:r>
          </w:p>
        </w:tc>
        <w:tc>
          <w:tcPr>
            <w:tcW w:w="2160" w:type="dxa"/>
            <w:gridSpan w:val="2"/>
          </w:tcPr>
          <w:p w14:paraId="6AD59FDF" w14:textId="77777777" w:rsidR="006A0AF1" w:rsidRDefault="00000000">
            <w:r>
              <w:t>64</w:t>
            </w:r>
          </w:p>
        </w:tc>
        <w:tc>
          <w:tcPr>
            <w:tcW w:w="2160" w:type="dxa"/>
            <w:gridSpan w:val="2"/>
          </w:tcPr>
          <w:p w14:paraId="20632320" w14:textId="77777777" w:rsidR="006A0AF1" w:rsidRDefault="00000000">
            <w:r>
              <w:t>0</w:t>
            </w:r>
          </w:p>
        </w:tc>
        <w:tc>
          <w:tcPr>
            <w:tcW w:w="2160" w:type="dxa"/>
            <w:gridSpan w:val="2"/>
          </w:tcPr>
          <w:p w14:paraId="164758DF" w14:textId="77777777" w:rsidR="006A0AF1" w:rsidRDefault="00000000">
            <w:r>
              <w:t>                    6,400</w:t>
            </w:r>
          </w:p>
        </w:tc>
      </w:tr>
      <w:tr w:rsidR="006A0AF1" w14:paraId="1DDAB875" w14:textId="77777777">
        <w:tc>
          <w:tcPr>
            <w:tcW w:w="2160" w:type="dxa"/>
            <w:gridSpan w:val="2"/>
          </w:tcPr>
          <w:p w14:paraId="25B5268F" w14:textId="77777777" w:rsidR="006A0AF1" w:rsidRDefault="00000000">
            <w:r>
              <w:t>Static IP 128</w:t>
            </w:r>
          </w:p>
        </w:tc>
        <w:tc>
          <w:tcPr>
            <w:tcW w:w="2160" w:type="dxa"/>
            <w:gridSpan w:val="2"/>
          </w:tcPr>
          <w:p w14:paraId="3194F831" w14:textId="77777777" w:rsidR="006A0AF1" w:rsidRDefault="00000000">
            <w:r>
              <w:t>128</w:t>
            </w:r>
          </w:p>
        </w:tc>
        <w:tc>
          <w:tcPr>
            <w:tcW w:w="2160" w:type="dxa"/>
            <w:gridSpan w:val="2"/>
          </w:tcPr>
          <w:p w14:paraId="3B024B24" w14:textId="77777777" w:rsidR="006A0AF1" w:rsidRDefault="00000000">
            <w:r>
              <w:t>0</w:t>
            </w:r>
          </w:p>
        </w:tc>
        <w:tc>
          <w:tcPr>
            <w:tcW w:w="2160" w:type="dxa"/>
            <w:gridSpan w:val="2"/>
          </w:tcPr>
          <w:p w14:paraId="620967A9" w14:textId="77777777" w:rsidR="006A0AF1" w:rsidRDefault="00000000">
            <w:r>
              <w:t>                 12,800</w:t>
            </w:r>
          </w:p>
        </w:tc>
      </w:tr>
      <w:tr w:rsidR="006A0AF1" w14:paraId="4759C036" w14:textId="77777777">
        <w:tc>
          <w:tcPr>
            <w:tcW w:w="2160" w:type="dxa"/>
            <w:gridSpan w:val="2"/>
          </w:tcPr>
          <w:p w14:paraId="6AE30FDB" w14:textId="77777777" w:rsidR="006A0AF1" w:rsidRDefault="00000000">
            <w:r>
              <w:t>Static IP 256</w:t>
            </w:r>
          </w:p>
        </w:tc>
        <w:tc>
          <w:tcPr>
            <w:tcW w:w="2160" w:type="dxa"/>
            <w:gridSpan w:val="2"/>
          </w:tcPr>
          <w:p w14:paraId="23E43CF8" w14:textId="77777777" w:rsidR="006A0AF1" w:rsidRDefault="00000000">
            <w:r>
              <w:t>256</w:t>
            </w:r>
          </w:p>
        </w:tc>
        <w:tc>
          <w:tcPr>
            <w:tcW w:w="2160" w:type="dxa"/>
            <w:gridSpan w:val="2"/>
          </w:tcPr>
          <w:p w14:paraId="0603CC0A" w14:textId="77777777" w:rsidR="006A0AF1" w:rsidRDefault="00000000">
            <w:r>
              <w:t>0</w:t>
            </w:r>
          </w:p>
        </w:tc>
        <w:tc>
          <w:tcPr>
            <w:tcW w:w="2160" w:type="dxa"/>
            <w:gridSpan w:val="2"/>
          </w:tcPr>
          <w:p w14:paraId="5AB75C38" w14:textId="77777777" w:rsidR="006A0AF1" w:rsidRDefault="00000000">
            <w:r>
              <w:t>                 25,600</w:t>
            </w:r>
          </w:p>
        </w:tc>
      </w:tr>
      <w:tr w:rsidR="006A0AF1" w14:paraId="04BBDD04" w14:textId="77777777">
        <w:tc>
          <w:tcPr>
            <w:tcW w:w="2160" w:type="dxa"/>
            <w:gridSpan w:val="2"/>
          </w:tcPr>
          <w:p w14:paraId="592FB8B9" w14:textId="77777777" w:rsidR="006A0AF1" w:rsidRDefault="00000000">
            <w:r>
              <w:t>Static IP 512</w:t>
            </w:r>
          </w:p>
        </w:tc>
        <w:tc>
          <w:tcPr>
            <w:tcW w:w="2160" w:type="dxa"/>
            <w:gridSpan w:val="2"/>
          </w:tcPr>
          <w:p w14:paraId="16CE7AA2" w14:textId="77777777" w:rsidR="006A0AF1" w:rsidRDefault="00000000">
            <w:r>
              <w:t>512</w:t>
            </w:r>
          </w:p>
        </w:tc>
        <w:tc>
          <w:tcPr>
            <w:tcW w:w="2160" w:type="dxa"/>
            <w:gridSpan w:val="2"/>
          </w:tcPr>
          <w:p w14:paraId="0A436223" w14:textId="77777777" w:rsidR="006A0AF1" w:rsidRDefault="00000000">
            <w:r>
              <w:t>0</w:t>
            </w:r>
          </w:p>
        </w:tc>
        <w:tc>
          <w:tcPr>
            <w:tcW w:w="2160" w:type="dxa"/>
            <w:gridSpan w:val="2"/>
          </w:tcPr>
          <w:p w14:paraId="56187E8D" w14:textId="77777777" w:rsidR="006A0AF1" w:rsidRDefault="00000000">
            <w:r>
              <w:t>                 51,200</w:t>
            </w:r>
          </w:p>
        </w:tc>
      </w:tr>
      <w:tr w:rsidR="006A0AF1" w14:paraId="66D4ECEB" w14:textId="77777777">
        <w:tc>
          <w:tcPr>
            <w:tcW w:w="2160" w:type="dxa"/>
            <w:gridSpan w:val="2"/>
          </w:tcPr>
          <w:p w14:paraId="361A843F" w14:textId="77777777" w:rsidR="006A0AF1" w:rsidRDefault="00000000">
            <w:r>
              <w:t>Static IP 1024</w:t>
            </w:r>
          </w:p>
        </w:tc>
        <w:tc>
          <w:tcPr>
            <w:tcW w:w="2160" w:type="dxa"/>
            <w:gridSpan w:val="2"/>
          </w:tcPr>
          <w:p w14:paraId="32503BA8" w14:textId="77777777" w:rsidR="006A0AF1" w:rsidRDefault="00000000">
            <w:r>
              <w:t>1024</w:t>
            </w:r>
          </w:p>
        </w:tc>
        <w:tc>
          <w:tcPr>
            <w:tcW w:w="2160" w:type="dxa"/>
            <w:gridSpan w:val="2"/>
          </w:tcPr>
          <w:p w14:paraId="4B0D5C8B" w14:textId="77777777" w:rsidR="006A0AF1" w:rsidRDefault="00000000">
            <w:r>
              <w:t>0</w:t>
            </w:r>
          </w:p>
        </w:tc>
        <w:tc>
          <w:tcPr>
            <w:tcW w:w="2160" w:type="dxa"/>
            <w:gridSpan w:val="2"/>
          </w:tcPr>
          <w:p w14:paraId="5AA42965" w14:textId="77777777" w:rsidR="006A0AF1" w:rsidRDefault="00000000">
            <w:r>
              <w:t>               102,400</w:t>
            </w:r>
          </w:p>
        </w:tc>
      </w:tr>
    </w:tbl>
    <w:p w14:paraId="1191DC6C" w14:textId="77777777" w:rsidR="006A0AF1" w:rsidRDefault="00000000">
      <w:r>
        <w:t>---</w:t>
      </w:r>
    </w:p>
    <w:p w14:paraId="5F5E06D1" w14:textId="77777777" w:rsidR="006A0AF1" w:rsidRDefault="00000000">
      <w:r>
        <w:t>Q&amp;</w:t>
      </w:r>
      <w:proofErr w:type="gramStart"/>
      <w:r>
        <w:t>A.docx :</w:t>
      </w:r>
      <w:proofErr w:type="gramEnd"/>
      <w:r>
        <w:t xml:space="preserve"> Unavailable</w:t>
      </w:r>
    </w:p>
    <w:p w14:paraId="353859B1" w14:textId="77777777" w:rsidR="006A0AF1" w:rsidRDefault="00000000">
      <w:r>
        <w:t>---</w:t>
      </w:r>
    </w:p>
    <w:p w14:paraId="16335991" w14:textId="77777777" w:rsidR="006A0AF1" w:rsidRDefault="00000000">
      <w:r>
        <w:t xml:space="preserve">Target </w:t>
      </w:r>
      <w:proofErr w:type="gramStart"/>
      <w:r>
        <w:t>Segment.docx :</w:t>
      </w:r>
      <w:proofErr w:type="gramEnd"/>
      <w:r>
        <w:t xml:space="preserve"> Unavailable</w:t>
      </w:r>
    </w:p>
    <w:p w14:paraId="4AFFC9E5" w14:textId="77777777" w:rsidR="006A0AF1" w:rsidRDefault="00000000">
      <w:r>
        <w:t>---</w:t>
      </w:r>
    </w:p>
    <w:p w14:paraId="126D6D94" w14:textId="77777777" w:rsidR="006A0AF1" w:rsidRDefault="00000000">
      <w:r>
        <w:t>Terms &amp; Conditions.docx : Unavailable</w:t>
      </w:r>
    </w:p>
    <w:p w14:paraId="0B1181F6" w14:textId="77777777" w:rsidR="006A0AF1" w:rsidRDefault="00000000">
      <w:r>
        <w:t>---</w:t>
      </w:r>
    </w:p>
    <w:sectPr w:rsidR="006A0A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1849851">
    <w:abstractNumId w:val="8"/>
  </w:num>
  <w:num w:numId="2" w16cid:durableId="1351680711">
    <w:abstractNumId w:val="6"/>
  </w:num>
  <w:num w:numId="3" w16cid:durableId="820197517">
    <w:abstractNumId w:val="5"/>
  </w:num>
  <w:num w:numId="4" w16cid:durableId="1649549037">
    <w:abstractNumId w:val="4"/>
  </w:num>
  <w:num w:numId="5" w16cid:durableId="805666400">
    <w:abstractNumId w:val="7"/>
  </w:num>
  <w:num w:numId="6" w16cid:durableId="233394343">
    <w:abstractNumId w:val="3"/>
  </w:num>
  <w:num w:numId="7" w16cid:durableId="76679843">
    <w:abstractNumId w:val="2"/>
  </w:num>
  <w:num w:numId="8" w16cid:durableId="192959397">
    <w:abstractNumId w:val="1"/>
  </w:num>
  <w:num w:numId="9" w16cid:durableId="744112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58F6"/>
    <w:rsid w:val="0015074B"/>
    <w:rsid w:val="0029639D"/>
    <w:rsid w:val="00326F90"/>
    <w:rsid w:val="006A0AF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D353B2"/>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2391</Words>
  <Characters>13634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2024-08-05T13:51:00Z</dcterms:modified>
  <cp:category/>
</cp:coreProperties>
</file>