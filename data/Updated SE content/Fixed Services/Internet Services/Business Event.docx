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7DB6" w14:textId="77777777" w:rsidR="00FB00A8" w:rsidRDefault="00000000">
      <w:r>
        <w:t>Add ons الخدمات الإضافية</w:t>
      </w:r>
    </w:p>
    <w:p w14:paraId="2B07824A" w14:textId="77777777" w:rsidR="00FB00A8" w:rsidRDefault="00000000">
      <w:r>
        <w:t>Static IP, MRS, MSS, DDOS, Premium SLA</w:t>
      </w:r>
    </w:p>
    <w:p w14:paraId="5A1E1C2F" w14:textId="77777777" w:rsidR="00FB00A8" w:rsidRDefault="00000000">
      <w:r>
        <w:t>---</w:t>
      </w:r>
    </w:p>
    <w:p w14:paraId="0CCAD1E1" w14:textId="77777777" w:rsidR="00FB00A8" w:rsidRDefault="00000000">
      <w:r>
        <w:t>​​Description</w:t>
      </w:r>
    </w:p>
    <w:p w14:paraId="5BE26925" w14:textId="77777777" w:rsidR="00FB00A8" w:rsidRDefault="00000000">
      <w:r>
        <w:t>Business event service offers corporate customers reliable high performance internet service with flexible short time period to entertain their ad-hoc demands especially for temporary occasions like seminars, exhibitions, festivals etc.</w:t>
      </w:r>
    </w:p>
    <w:p w14:paraId="17E8AA6D" w14:textId="77777777" w:rsidR="00FB00A8" w:rsidRDefault="00FB00A8"/>
    <w:p w14:paraId="53DEE659" w14:textId="77777777" w:rsidR="00FB00A8" w:rsidRDefault="00000000">
      <w:r>
        <w:t>Why?</w:t>
      </w:r>
    </w:p>
    <w:p w14:paraId="2937BA80" w14:textId="77777777" w:rsidR="00FB00A8" w:rsidRDefault="00000000">
      <w:r>
        <w:t>Business Event service aims to offer EBU customers DIAS service with flexible short time period to entertain their ad-hoc demands specially for temporary occasions like seminars, exhibitions, festivals etc.​</w:t>
      </w:r>
    </w:p>
    <w:p w14:paraId="59FA95FE" w14:textId="77777777" w:rsidR="00FB00A8" w:rsidRDefault="00FB00A8"/>
    <w:p w14:paraId="7D5914C6" w14:textId="77777777" w:rsidR="00FB00A8" w:rsidRDefault="00000000">
      <w:r>
        <w:t>---</w:t>
      </w:r>
    </w:p>
    <w:p w14:paraId="5D7EF886" w14:textId="77777777" w:rsidR="00FB00A8" w:rsidRDefault="00000000">
      <w:r>
        <w:t>​​وصف</w:t>
      </w:r>
    </w:p>
    <w:p w14:paraId="6B110B9D" w14:textId="77777777" w:rsidR="00FB00A8" w:rsidRDefault="00000000">
      <w:r>
        <w:t>​هي خدمة الإنترنت المخصص للعملاء من الشركات خدمة إنترنت موثوقة وعالية الأداء لفترات زمنية قصيرة مع المرونة المطلوبة لتلبية متطلباتهم الخاصة بالمناسبات والفعاليات المؤقتة مثل الندوات والمعارض والمهرجانات وغيرها.</w:t>
      </w:r>
    </w:p>
    <w:p w14:paraId="07F76533" w14:textId="77777777" w:rsidR="00FB00A8" w:rsidRDefault="00FB00A8"/>
    <w:p w14:paraId="38F1FCDE" w14:textId="77777777" w:rsidR="00FB00A8" w:rsidRDefault="00000000">
      <w:r>
        <w:t>لماذا؟</w:t>
      </w:r>
    </w:p>
    <w:p w14:paraId="367E91FD" w14:textId="77777777" w:rsidR="00FB00A8" w:rsidRDefault="00000000">
      <w:r>
        <w:t>تهدف الى تقديم خدمة الربط المخصص بالأنترنت مع فترة زمنية قصيرة مرنة لتلبية مطالبهم الخاصة للمناسبات المؤقتة.​</w:t>
      </w:r>
    </w:p>
    <w:p w14:paraId="30B3595F" w14:textId="77777777" w:rsidR="00FB00A8" w:rsidRDefault="00FB00A8"/>
    <w:p w14:paraId="6B786FC5" w14:textId="77777777" w:rsidR="00FB00A8" w:rsidRDefault="00000000">
      <w:r>
        <w:t>---</w:t>
      </w:r>
    </w:p>
    <w:p w14:paraId="23B2E274" w14:textId="77777777" w:rsidR="00FB00A8" w:rsidRDefault="00000000">
      <w:r>
        <w:t xml:space="preserve">Features and </w:t>
      </w:r>
      <w:proofErr w:type="gramStart"/>
      <w:r>
        <w:t>benefits.docx :</w:t>
      </w:r>
      <w:proofErr w:type="gramEnd"/>
      <w:r>
        <w:t xml:space="preserve"> Unavailable</w:t>
      </w:r>
    </w:p>
    <w:p w14:paraId="20A64F2A" w14:textId="77777777" w:rsidR="00FB00A8" w:rsidRDefault="00000000">
      <w:r>
        <w:t>---</w:t>
      </w:r>
    </w:p>
    <w:p w14:paraId="2737BBA0" w14:textId="77777777" w:rsidR="00FB00A8" w:rsidRDefault="00000000">
      <w:r>
        <w:t>Launch Date                                                                                                               تاريخ اطلاق الخدمة</w:t>
      </w:r>
    </w:p>
    <w:p w14:paraId="2025B9E6" w14:textId="77777777" w:rsidR="00FB00A8" w:rsidRDefault="00000000">
      <w:r>
        <w:t>2021-06</w:t>
      </w:r>
    </w:p>
    <w:p w14:paraId="62597F0D" w14:textId="77777777" w:rsidR="00FB00A8" w:rsidRDefault="00000000">
      <w:r>
        <w:t>---</w:t>
      </w:r>
    </w:p>
    <w:p w14:paraId="617E6DE1" w14:textId="77777777" w:rsidR="00FB00A8" w:rsidRDefault="00000000">
      <w:proofErr w:type="gramStart"/>
      <w:r>
        <w:t>Prerequisite.docx :</w:t>
      </w:r>
      <w:proofErr w:type="gramEnd"/>
      <w:r>
        <w:t xml:space="preserve"> Unavailable</w:t>
      </w:r>
    </w:p>
    <w:p w14:paraId="4A4A40C1" w14:textId="77777777" w:rsidR="00FB00A8" w:rsidRDefault="00000000">
      <w:r>
        <w:lastRenderedPageBreak/>
        <w:t>---</w:t>
      </w:r>
    </w:p>
    <w:p w14:paraId="1DA31B29" w14:textId="77777777" w:rsidR="00FB00A8" w:rsidRDefault="00000000">
      <w:r>
        <w:t>Prices:</w:t>
      </w:r>
    </w:p>
    <w:p w14:paraId="1555AEB7" w14:textId="77777777" w:rsidR="00FB00A8" w:rsidRDefault="00000000">
      <w:r>
        <w:t>Business events</w:t>
      </w:r>
    </w:p>
    <w:p w14:paraId="131C6C83" w14:textId="77777777" w:rsidR="00FB00A8" w:rsidRDefault="00FB00A8"/>
    <w:p w14:paraId="447BA2C0" w14:textId="77777777" w:rsidR="00FB00A8" w:rsidRDefault="00000000">
      <w:r>
        <w:t>VAT is not included</w:t>
      </w:r>
    </w:p>
    <w:p w14:paraId="561F6C53" w14:textId="77777777" w:rsidR="00FB00A8" w:rsidRDefault="00000000">
      <w:r>
        <w:t>BE service subscription charge is quoted with monthly recurring price (MRC)</w:t>
      </w:r>
    </w:p>
    <w:p w14:paraId="0E8B9E6C" w14:textId="77777777" w:rsidR="00FB00A8" w:rsidRDefault="00000000">
      <w:r>
        <w:t>Unified OTC charge (SAR10,000) applies across all packages</w:t>
      </w:r>
    </w:p>
    <w:p w14:paraId="1D4948CA" w14:textId="77777777" w:rsidR="00FB00A8" w:rsidRDefault="00000000">
      <w:r>
        <w:t>Recurring charging amount will be pro-rated based on actual number of days where business event is consumed​</w:t>
      </w:r>
    </w:p>
    <w:p w14:paraId="1F7A1FA9" w14:textId="77777777" w:rsidR="00FB00A8" w:rsidRDefault="00FB00A8"/>
    <w:tbl>
      <w:tblPr>
        <w:tblStyle w:val="TableGrid"/>
        <w:tblW w:w="0" w:type="auto"/>
        <w:tblLook w:val="04A0" w:firstRow="1" w:lastRow="0" w:firstColumn="1" w:lastColumn="0" w:noHBand="0" w:noVBand="1"/>
      </w:tblPr>
      <w:tblGrid>
        <w:gridCol w:w="2160"/>
        <w:gridCol w:w="2160"/>
        <w:gridCol w:w="2160"/>
        <w:gridCol w:w="2160"/>
      </w:tblGrid>
      <w:tr w:rsidR="00FB00A8" w14:paraId="5CB1C22C" w14:textId="77777777">
        <w:tc>
          <w:tcPr>
            <w:tcW w:w="2160" w:type="dxa"/>
          </w:tcPr>
          <w:p w14:paraId="2B1D6BAA" w14:textId="77777777" w:rsidR="00FB00A8" w:rsidRDefault="00000000">
            <w:r>
              <w:t>Access Speeds</w:t>
            </w:r>
          </w:p>
        </w:tc>
        <w:tc>
          <w:tcPr>
            <w:tcW w:w="2160" w:type="dxa"/>
          </w:tcPr>
          <w:p w14:paraId="22B8275C" w14:textId="77777777" w:rsidR="00FB00A8" w:rsidRDefault="00000000">
            <w:r>
              <w:t>MRC</w:t>
            </w:r>
          </w:p>
        </w:tc>
        <w:tc>
          <w:tcPr>
            <w:tcW w:w="2160" w:type="dxa"/>
          </w:tcPr>
          <w:p w14:paraId="0DCABCA8" w14:textId="77777777" w:rsidR="00FB00A8" w:rsidRDefault="00000000">
            <w:r>
              <w:t>Access Speeds</w:t>
            </w:r>
          </w:p>
        </w:tc>
        <w:tc>
          <w:tcPr>
            <w:tcW w:w="2160" w:type="dxa"/>
          </w:tcPr>
          <w:p w14:paraId="35B43067" w14:textId="77777777" w:rsidR="00FB00A8" w:rsidRDefault="00000000">
            <w:r>
              <w:t>MRC</w:t>
            </w:r>
          </w:p>
        </w:tc>
      </w:tr>
      <w:tr w:rsidR="00FB00A8" w14:paraId="065608FA" w14:textId="77777777">
        <w:tc>
          <w:tcPr>
            <w:tcW w:w="2160" w:type="dxa"/>
          </w:tcPr>
          <w:p w14:paraId="2A72FB43" w14:textId="77777777" w:rsidR="00FB00A8" w:rsidRDefault="00000000">
            <w:r>
              <w:t>10 Mbps</w:t>
            </w:r>
          </w:p>
        </w:tc>
        <w:tc>
          <w:tcPr>
            <w:tcW w:w="2160" w:type="dxa"/>
          </w:tcPr>
          <w:p w14:paraId="181DF4B0" w14:textId="77777777" w:rsidR="00FB00A8" w:rsidRDefault="00000000">
            <w:r>
              <w:t>SR25,935</w:t>
            </w:r>
          </w:p>
        </w:tc>
        <w:tc>
          <w:tcPr>
            <w:tcW w:w="2160" w:type="dxa"/>
          </w:tcPr>
          <w:p w14:paraId="5040B205" w14:textId="77777777" w:rsidR="00FB00A8" w:rsidRDefault="00000000">
            <w:r>
              <w:t>155 Mbps</w:t>
            </w:r>
          </w:p>
        </w:tc>
        <w:tc>
          <w:tcPr>
            <w:tcW w:w="2160" w:type="dxa"/>
          </w:tcPr>
          <w:p w14:paraId="5CFA387D" w14:textId="77777777" w:rsidR="00FB00A8" w:rsidRDefault="00000000">
            <w:r>
              <w:t>SR366,316</w:t>
            </w:r>
          </w:p>
        </w:tc>
      </w:tr>
      <w:tr w:rsidR="00FB00A8" w14:paraId="7A704CA2" w14:textId="77777777">
        <w:tc>
          <w:tcPr>
            <w:tcW w:w="2160" w:type="dxa"/>
          </w:tcPr>
          <w:p w14:paraId="2DA31213" w14:textId="77777777" w:rsidR="00FB00A8" w:rsidRDefault="00000000">
            <w:r>
              <w:t>12 Mbps</w:t>
            </w:r>
          </w:p>
        </w:tc>
        <w:tc>
          <w:tcPr>
            <w:tcW w:w="2160" w:type="dxa"/>
          </w:tcPr>
          <w:p w14:paraId="63F91FAB" w14:textId="77777777" w:rsidR="00FB00A8" w:rsidRDefault="00000000">
            <w:r>
              <w:t>SR31,088</w:t>
            </w:r>
          </w:p>
        </w:tc>
        <w:tc>
          <w:tcPr>
            <w:tcW w:w="2160" w:type="dxa"/>
          </w:tcPr>
          <w:p w14:paraId="6740C8DF" w14:textId="77777777" w:rsidR="00FB00A8" w:rsidRDefault="00000000">
            <w:r>
              <w:t>200 Mbps</w:t>
            </w:r>
          </w:p>
        </w:tc>
        <w:tc>
          <w:tcPr>
            <w:tcW w:w="2160" w:type="dxa"/>
          </w:tcPr>
          <w:p w14:paraId="3B67067A" w14:textId="77777777" w:rsidR="00FB00A8" w:rsidRDefault="00000000">
            <w:r>
              <w:t>SR471,352</w:t>
            </w:r>
          </w:p>
        </w:tc>
      </w:tr>
      <w:tr w:rsidR="00FB00A8" w14:paraId="4F984E90" w14:textId="77777777">
        <w:tc>
          <w:tcPr>
            <w:tcW w:w="2160" w:type="dxa"/>
          </w:tcPr>
          <w:p w14:paraId="4138ECA5" w14:textId="77777777" w:rsidR="00FB00A8" w:rsidRDefault="00000000">
            <w:r>
              <w:t>15 Mbps</w:t>
            </w:r>
          </w:p>
        </w:tc>
        <w:tc>
          <w:tcPr>
            <w:tcW w:w="2160" w:type="dxa"/>
          </w:tcPr>
          <w:p w14:paraId="3FDB5148" w14:textId="77777777" w:rsidR="00FB00A8" w:rsidRDefault="00000000">
            <w:r>
              <w:t>SR38,819</w:t>
            </w:r>
          </w:p>
        </w:tc>
        <w:tc>
          <w:tcPr>
            <w:tcW w:w="2160" w:type="dxa"/>
          </w:tcPr>
          <w:p w14:paraId="5BC9FABD" w14:textId="77777777" w:rsidR="00FB00A8" w:rsidRDefault="00000000">
            <w:r>
              <w:t>250 Mbps</w:t>
            </w:r>
          </w:p>
        </w:tc>
        <w:tc>
          <w:tcPr>
            <w:tcW w:w="2160" w:type="dxa"/>
          </w:tcPr>
          <w:p w14:paraId="6EA51EB7" w14:textId="77777777" w:rsidR="00FB00A8" w:rsidRDefault="00000000">
            <w:r>
              <w:t>SR587,860</w:t>
            </w:r>
          </w:p>
        </w:tc>
      </w:tr>
      <w:tr w:rsidR="00FB00A8" w14:paraId="7E12A529" w14:textId="77777777">
        <w:tc>
          <w:tcPr>
            <w:tcW w:w="2160" w:type="dxa"/>
          </w:tcPr>
          <w:p w14:paraId="210ABC5C" w14:textId="77777777" w:rsidR="00FB00A8" w:rsidRDefault="00000000">
            <w:r>
              <w:t>20 Mbps</w:t>
            </w:r>
          </w:p>
        </w:tc>
        <w:tc>
          <w:tcPr>
            <w:tcW w:w="2160" w:type="dxa"/>
          </w:tcPr>
          <w:p w14:paraId="33E8EB4A" w14:textId="77777777" w:rsidR="00FB00A8" w:rsidRDefault="00000000">
            <w:r>
              <w:t>SR51,703</w:t>
            </w:r>
          </w:p>
        </w:tc>
        <w:tc>
          <w:tcPr>
            <w:tcW w:w="2160" w:type="dxa"/>
          </w:tcPr>
          <w:p w14:paraId="099755DF" w14:textId="77777777" w:rsidR="00FB00A8" w:rsidRDefault="00000000">
            <w:r>
              <w:t>300 Mbps</w:t>
            </w:r>
          </w:p>
        </w:tc>
        <w:tc>
          <w:tcPr>
            <w:tcW w:w="2160" w:type="dxa"/>
          </w:tcPr>
          <w:p w14:paraId="0DC5F347" w14:textId="77777777" w:rsidR="00FB00A8" w:rsidRDefault="00000000">
            <w:r>
              <w:t>SR704,767</w:t>
            </w:r>
          </w:p>
        </w:tc>
      </w:tr>
      <w:tr w:rsidR="00FB00A8" w14:paraId="5D793246" w14:textId="77777777">
        <w:tc>
          <w:tcPr>
            <w:tcW w:w="2160" w:type="dxa"/>
          </w:tcPr>
          <w:p w14:paraId="2C5702D7" w14:textId="77777777" w:rsidR="00FB00A8" w:rsidRDefault="00000000">
            <w:r>
              <w:t>25 Mbps</w:t>
            </w:r>
          </w:p>
        </w:tc>
        <w:tc>
          <w:tcPr>
            <w:tcW w:w="2160" w:type="dxa"/>
          </w:tcPr>
          <w:p w14:paraId="2114CFFE" w14:textId="77777777" w:rsidR="00FB00A8" w:rsidRDefault="00000000">
            <w:r>
              <w:t>SR64,588</w:t>
            </w:r>
          </w:p>
        </w:tc>
        <w:tc>
          <w:tcPr>
            <w:tcW w:w="2160" w:type="dxa"/>
          </w:tcPr>
          <w:p w14:paraId="367C0D9A" w14:textId="77777777" w:rsidR="00FB00A8" w:rsidRDefault="00000000">
            <w:r>
              <w:t>400 Mbps</w:t>
            </w:r>
          </w:p>
        </w:tc>
        <w:tc>
          <w:tcPr>
            <w:tcW w:w="2160" w:type="dxa"/>
          </w:tcPr>
          <w:p w14:paraId="5022ADFA" w14:textId="77777777" w:rsidR="00FB00A8" w:rsidRDefault="00000000">
            <w:r>
              <w:t>SR938,182</w:t>
            </w:r>
          </w:p>
        </w:tc>
      </w:tr>
      <w:tr w:rsidR="00FB00A8" w14:paraId="20EDB0B4" w14:textId="77777777">
        <w:tc>
          <w:tcPr>
            <w:tcW w:w="2160" w:type="dxa"/>
          </w:tcPr>
          <w:p w14:paraId="0D8A9B33" w14:textId="77777777" w:rsidR="00FB00A8" w:rsidRDefault="00000000">
            <w:r>
              <w:t>30 Mbps</w:t>
            </w:r>
          </w:p>
        </w:tc>
        <w:tc>
          <w:tcPr>
            <w:tcW w:w="2160" w:type="dxa"/>
          </w:tcPr>
          <w:p w14:paraId="197098FF" w14:textId="77777777" w:rsidR="00FB00A8" w:rsidRDefault="00000000">
            <w:r>
              <w:t>SR77,473</w:t>
            </w:r>
          </w:p>
        </w:tc>
        <w:tc>
          <w:tcPr>
            <w:tcW w:w="2160" w:type="dxa"/>
          </w:tcPr>
          <w:p w14:paraId="0FAA1B39" w14:textId="77777777" w:rsidR="00FB00A8" w:rsidRDefault="00000000">
            <w:r>
              <w:t>500 Mbps</w:t>
            </w:r>
          </w:p>
        </w:tc>
        <w:tc>
          <w:tcPr>
            <w:tcW w:w="2160" w:type="dxa"/>
          </w:tcPr>
          <w:p w14:paraId="0BE3101C" w14:textId="77777777" w:rsidR="00FB00A8" w:rsidRDefault="00000000">
            <w:r>
              <w:t>SR1,171,597</w:t>
            </w:r>
          </w:p>
        </w:tc>
      </w:tr>
      <w:tr w:rsidR="00FB00A8" w14:paraId="5D49C7DC" w14:textId="77777777">
        <w:tc>
          <w:tcPr>
            <w:tcW w:w="2160" w:type="dxa"/>
          </w:tcPr>
          <w:p w14:paraId="59A0BB83" w14:textId="77777777" w:rsidR="00FB00A8" w:rsidRDefault="00000000">
            <w:r>
              <w:t>34 Mbps</w:t>
            </w:r>
          </w:p>
        </w:tc>
        <w:tc>
          <w:tcPr>
            <w:tcW w:w="2160" w:type="dxa"/>
          </w:tcPr>
          <w:p w14:paraId="06466D6E" w14:textId="77777777" w:rsidR="00FB00A8" w:rsidRDefault="00000000">
            <w:r>
              <w:t>SR85,918</w:t>
            </w:r>
          </w:p>
        </w:tc>
        <w:tc>
          <w:tcPr>
            <w:tcW w:w="2160" w:type="dxa"/>
          </w:tcPr>
          <w:p w14:paraId="56E0CA75" w14:textId="77777777" w:rsidR="00FB00A8" w:rsidRDefault="00000000">
            <w:r>
              <w:t>620 Mbps</w:t>
            </w:r>
          </w:p>
        </w:tc>
        <w:tc>
          <w:tcPr>
            <w:tcW w:w="2160" w:type="dxa"/>
          </w:tcPr>
          <w:p w14:paraId="08C3DEDF" w14:textId="77777777" w:rsidR="00FB00A8" w:rsidRDefault="00000000">
            <w:r>
              <w:t>SR1,422,302</w:t>
            </w:r>
          </w:p>
        </w:tc>
      </w:tr>
      <w:tr w:rsidR="00FB00A8" w14:paraId="6AE54B63" w14:textId="77777777">
        <w:tc>
          <w:tcPr>
            <w:tcW w:w="2160" w:type="dxa"/>
          </w:tcPr>
          <w:p w14:paraId="72851B42" w14:textId="77777777" w:rsidR="00FB00A8" w:rsidRDefault="00000000">
            <w:r>
              <w:t>40 Mbps</w:t>
            </w:r>
          </w:p>
        </w:tc>
        <w:tc>
          <w:tcPr>
            <w:tcW w:w="2160" w:type="dxa"/>
          </w:tcPr>
          <w:p w14:paraId="7773B918" w14:textId="77777777" w:rsidR="00FB00A8" w:rsidRDefault="00000000">
            <w:r>
              <w:t>SR100,814</w:t>
            </w:r>
          </w:p>
        </w:tc>
        <w:tc>
          <w:tcPr>
            <w:tcW w:w="2160" w:type="dxa"/>
          </w:tcPr>
          <w:p w14:paraId="2D90D32B" w14:textId="77777777" w:rsidR="00FB00A8" w:rsidRDefault="00000000">
            <w:r>
              <w:t>700 Mbps</w:t>
            </w:r>
          </w:p>
        </w:tc>
        <w:tc>
          <w:tcPr>
            <w:tcW w:w="2160" w:type="dxa"/>
          </w:tcPr>
          <w:p w14:paraId="2801DF6E" w14:textId="77777777" w:rsidR="00FB00A8" w:rsidRDefault="00000000">
            <w:r>
              <w:t>SR1,605,416</w:t>
            </w:r>
          </w:p>
        </w:tc>
      </w:tr>
      <w:tr w:rsidR="00FB00A8" w14:paraId="7B4DA8A1" w14:textId="77777777">
        <w:tc>
          <w:tcPr>
            <w:tcW w:w="2160" w:type="dxa"/>
          </w:tcPr>
          <w:p w14:paraId="7989F94A" w14:textId="77777777" w:rsidR="00FB00A8" w:rsidRDefault="00000000">
            <w:r>
              <w:t>45 Mbps</w:t>
            </w:r>
          </w:p>
        </w:tc>
        <w:tc>
          <w:tcPr>
            <w:tcW w:w="2160" w:type="dxa"/>
          </w:tcPr>
          <w:p w14:paraId="3D2D947A" w14:textId="77777777" w:rsidR="00FB00A8" w:rsidRDefault="00000000">
            <w:r>
              <w:t>SR113,460</w:t>
            </w:r>
          </w:p>
        </w:tc>
        <w:tc>
          <w:tcPr>
            <w:tcW w:w="2160" w:type="dxa"/>
          </w:tcPr>
          <w:p w14:paraId="18A5EB42" w14:textId="77777777" w:rsidR="00FB00A8" w:rsidRDefault="00000000">
            <w:r>
              <w:t>800 Mbps</w:t>
            </w:r>
          </w:p>
        </w:tc>
        <w:tc>
          <w:tcPr>
            <w:tcW w:w="2160" w:type="dxa"/>
          </w:tcPr>
          <w:p w14:paraId="303EFBC6" w14:textId="77777777" w:rsidR="00FB00A8" w:rsidRDefault="00000000">
            <w:r>
              <w:t>SR1,834,309</w:t>
            </w:r>
          </w:p>
        </w:tc>
      </w:tr>
      <w:tr w:rsidR="00FB00A8" w14:paraId="1585EE4E" w14:textId="77777777">
        <w:tc>
          <w:tcPr>
            <w:tcW w:w="2160" w:type="dxa"/>
          </w:tcPr>
          <w:p w14:paraId="6D4B1030" w14:textId="77777777" w:rsidR="00FB00A8" w:rsidRDefault="00000000">
            <w:r>
              <w:t>50 Mbps</w:t>
            </w:r>
          </w:p>
        </w:tc>
        <w:tc>
          <w:tcPr>
            <w:tcW w:w="2160" w:type="dxa"/>
          </w:tcPr>
          <w:p w14:paraId="73B8EA42" w14:textId="77777777" w:rsidR="00FB00A8" w:rsidRDefault="00000000">
            <w:r>
              <w:t>SR125,978</w:t>
            </w:r>
          </w:p>
        </w:tc>
        <w:tc>
          <w:tcPr>
            <w:tcW w:w="2160" w:type="dxa"/>
          </w:tcPr>
          <w:p w14:paraId="17FFEAAD" w14:textId="77777777" w:rsidR="00FB00A8" w:rsidRDefault="00000000">
            <w:r>
              <w:t>900 Mbps</w:t>
            </w:r>
          </w:p>
        </w:tc>
        <w:tc>
          <w:tcPr>
            <w:tcW w:w="2160" w:type="dxa"/>
          </w:tcPr>
          <w:p w14:paraId="4FDABCB3" w14:textId="77777777" w:rsidR="00FB00A8" w:rsidRDefault="00000000">
            <w:r>
              <w:t>SR2,063,202</w:t>
            </w:r>
          </w:p>
        </w:tc>
      </w:tr>
      <w:tr w:rsidR="00FB00A8" w14:paraId="51BA6897" w14:textId="77777777">
        <w:tc>
          <w:tcPr>
            <w:tcW w:w="2160" w:type="dxa"/>
          </w:tcPr>
          <w:p w14:paraId="4E13E08E" w14:textId="77777777" w:rsidR="00FB00A8" w:rsidRDefault="00000000">
            <w:r>
              <w:t>60 Mbps</w:t>
            </w:r>
          </w:p>
        </w:tc>
        <w:tc>
          <w:tcPr>
            <w:tcW w:w="2160" w:type="dxa"/>
          </w:tcPr>
          <w:p w14:paraId="6B9A8698" w14:textId="77777777" w:rsidR="00FB00A8" w:rsidRDefault="00000000">
            <w:r>
              <w:t>SR151,015</w:t>
            </w:r>
          </w:p>
        </w:tc>
        <w:tc>
          <w:tcPr>
            <w:tcW w:w="2160" w:type="dxa"/>
          </w:tcPr>
          <w:p w14:paraId="222A5B59" w14:textId="77777777" w:rsidR="00FB00A8" w:rsidRDefault="00000000">
            <w:r>
              <w:t>1 Gbps</w:t>
            </w:r>
          </w:p>
        </w:tc>
        <w:tc>
          <w:tcPr>
            <w:tcW w:w="2160" w:type="dxa"/>
          </w:tcPr>
          <w:p w14:paraId="4DFF2EFC" w14:textId="77777777" w:rsidR="00FB00A8" w:rsidRDefault="00000000">
            <w:r>
              <w:t>SR2,284,974</w:t>
            </w:r>
          </w:p>
        </w:tc>
      </w:tr>
      <w:tr w:rsidR="00FB00A8" w14:paraId="356DD22E" w14:textId="77777777">
        <w:tc>
          <w:tcPr>
            <w:tcW w:w="2160" w:type="dxa"/>
          </w:tcPr>
          <w:p w14:paraId="774B4A09" w14:textId="77777777" w:rsidR="00FB00A8" w:rsidRDefault="00000000">
            <w:r>
              <w:t>70 Mbps</w:t>
            </w:r>
          </w:p>
        </w:tc>
        <w:tc>
          <w:tcPr>
            <w:tcW w:w="2160" w:type="dxa"/>
          </w:tcPr>
          <w:p w14:paraId="1E642BAA" w14:textId="77777777" w:rsidR="00FB00A8" w:rsidRDefault="00000000">
            <w:r>
              <w:t>SR174,131</w:t>
            </w:r>
          </w:p>
        </w:tc>
        <w:tc>
          <w:tcPr>
            <w:tcW w:w="2160" w:type="dxa"/>
          </w:tcPr>
          <w:p w14:paraId="03EBDDEC" w14:textId="77777777" w:rsidR="00FB00A8" w:rsidRDefault="00000000">
            <w:r>
              <w:t>2 Gbps</w:t>
            </w:r>
          </w:p>
        </w:tc>
        <w:tc>
          <w:tcPr>
            <w:tcW w:w="2160" w:type="dxa"/>
          </w:tcPr>
          <w:p w14:paraId="0AAD4CF4" w14:textId="77777777" w:rsidR="00FB00A8" w:rsidRDefault="00000000">
            <w:r>
              <w:t>SR4,559,806​​​</w:t>
            </w:r>
          </w:p>
        </w:tc>
      </w:tr>
      <w:tr w:rsidR="00FB00A8" w14:paraId="5CC1DC41" w14:textId="77777777">
        <w:tc>
          <w:tcPr>
            <w:tcW w:w="2160" w:type="dxa"/>
          </w:tcPr>
          <w:p w14:paraId="512508A0" w14:textId="77777777" w:rsidR="00FB00A8" w:rsidRDefault="00000000">
            <w:r>
              <w:t>75 Mbps</w:t>
            </w:r>
          </w:p>
        </w:tc>
        <w:tc>
          <w:tcPr>
            <w:tcW w:w="2160" w:type="dxa"/>
          </w:tcPr>
          <w:p w14:paraId="14C8BAC5" w14:textId="77777777" w:rsidR="00FB00A8" w:rsidRDefault="00000000">
            <w:r>
              <w:t>SR184,106</w:t>
            </w:r>
          </w:p>
        </w:tc>
        <w:tc>
          <w:tcPr>
            <w:tcW w:w="2160" w:type="dxa"/>
          </w:tcPr>
          <w:p w14:paraId="73B1C678" w14:textId="77777777" w:rsidR="00FB00A8" w:rsidRDefault="00000000">
            <w:r>
              <w:t>3 Gbps</w:t>
            </w:r>
          </w:p>
        </w:tc>
        <w:tc>
          <w:tcPr>
            <w:tcW w:w="2160" w:type="dxa"/>
          </w:tcPr>
          <w:p w14:paraId="0617DE90" w14:textId="77777777" w:rsidR="00FB00A8" w:rsidRDefault="00000000">
            <w:r>
              <w:t>SR6,834,638</w:t>
            </w:r>
          </w:p>
        </w:tc>
      </w:tr>
      <w:tr w:rsidR="00FB00A8" w14:paraId="635848E7" w14:textId="77777777">
        <w:tc>
          <w:tcPr>
            <w:tcW w:w="2160" w:type="dxa"/>
          </w:tcPr>
          <w:p w14:paraId="142B8E52" w14:textId="77777777" w:rsidR="00FB00A8" w:rsidRDefault="00000000">
            <w:r>
              <w:t>80 Mbps</w:t>
            </w:r>
          </w:p>
        </w:tc>
        <w:tc>
          <w:tcPr>
            <w:tcW w:w="2160" w:type="dxa"/>
          </w:tcPr>
          <w:p w14:paraId="65FF980F" w14:textId="77777777" w:rsidR="00FB00A8" w:rsidRDefault="00000000">
            <w:r>
              <w:t>SR196,342​​</w:t>
            </w:r>
          </w:p>
        </w:tc>
        <w:tc>
          <w:tcPr>
            <w:tcW w:w="2160" w:type="dxa"/>
          </w:tcPr>
          <w:p w14:paraId="1979611A" w14:textId="77777777" w:rsidR="00FB00A8" w:rsidRDefault="00000000">
            <w:r>
              <w:t>4 Gbps</w:t>
            </w:r>
          </w:p>
        </w:tc>
        <w:tc>
          <w:tcPr>
            <w:tcW w:w="2160" w:type="dxa"/>
          </w:tcPr>
          <w:p w14:paraId="608EDA44" w14:textId="77777777" w:rsidR="00FB00A8" w:rsidRDefault="00000000">
            <w:r>
              <w:t>SR9,109,470</w:t>
            </w:r>
          </w:p>
        </w:tc>
      </w:tr>
      <w:tr w:rsidR="00FB00A8" w14:paraId="3DE8151F" w14:textId="77777777">
        <w:tc>
          <w:tcPr>
            <w:tcW w:w="2160" w:type="dxa"/>
          </w:tcPr>
          <w:p w14:paraId="4CF1BCD4" w14:textId="77777777" w:rsidR="00FB00A8" w:rsidRDefault="00000000">
            <w:r>
              <w:t>90 Mbps</w:t>
            </w:r>
          </w:p>
        </w:tc>
        <w:tc>
          <w:tcPr>
            <w:tcW w:w="2160" w:type="dxa"/>
          </w:tcPr>
          <w:p w14:paraId="70E5F4F8" w14:textId="77777777" w:rsidR="00FB00A8" w:rsidRDefault="00000000">
            <w:r>
              <w:t>SR220,814</w:t>
            </w:r>
          </w:p>
        </w:tc>
        <w:tc>
          <w:tcPr>
            <w:tcW w:w="2160" w:type="dxa"/>
          </w:tcPr>
          <w:p w14:paraId="40F3B3C6" w14:textId="77777777" w:rsidR="00FB00A8" w:rsidRDefault="00000000">
            <w:r>
              <w:t>5 Gbps</w:t>
            </w:r>
          </w:p>
        </w:tc>
        <w:tc>
          <w:tcPr>
            <w:tcW w:w="2160" w:type="dxa"/>
          </w:tcPr>
          <w:p w14:paraId="60447923" w14:textId="77777777" w:rsidR="00FB00A8" w:rsidRDefault="00000000">
            <w:r>
              <w:t>SR11,384, 302</w:t>
            </w:r>
          </w:p>
        </w:tc>
      </w:tr>
      <w:tr w:rsidR="00FB00A8" w14:paraId="6C012F04" w14:textId="77777777">
        <w:tc>
          <w:tcPr>
            <w:tcW w:w="2160" w:type="dxa"/>
          </w:tcPr>
          <w:p w14:paraId="0B7F2533" w14:textId="77777777" w:rsidR="00FB00A8" w:rsidRDefault="00000000">
            <w:r>
              <w:t>100 Mbps</w:t>
            </w:r>
          </w:p>
        </w:tc>
        <w:tc>
          <w:tcPr>
            <w:tcW w:w="2160" w:type="dxa"/>
          </w:tcPr>
          <w:p w14:paraId="27C2CE53" w14:textId="77777777" w:rsidR="00FB00A8" w:rsidRDefault="00000000">
            <w:r>
              <w:t>SR245,286</w:t>
            </w:r>
          </w:p>
        </w:tc>
        <w:tc>
          <w:tcPr>
            <w:tcW w:w="2160" w:type="dxa"/>
          </w:tcPr>
          <w:p w14:paraId="777213DA" w14:textId="77777777" w:rsidR="00FB00A8" w:rsidRDefault="00000000">
            <w:r>
              <w:t>6 Gbps</w:t>
            </w:r>
          </w:p>
        </w:tc>
        <w:tc>
          <w:tcPr>
            <w:tcW w:w="2160" w:type="dxa"/>
          </w:tcPr>
          <w:p w14:paraId="6E7079E5" w14:textId="77777777" w:rsidR="00FB00A8" w:rsidRDefault="00000000">
            <w:r>
              <w:t>SR13,659,134</w:t>
            </w:r>
          </w:p>
        </w:tc>
      </w:tr>
      <w:tr w:rsidR="00FB00A8" w14:paraId="152DE946" w14:textId="77777777">
        <w:tc>
          <w:tcPr>
            <w:tcW w:w="2160" w:type="dxa"/>
          </w:tcPr>
          <w:p w14:paraId="04758ACB" w14:textId="77777777" w:rsidR="00FB00A8" w:rsidRDefault="00000000">
            <w:r>
              <w:t>120 Mbps</w:t>
            </w:r>
          </w:p>
        </w:tc>
        <w:tc>
          <w:tcPr>
            <w:tcW w:w="2160" w:type="dxa"/>
          </w:tcPr>
          <w:p w14:paraId="2C5A353C" w14:textId="77777777" w:rsidR="00FB00A8" w:rsidRDefault="00000000">
            <w:r>
              <w:t>SR294,230</w:t>
            </w:r>
          </w:p>
        </w:tc>
        <w:tc>
          <w:tcPr>
            <w:tcW w:w="2160" w:type="dxa"/>
          </w:tcPr>
          <w:p w14:paraId="1BB90E13" w14:textId="77777777" w:rsidR="00FB00A8" w:rsidRDefault="00000000">
            <w:r>
              <w:t>7 Gbps</w:t>
            </w:r>
          </w:p>
        </w:tc>
        <w:tc>
          <w:tcPr>
            <w:tcW w:w="2160" w:type="dxa"/>
          </w:tcPr>
          <w:p w14:paraId="255DA920" w14:textId="77777777" w:rsidR="00FB00A8" w:rsidRDefault="00000000">
            <w:r>
              <w:t>SR15,933,966</w:t>
            </w:r>
          </w:p>
        </w:tc>
      </w:tr>
      <w:tr w:rsidR="00FB00A8" w14:paraId="5397419E" w14:textId="77777777">
        <w:tc>
          <w:tcPr>
            <w:tcW w:w="2160" w:type="dxa"/>
          </w:tcPr>
          <w:p w14:paraId="1D5AE232" w14:textId="77777777" w:rsidR="00FB00A8" w:rsidRDefault="00000000">
            <w:r>
              <w:t>130 Mbps</w:t>
            </w:r>
          </w:p>
        </w:tc>
        <w:tc>
          <w:tcPr>
            <w:tcW w:w="2160" w:type="dxa"/>
          </w:tcPr>
          <w:p w14:paraId="42A461BE" w14:textId="77777777" w:rsidR="00FB00A8" w:rsidRDefault="00000000">
            <w:r>
              <w:t>SR316,441</w:t>
            </w:r>
          </w:p>
        </w:tc>
        <w:tc>
          <w:tcPr>
            <w:tcW w:w="2160" w:type="dxa"/>
          </w:tcPr>
          <w:p w14:paraId="37469E1A" w14:textId="77777777" w:rsidR="00FB00A8" w:rsidRDefault="00000000">
            <w:r>
              <w:t>8 Gbps</w:t>
            </w:r>
          </w:p>
        </w:tc>
        <w:tc>
          <w:tcPr>
            <w:tcW w:w="2160" w:type="dxa"/>
          </w:tcPr>
          <w:p w14:paraId="2B2C0A63" w14:textId="77777777" w:rsidR="00FB00A8" w:rsidRDefault="00000000">
            <w:r>
              <w:t>SR18,208,798</w:t>
            </w:r>
          </w:p>
        </w:tc>
      </w:tr>
      <w:tr w:rsidR="00FB00A8" w14:paraId="2087EED1" w14:textId="77777777">
        <w:tc>
          <w:tcPr>
            <w:tcW w:w="2160" w:type="dxa"/>
          </w:tcPr>
          <w:p w14:paraId="6CBD3971" w14:textId="77777777" w:rsidR="00FB00A8" w:rsidRDefault="00000000">
            <w:r>
              <w:t>140 Mbps</w:t>
            </w:r>
          </w:p>
        </w:tc>
        <w:tc>
          <w:tcPr>
            <w:tcW w:w="2160" w:type="dxa"/>
          </w:tcPr>
          <w:p w14:paraId="3251853C" w14:textId="77777777" w:rsidR="00FB00A8" w:rsidRDefault="00000000">
            <w:r>
              <w:t>SR336,391</w:t>
            </w:r>
          </w:p>
        </w:tc>
        <w:tc>
          <w:tcPr>
            <w:tcW w:w="2160" w:type="dxa"/>
          </w:tcPr>
          <w:p w14:paraId="7C7118E6" w14:textId="77777777" w:rsidR="00FB00A8" w:rsidRDefault="00000000">
            <w:r>
              <w:t>9 Gbps</w:t>
            </w:r>
          </w:p>
        </w:tc>
        <w:tc>
          <w:tcPr>
            <w:tcW w:w="2160" w:type="dxa"/>
          </w:tcPr>
          <w:p w14:paraId="19D5220C" w14:textId="77777777" w:rsidR="00FB00A8" w:rsidRDefault="00000000">
            <w:r>
              <w:t>SR20,483,630</w:t>
            </w:r>
          </w:p>
        </w:tc>
      </w:tr>
      <w:tr w:rsidR="00FB00A8" w14:paraId="5466F5ED" w14:textId="77777777">
        <w:tc>
          <w:tcPr>
            <w:tcW w:w="2160" w:type="dxa"/>
          </w:tcPr>
          <w:p w14:paraId="19E19435" w14:textId="77777777" w:rsidR="00FB00A8" w:rsidRDefault="00000000">
            <w:r>
              <w:t>150 Mbps</w:t>
            </w:r>
          </w:p>
        </w:tc>
        <w:tc>
          <w:tcPr>
            <w:tcW w:w="2160" w:type="dxa"/>
          </w:tcPr>
          <w:p w14:paraId="7DFF6548" w14:textId="77777777" w:rsidR="00FB00A8" w:rsidRDefault="00000000">
            <w:r>
              <w:t>SR356,341</w:t>
            </w:r>
          </w:p>
        </w:tc>
        <w:tc>
          <w:tcPr>
            <w:tcW w:w="2160" w:type="dxa"/>
          </w:tcPr>
          <w:p w14:paraId="49DD658E" w14:textId="77777777" w:rsidR="00FB00A8" w:rsidRDefault="00000000">
            <w:r>
              <w:t>10 Gbps</w:t>
            </w:r>
          </w:p>
        </w:tc>
        <w:tc>
          <w:tcPr>
            <w:tcW w:w="2160" w:type="dxa"/>
          </w:tcPr>
          <w:p w14:paraId="4D8DCFBA" w14:textId="77777777" w:rsidR="00FB00A8" w:rsidRDefault="00000000">
            <w:r>
              <w:t>SR22,758,462</w:t>
            </w:r>
          </w:p>
        </w:tc>
      </w:tr>
    </w:tbl>
    <w:p w14:paraId="0CF55965" w14:textId="77777777" w:rsidR="00FB00A8" w:rsidRDefault="00000000">
      <w:r>
        <w:t>---</w:t>
      </w:r>
    </w:p>
    <w:p w14:paraId="3B73386E" w14:textId="77777777" w:rsidR="00FB00A8" w:rsidRDefault="00000000">
      <w:r>
        <w:t>الأسعار</w:t>
      </w:r>
    </w:p>
    <w:p w14:paraId="4E48AB67" w14:textId="77777777" w:rsidR="00FB00A8" w:rsidRDefault="00000000">
      <w:r>
        <w:t>Business events</w:t>
      </w:r>
    </w:p>
    <w:p w14:paraId="54E46748" w14:textId="77777777" w:rsidR="00FB00A8" w:rsidRDefault="00FB00A8"/>
    <w:p w14:paraId="595B1F54" w14:textId="77777777" w:rsidR="00FB00A8" w:rsidRDefault="00000000">
      <w:r>
        <w:t>الأسعار لا تشمل ضريبة القيمة المضافة</w:t>
      </w:r>
    </w:p>
    <w:p w14:paraId="17CDC21E" w14:textId="77777777" w:rsidR="00FB00A8" w:rsidRDefault="00000000">
      <w:r>
        <w:lastRenderedPageBreak/>
        <w:t>الاشتراك في هذه الخدمة يعرض بسعر الاشتراك الشهري</w:t>
      </w:r>
    </w:p>
    <w:p w14:paraId="4B9CC241" w14:textId="77777777" w:rsidR="00FB00A8" w:rsidRDefault="00000000">
      <w:r>
        <w:t>تم تحديد رسوم الاشتراك شهريا بشكل دوري في خدمة BE</w:t>
      </w:r>
    </w:p>
    <w:p w14:paraId="57D50AC8" w14:textId="77777777" w:rsidR="00FB00A8" w:rsidRDefault="00000000">
      <w:r>
        <w:t>تطبق رسوم تأسيس موحدة ) 10,000( ريال سعودي على جميع الباقات</w:t>
      </w:r>
    </w:p>
    <w:p w14:paraId="230B8C53" w14:textId="77777777" w:rsidR="00FB00A8" w:rsidRDefault="00000000">
      <w:r>
        <w:t>سيتم احتساب القيمة بالتناسب على أساس العدد الفعلي للأيام التي يتم فيها استهلاك الخدمة BE​</w:t>
      </w:r>
    </w:p>
    <w:p w14:paraId="0D1314B0" w14:textId="77777777" w:rsidR="00FB00A8" w:rsidRDefault="00FB00A8"/>
    <w:p w14:paraId="300D50D2" w14:textId="77777777" w:rsidR="00FB00A8" w:rsidRDefault="00FB00A8"/>
    <w:tbl>
      <w:tblPr>
        <w:tblStyle w:val="TableGrid"/>
        <w:tblW w:w="0" w:type="auto"/>
        <w:tblLook w:val="04A0" w:firstRow="1" w:lastRow="0" w:firstColumn="1" w:lastColumn="0" w:noHBand="0" w:noVBand="1"/>
      </w:tblPr>
      <w:tblGrid>
        <w:gridCol w:w="2160"/>
        <w:gridCol w:w="2160"/>
        <w:gridCol w:w="2160"/>
        <w:gridCol w:w="2160"/>
      </w:tblGrid>
      <w:tr w:rsidR="00FB00A8" w14:paraId="16CCBA60" w14:textId="77777777">
        <w:tc>
          <w:tcPr>
            <w:tcW w:w="2160" w:type="dxa"/>
          </w:tcPr>
          <w:p w14:paraId="09E25A90" w14:textId="77777777" w:rsidR="00FB00A8" w:rsidRDefault="00000000">
            <w:r>
              <w:t>السرعة</w:t>
            </w:r>
          </w:p>
        </w:tc>
        <w:tc>
          <w:tcPr>
            <w:tcW w:w="2160" w:type="dxa"/>
          </w:tcPr>
          <w:p w14:paraId="4BB90AB9" w14:textId="77777777" w:rsidR="00FB00A8" w:rsidRDefault="00000000">
            <w:r>
              <w:t>الاشتراك الشهري</w:t>
            </w:r>
          </w:p>
        </w:tc>
        <w:tc>
          <w:tcPr>
            <w:tcW w:w="2160" w:type="dxa"/>
          </w:tcPr>
          <w:p w14:paraId="14DD2ED4" w14:textId="77777777" w:rsidR="00FB00A8" w:rsidRDefault="00000000">
            <w:r>
              <w:t>السرعة</w:t>
            </w:r>
          </w:p>
        </w:tc>
        <w:tc>
          <w:tcPr>
            <w:tcW w:w="2160" w:type="dxa"/>
          </w:tcPr>
          <w:p w14:paraId="045A49C5" w14:textId="77777777" w:rsidR="00FB00A8" w:rsidRDefault="00000000">
            <w:r>
              <w:t>الاشتراك الشهري</w:t>
            </w:r>
          </w:p>
        </w:tc>
      </w:tr>
      <w:tr w:rsidR="00FB00A8" w14:paraId="6F5F2AC5" w14:textId="77777777">
        <w:tc>
          <w:tcPr>
            <w:tcW w:w="2160" w:type="dxa"/>
          </w:tcPr>
          <w:p w14:paraId="4716A401" w14:textId="77777777" w:rsidR="00FB00A8" w:rsidRDefault="00000000">
            <w:r>
              <w:t>10 Mbps</w:t>
            </w:r>
          </w:p>
        </w:tc>
        <w:tc>
          <w:tcPr>
            <w:tcW w:w="2160" w:type="dxa"/>
          </w:tcPr>
          <w:p w14:paraId="4A9E9DDE" w14:textId="77777777" w:rsidR="00FB00A8" w:rsidRDefault="00000000">
            <w:r>
              <w:t>SR25,935</w:t>
            </w:r>
          </w:p>
        </w:tc>
        <w:tc>
          <w:tcPr>
            <w:tcW w:w="2160" w:type="dxa"/>
          </w:tcPr>
          <w:p w14:paraId="421B2FE1" w14:textId="77777777" w:rsidR="00FB00A8" w:rsidRDefault="00000000">
            <w:r>
              <w:t>155 Mbps</w:t>
            </w:r>
          </w:p>
        </w:tc>
        <w:tc>
          <w:tcPr>
            <w:tcW w:w="2160" w:type="dxa"/>
          </w:tcPr>
          <w:p w14:paraId="2808A999" w14:textId="77777777" w:rsidR="00FB00A8" w:rsidRDefault="00000000">
            <w:r>
              <w:t>SR366,316</w:t>
            </w:r>
          </w:p>
        </w:tc>
      </w:tr>
      <w:tr w:rsidR="00FB00A8" w14:paraId="41B5A50C" w14:textId="77777777">
        <w:tc>
          <w:tcPr>
            <w:tcW w:w="2160" w:type="dxa"/>
          </w:tcPr>
          <w:p w14:paraId="30F8BFC1" w14:textId="77777777" w:rsidR="00FB00A8" w:rsidRDefault="00000000">
            <w:r>
              <w:t>12 Mbps</w:t>
            </w:r>
          </w:p>
        </w:tc>
        <w:tc>
          <w:tcPr>
            <w:tcW w:w="2160" w:type="dxa"/>
          </w:tcPr>
          <w:p w14:paraId="51E11013" w14:textId="77777777" w:rsidR="00FB00A8" w:rsidRDefault="00000000">
            <w:r>
              <w:t>SR31,088</w:t>
            </w:r>
          </w:p>
        </w:tc>
        <w:tc>
          <w:tcPr>
            <w:tcW w:w="2160" w:type="dxa"/>
          </w:tcPr>
          <w:p w14:paraId="42329540" w14:textId="77777777" w:rsidR="00FB00A8" w:rsidRDefault="00000000">
            <w:r>
              <w:t>200 Mbps</w:t>
            </w:r>
          </w:p>
        </w:tc>
        <w:tc>
          <w:tcPr>
            <w:tcW w:w="2160" w:type="dxa"/>
          </w:tcPr>
          <w:p w14:paraId="299484C1" w14:textId="77777777" w:rsidR="00FB00A8" w:rsidRDefault="00000000">
            <w:r>
              <w:t>SR471,352</w:t>
            </w:r>
          </w:p>
        </w:tc>
      </w:tr>
      <w:tr w:rsidR="00FB00A8" w14:paraId="178D6100" w14:textId="77777777">
        <w:tc>
          <w:tcPr>
            <w:tcW w:w="2160" w:type="dxa"/>
          </w:tcPr>
          <w:p w14:paraId="70899B64" w14:textId="77777777" w:rsidR="00FB00A8" w:rsidRDefault="00000000">
            <w:r>
              <w:t>15 Mbps</w:t>
            </w:r>
          </w:p>
        </w:tc>
        <w:tc>
          <w:tcPr>
            <w:tcW w:w="2160" w:type="dxa"/>
          </w:tcPr>
          <w:p w14:paraId="6A1B49F4" w14:textId="77777777" w:rsidR="00FB00A8" w:rsidRDefault="00000000">
            <w:r>
              <w:t>SR38,819</w:t>
            </w:r>
          </w:p>
        </w:tc>
        <w:tc>
          <w:tcPr>
            <w:tcW w:w="2160" w:type="dxa"/>
          </w:tcPr>
          <w:p w14:paraId="33F114CC" w14:textId="77777777" w:rsidR="00FB00A8" w:rsidRDefault="00000000">
            <w:r>
              <w:t>250 Mbps</w:t>
            </w:r>
          </w:p>
        </w:tc>
        <w:tc>
          <w:tcPr>
            <w:tcW w:w="2160" w:type="dxa"/>
          </w:tcPr>
          <w:p w14:paraId="42B792F4" w14:textId="77777777" w:rsidR="00FB00A8" w:rsidRDefault="00000000">
            <w:r>
              <w:t>SR587,860</w:t>
            </w:r>
          </w:p>
        </w:tc>
      </w:tr>
      <w:tr w:rsidR="00FB00A8" w14:paraId="6B992B33" w14:textId="77777777">
        <w:tc>
          <w:tcPr>
            <w:tcW w:w="2160" w:type="dxa"/>
          </w:tcPr>
          <w:p w14:paraId="25CF05FB" w14:textId="77777777" w:rsidR="00FB00A8" w:rsidRDefault="00000000">
            <w:r>
              <w:t>20 Mbps</w:t>
            </w:r>
          </w:p>
        </w:tc>
        <w:tc>
          <w:tcPr>
            <w:tcW w:w="2160" w:type="dxa"/>
          </w:tcPr>
          <w:p w14:paraId="122544E1" w14:textId="77777777" w:rsidR="00FB00A8" w:rsidRDefault="00000000">
            <w:r>
              <w:t>SR51,703</w:t>
            </w:r>
          </w:p>
        </w:tc>
        <w:tc>
          <w:tcPr>
            <w:tcW w:w="2160" w:type="dxa"/>
          </w:tcPr>
          <w:p w14:paraId="3AD02549" w14:textId="77777777" w:rsidR="00FB00A8" w:rsidRDefault="00000000">
            <w:r>
              <w:t>300 Mbps</w:t>
            </w:r>
          </w:p>
        </w:tc>
        <w:tc>
          <w:tcPr>
            <w:tcW w:w="2160" w:type="dxa"/>
          </w:tcPr>
          <w:p w14:paraId="5E33282D" w14:textId="77777777" w:rsidR="00FB00A8" w:rsidRDefault="00000000">
            <w:r>
              <w:t>SR704,767</w:t>
            </w:r>
          </w:p>
        </w:tc>
      </w:tr>
      <w:tr w:rsidR="00FB00A8" w14:paraId="02AD26C9" w14:textId="77777777">
        <w:tc>
          <w:tcPr>
            <w:tcW w:w="2160" w:type="dxa"/>
          </w:tcPr>
          <w:p w14:paraId="6E1B3019" w14:textId="77777777" w:rsidR="00FB00A8" w:rsidRDefault="00000000">
            <w:r>
              <w:t>25 Mbps</w:t>
            </w:r>
          </w:p>
        </w:tc>
        <w:tc>
          <w:tcPr>
            <w:tcW w:w="2160" w:type="dxa"/>
          </w:tcPr>
          <w:p w14:paraId="24111091" w14:textId="77777777" w:rsidR="00FB00A8" w:rsidRDefault="00000000">
            <w:r>
              <w:t>SR64,588</w:t>
            </w:r>
          </w:p>
        </w:tc>
        <w:tc>
          <w:tcPr>
            <w:tcW w:w="2160" w:type="dxa"/>
          </w:tcPr>
          <w:p w14:paraId="3DB54A4A" w14:textId="77777777" w:rsidR="00FB00A8" w:rsidRDefault="00000000">
            <w:r>
              <w:t>400 Mbps</w:t>
            </w:r>
          </w:p>
        </w:tc>
        <w:tc>
          <w:tcPr>
            <w:tcW w:w="2160" w:type="dxa"/>
          </w:tcPr>
          <w:p w14:paraId="6EEFDAE3" w14:textId="77777777" w:rsidR="00FB00A8" w:rsidRDefault="00000000">
            <w:r>
              <w:t>SR938,182</w:t>
            </w:r>
          </w:p>
        </w:tc>
      </w:tr>
      <w:tr w:rsidR="00FB00A8" w14:paraId="6F799106" w14:textId="77777777">
        <w:tc>
          <w:tcPr>
            <w:tcW w:w="2160" w:type="dxa"/>
          </w:tcPr>
          <w:p w14:paraId="47B5AB49" w14:textId="77777777" w:rsidR="00FB00A8" w:rsidRDefault="00000000">
            <w:r>
              <w:t>30 Mbps</w:t>
            </w:r>
          </w:p>
        </w:tc>
        <w:tc>
          <w:tcPr>
            <w:tcW w:w="2160" w:type="dxa"/>
          </w:tcPr>
          <w:p w14:paraId="1F78E731" w14:textId="77777777" w:rsidR="00FB00A8" w:rsidRDefault="00000000">
            <w:r>
              <w:t>SR77,473</w:t>
            </w:r>
          </w:p>
        </w:tc>
        <w:tc>
          <w:tcPr>
            <w:tcW w:w="2160" w:type="dxa"/>
          </w:tcPr>
          <w:p w14:paraId="7C49FAD8" w14:textId="77777777" w:rsidR="00FB00A8" w:rsidRDefault="00000000">
            <w:r>
              <w:t>500 Mbps</w:t>
            </w:r>
          </w:p>
        </w:tc>
        <w:tc>
          <w:tcPr>
            <w:tcW w:w="2160" w:type="dxa"/>
          </w:tcPr>
          <w:p w14:paraId="3D292B94" w14:textId="77777777" w:rsidR="00FB00A8" w:rsidRDefault="00000000">
            <w:r>
              <w:t>SR1,171,597</w:t>
            </w:r>
          </w:p>
        </w:tc>
      </w:tr>
      <w:tr w:rsidR="00FB00A8" w14:paraId="0CA3C186" w14:textId="77777777">
        <w:tc>
          <w:tcPr>
            <w:tcW w:w="2160" w:type="dxa"/>
          </w:tcPr>
          <w:p w14:paraId="25BD7F3A" w14:textId="77777777" w:rsidR="00FB00A8" w:rsidRDefault="00000000">
            <w:r>
              <w:t>34 Mbps</w:t>
            </w:r>
          </w:p>
        </w:tc>
        <w:tc>
          <w:tcPr>
            <w:tcW w:w="2160" w:type="dxa"/>
          </w:tcPr>
          <w:p w14:paraId="71C6AB0F" w14:textId="77777777" w:rsidR="00FB00A8" w:rsidRDefault="00000000">
            <w:r>
              <w:t>SR85,918</w:t>
            </w:r>
          </w:p>
        </w:tc>
        <w:tc>
          <w:tcPr>
            <w:tcW w:w="2160" w:type="dxa"/>
          </w:tcPr>
          <w:p w14:paraId="6D9D5A3A" w14:textId="77777777" w:rsidR="00FB00A8" w:rsidRDefault="00000000">
            <w:r>
              <w:t>620 Mbps</w:t>
            </w:r>
          </w:p>
        </w:tc>
        <w:tc>
          <w:tcPr>
            <w:tcW w:w="2160" w:type="dxa"/>
          </w:tcPr>
          <w:p w14:paraId="489B65F8" w14:textId="77777777" w:rsidR="00FB00A8" w:rsidRDefault="00000000">
            <w:r>
              <w:t>SR1,422,302</w:t>
            </w:r>
          </w:p>
        </w:tc>
      </w:tr>
      <w:tr w:rsidR="00FB00A8" w14:paraId="78111EA8" w14:textId="77777777">
        <w:tc>
          <w:tcPr>
            <w:tcW w:w="2160" w:type="dxa"/>
          </w:tcPr>
          <w:p w14:paraId="0143F0C6" w14:textId="77777777" w:rsidR="00FB00A8" w:rsidRDefault="00000000">
            <w:r>
              <w:t>40 Mbps</w:t>
            </w:r>
          </w:p>
        </w:tc>
        <w:tc>
          <w:tcPr>
            <w:tcW w:w="2160" w:type="dxa"/>
          </w:tcPr>
          <w:p w14:paraId="26788D29" w14:textId="77777777" w:rsidR="00FB00A8" w:rsidRDefault="00000000">
            <w:r>
              <w:t>SR100,814</w:t>
            </w:r>
          </w:p>
        </w:tc>
        <w:tc>
          <w:tcPr>
            <w:tcW w:w="2160" w:type="dxa"/>
          </w:tcPr>
          <w:p w14:paraId="79CC1E55" w14:textId="77777777" w:rsidR="00FB00A8" w:rsidRDefault="00000000">
            <w:r>
              <w:t>700 Mbps</w:t>
            </w:r>
          </w:p>
        </w:tc>
        <w:tc>
          <w:tcPr>
            <w:tcW w:w="2160" w:type="dxa"/>
          </w:tcPr>
          <w:p w14:paraId="26B49050" w14:textId="77777777" w:rsidR="00FB00A8" w:rsidRDefault="00000000">
            <w:r>
              <w:t>SR1,605,416</w:t>
            </w:r>
          </w:p>
        </w:tc>
      </w:tr>
      <w:tr w:rsidR="00FB00A8" w14:paraId="19DFDD27" w14:textId="77777777">
        <w:tc>
          <w:tcPr>
            <w:tcW w:w="2160" w:type="dxa"/>
          </w:tcPr>
          <w:p w14:paraId="43D20BD1" w14:textId="77777777" w:rsidR="00FB00A8" w:rsidRDefault="00000000">
            <w:r>
              <w:t>45 Mbps</w:t>
            </w:r>
          </w:p>
        </w:tc>
        <w:tc>
          <w:tcPr>
            <w:tcW w:w="2160" w:type="dxa"/>
          </w:tcPr>
          <w:p w14:paraId="6C1C2345" w14:textId="77777777" w:rsidR="00FB00A8" w:rsidRDefault="00000000">
            <w:r>
              <w:t>SR113,460</w:t>
            </w:r>
          </w:p>
        </w:tc>
        <w:tc>
          <w:tcPr>
            <w:tcW w:w="2160" w:type="dxa"/>
          </w:tcPr>
          <w:p w14:paraId="0E81FFD0" w14:textId="77777777" w:rsidR="00FB00A8" w:rsidRDefault="00000000">
            <w:r>
              <w:t>800 Mbps</w:t>
            </w:r>
          </w:p>
        </w:tc>
        <w:tc>
          <w:tcPr>
            <w:tcW w:w="2160" w:type="dxa"/>
          </w:tcPr>
          <w:p w14:paraId="2C3F77B3" w14:textId="77777777" w:rsidR="00FB00A8" w:rsidRDefault="00000000">
            <w:r>
              <w:t>SR1,834,309</w:t>
            </w:r>
          </w:p>
        </w:tc>
      </w:tr>
      <w:tr w:rsidR="00FB00A8" w14:paraId="45B145E8" w14:textId="77777777">
        <w:tc>
          <w:tcPr>
            <w:tcW w:w="2160" w:type="dxa"/>
          </w:tcPr>
          <w:p w14:paraId="3C33F3D0" w14:textId="77777777" w:rsidR="00FB00A8" w:rsidRDefault="00000000">
            <w:r>
              <w:t>50 Mbps</w:t>
            </w:r>
          </w:p>
        </w:tc>
        <w:tc>
          <w:tcPr>
            <w:tcW w:w="2160" w:type="dxa"/>
          </w:tcPr>
          <w:p w14:paraId="301D59D1" w14:textId="77777777" w:rsidR="00FB00A8" w:rsidRDefault="00000000">
            <w:r>
              <w:t>SR125,978</w:t>
            </w:r>
          </w:p>
        </w:tc>
        <w:tc>
          <w:tcPr>
            <w:tcW w:w="2160" w:type="dxa"/>
          </w:tcPr>
          <w:p w14:paraId="710B65F0" w14:textId="77777777" w:rsidR="00FB00A8" w:rsidRDefault="00000000">
            <w:r>
              <w:t>900 Mbps</w:t>
            </w:r>
          </w:p>
        </w:tc>
        <w:tc>
          <w:tcPr>
            <w:tcW w:w="2160" w:type="dxa"/>
          </w:tcPr>
          <w:p w14:paraId="5D529F2C" w14:textId="77777777" w:rsidR="00FB00A8" w:rsidRDefault="00000000">
            <w:r>
              <w:t>SR2,063,202</w:t>
            </w:r>
          </w:p>
        </w:tc>
      </w:tr>
      <w:tr w:rsidR="00FB00A8" w14:paraId="7AB26703" w14:textId="77777777">
        <w:tc>
          <w:tcPr>
            <w:tcW w:w="2160" w:type="dxa"/>
          </w:tcPr>
          <w:p w14:paraId="3CD3B6D7" w14:textId="77777777" w:rsidR="00FB00A8" w:rsidRDefault="00000000">
            <w:r>
              <w:t>60 Mbps</w:t>
            </w:r>
          </w:p>
        </w:tc>
        <w:tc>
          <w:tcPr>
            <w:tcW w:w="2160" w:type="dxa"/>
          </w:tcPr>
          <w:p w14:paraId="211A1C9D" w14:textId="77777777" w:rsidR="00FB00A8" w:rsidRDefault="00000000">
            <w:r>
              <w:t>SR151,015</w:t>
            </w:r>
          </w:p>
        </w:tc>
        <w:tc>
          <w:tcPr>
            <w:tcW w:w="2160" w:type="dxa"/>
          </w:tcPr>
          <w:p w14:paraId="01C889F5" w14:textId="77777777" w:rsidR="00FB00A8" w:rsidRDefault="00000000">
            <w:r>
              <w:t>1 Gbps</w:t>
            </w:r>
          </w:p>
        </w:tc>
        <w:tc>
          <w:tcPr>
            <w:tcW w:w="2160" w:type="dxa"/>
          </w:tcPr>
          <w:p w14:paraId="05612418" w14:textId="77777777" w:rsidR="00FB00A8" w:rsidRDefault="00000000">
            <w:r>
              <w:t>SR2,284,974</w:t>
            </w:r>
          </w:p>
        </w:tc>
      </w:tr>
      <w:tr w:rsidR="00FB00A8" w14:paraId="4D536D90" w14:textId="77777777">
        <w:tc>
          <w:tcPr>
            <w:tcW w:w="2160" w:type="dxa"/>
          </w:tcPr>
          <w:p w14:paraId="2926DB11" w14:textId="77777777" w:rsidR="00FB00A8" w:rsidRDefault="00000000">
            <w:r>
              <w:t>70 Mbps</w:t>
            </w:r>
          </w:p>
        </w:tc>
        <w:tc>
          <w:tcPr>
            <w:tcW w:w="2160" w:type="dxa"/>
          </w:tcPr>
          <w:p w14:paraId="52AEEC79" w14:textId="77777777" w:rsidR="00FB00A8" w:rsidRDefault="00000000">
            <w:r>
              <w:t>SR174,131</w:t>
            </w:r>
          </w:p>
        </w:tc>
        <w:tc>
          <w:tcPr>
            <w:tcW w:w="2160" w:type="dxa"/>
          </w:tcPr>
          <w:p w14:paraId="1BB2BADF" w14:textId="77777777" w:rsidR="00FB00A8" w:rsidRDefault="00000000">
            <w:r>
              <w:t>2 Gbps</w:t>
            </w:r>
          </w:p>
        </w:tc>
        <w:tc>
          <w:tcPr>
            <w:tcW w:w="2160" w:type="dxa"/>
          </w:tcPr>
          <w:p w14:paraId="32B7B97B" w14:textId="77777777" w:rsidR="00FB00A8" w:rsidRDefault="00000000">
            <w:r>
              <w:t>SR4,559,806​​​</w:t>
            </w:r>
          </w:p>
        </w:tc>
      </w:tr>
      <w:tr w:rsidR="00FB00A8" w14:paraId="5DD3E6FC" w14:textId="77777777">
        <w:tc>
          <w:tcPr>
            <w:tcW w:w="2160" w:type="dxa"/>
          </w:tcPr>
          <w:p w14:paraId="149F0AE7" w14:textId="77777777" w:rsidR="00FB00A8" w:rsidRDefault="00000000">
            <w:r>
              <w:t>75 Mbps</w:t>
            </w:r>
          </w:p>
        </w:tc>
        <w:tc>
          <w:tcPr>
            <w:tcW w:w="2160" w:type="dxa"/>
          </w:tcPr>
          <w:p w14:paraId="3471EE60" w14:textId="77777777" w:rsidR="00FB00A8" w:rsidRDefault="00000000">
            <w:r>
              <w:t>SR184,106</w:t>
            </w:r>
          </w:p>
        </w:tc>
        <w:tc>
          <w:tcPr>
            <w:tcW w:w="2160" w:type="dxa"/>
          </w:tcPr>
          <w:p w14:paraId="11D2A408" w14:textId="77777777" w:rsidR="00FB00A8" w:rsidRDefault="00000000">
            <w:r>
              <w:t>3 Gbps</w:t>
            </w:r>
          </w:p>
        </w:tc>
        <w:tc>
          <w:tcPr>
            <w:tcW w:w="2160" w:type="dxa"/>
          </w:tcPr>
          <w:p w14:paraId="58EB8180" w14:textId="77777777" w:rsidR="00FB00A8" w:rsidRDefault="00000000">
            <w:r>
              <w:t>SR6,834,638</w:t>
            </w:r>
          </w:p>
        </w:tc>
      </w:tr>
      <w:tr w:rsidR="00FB00A8" w14:paraId="07DEEA7E" w14:textId="77777777">
        <w:tc>
          <w:tcPr>
            <w:tcW w:w="2160" w:type="dxa"/>
          </w:tcPr>
          <w:p w14:paraId="2551496F" w14:textId="77777777" w:rsidR="00FB00A8" w:rsidRDefault="00000000">
            <w:r>
              <w:t>80 Mbps</w:t>
            </w:r>
          </w:p>
        </w:tc>
        <w:tc>
          <w:tcPr>
            <w:tcW w:w="2160" w:type="dxa"/>
          </w:tcPr>
          <w:p w14:paraId="3A7AF2C7" w14:textId="77777777" w:rsidR="00FB00A8" w:rsidRDefault="00000000">
            <w:r>
              <w:t>SR196,342​​​</w:t>
            </w:r>
          </w:p>
        </w:tc>
        <w:tc>
          <w:tcPr>
            <w:tcW w:w="2160" w:type="dxa"/>
          </w:tcPr>
          <w:p w14:paraId="19C092C3" w14:textId="77777777" w:rsidR="00FB00A8" w:rsidRDefault="00000000">
            <w:r>
              <w:t>4 Gbps</w:t>
            </w:r>
          </w:p>
        </w:tc>
        <w:tc>
          <w:tcPr>
            <w:tcW w:w="2160" w:type="dxa"/>
          </w:tcPr>
          <w:p w14:paraId="0BCB0DD9" w14:textId="77777777" w:rsidR="00FB00A8" w:rsidRDefault="00000000">
            <w:r>
              <w:t>SR9,109,470</w:t>
            </w:r>
          </w:p>
        </w:tc>
      </w:tr>
      <w:tr w:rsidR="00FB00A8" w14:paraId="36527687" w14:textId="77777777">
        <w:tc>
          <w:tcPr>
            <w:tcW w:w="2160" w:type="dxa"/>
          </w:tcPr>
          <w:p w14:paraId="0DD6A125" w14:textId="77777777" w:rsidR="00FB00A8" w:rsidRDefault="00000000">
            <w:r>
              <w:t>90 Mbps</w:t>
            </w:r>
          </w:p>
        </w:tc>
        <w:tc>
          <w:tcPr>
            <w:tcW w:w="2160" w:type="dxa"/>
          </w:tcPr>
          <w:p w14:paraId="7DF0B2D9" w14:textId="77777777" w:rsidR="00FB00A8" w:rsidRDefault="00000000">
            <w:r>
              <w:t>SR220,814</w:t>
            </w:r>
          </w:p>
        </w:tc>
        <w:tc>
          <w:tcPr>
            <w:tcW w:w="2160" w:type="dxa"/>
          </w:tcPr>
          <w:p w14:paraId="160A27B2" w14:textId="77777777" w:rsidR="00FB00A8" w:rsidRDefault="00000000">
            <w:r>
              <w:t>5 Gbps</w:t>
            </w:r>
          </w:p>
        </w:tc>
        <w:tc>
          <w:tcPr>
            <w:tcW w:w="2160" w:type="dxa"/>
          </w:tcPr>
          <w:p w14:paraId="1EA18AB1" w14:textId="77777777" w:rsidR="00FB00A8" w:rsidRDefault="00000000">
            <w:r>
              <w:t>SR11,384, 302</w:t>
            </w:r>
          </w:p>
        </w:tc>
      </w:tr>
      <w:tr w:rsidR="00FB00A8" w14:paraId="01E13DB6" w14:textId="77777777">
        <w:tc>
          <w:tcPr>
            <w:tcW w:w="2160" w:type="dxa"/>
          </w:tcPr>
          <w:p w14:paraId="1499E4CC" w14:textId="77777777" w:rsidR="00FB00A8" w:rsidRDefault="00000000">
            <w:r>
              <w:t>100 Mbps</w:t>
            </w:r>
          </w:p>
        </w:tc>
        <w:tc>
          <w:tcPr>
            <w:tcW w:w="2160" w:type="dxa"/>
          </w:tcPr>
          <w:p w14:paraId="6EEB3216" w14:textId="77777777" w:rsidR="00FB00A8" w:rsidRDefault="00000000">
            <w:r>
              <w:t>SR245,286</w:t>
            </w:r>
          </w:p>
        </w:tc>
        <w:tc>
          <w:tcPr>
            <w:tcW w:w="2160" w:type="dxa"/>
          </w:tcPr>
          <w:p w14:paraId="4FED56E0" w14:textId="77777777" w:rsidR="00FB00A8" w:rsidRDefault="00000000">
            <w:r>
              <w:t>6 Gbps</w:t>
            </w:r>
          </w:p>
        </w:tc>
        <w:tc>
          <w:tcPr>
            <w:tcW w:w="2160" w:type="dxa"/>
          </w:tcPr>
          <w:p w14:paraId="5F2AA3F8" w14:textId="77777777" w:rsidR="00FB00A8" w:rsidRDefault="00000000">
            <w:r>
              <w:t>SR13,659,134</w:t>
            </w:r>
          </w:p>
        </w:tc>
      </w:tr>
      <w:tr w:rsidR="00FB00A8" w14:paraId="74D1B03C" w14:textId="77777777">
        <w:tc>
          <w:tcPr>
            <w:tcW w:w="2160" w:type="dxa"/>
          </w:tcPr>
          <w:p w14:paraId="39090FB6" w14:textId="77777777" w:rsidR="00FB00A8" w:rsidRDefault="00000000">
            <w:r>
              <w:t>120 Mbps</w:t>
            </w:r>
          </w:p>
        </w:tc>
        <w:tc>
          <w:tcPr>
            <w:tcW w:w="2160" w:type="dxa"/>
          </w:tcPr>
          <w:p w14:paraId="2BAC937C" w14:textId="77777777" w:rsidR="00FB00A8" w:rsidRDefault="00000000">
            <w:r>
              <w:t>SR294,230</w:t>
            </w:r>
          </w:p>
        </w:tc>
        <w:tc>
          <w:tcPr>
            <w:tcW w:w="2160" w:type="dxa"/>
          </w:tcPr>
          <w:p w14:paraId="16A2C8C7" w14:textId="77777777" w:rsidR="00FB00A8" w:rsidRDefault="00000000">
            <w:r>
              <w:t>7 Gbps</w:t>
            </w:r>
          </w:p>
        </w:tc>
        <w:tc>
          <w:tcPr>
            <w:tcW w:w="2160" w:type="dxa"/>
          </w:tcPr>
          <w:p w14:paraId="7DFD2DC4" w14:textId="77777777" w:rsidR="00FB00A8" w:rsidRDefault="00000000">
            <w:r>
              <w:t>SR15,933,966</w:t>
            </w:r>
          </w:p>
        </w:tc>
      </w:tr>
      <w:tr w:rsidR="00FB00A8" w14:paraId="7561E0C2" w14:textId="77777777">
        <w:tc>
          <w:tcPr>
            <w:tcW w:w="2160" w:type="dxa"/>
          </w:tcPr>
          <w:p w14:paraId="2B62ED8D" w14:textId="77777777" w:rsidR="00FB00A8" w:rsidRDefault="00000000">
            <w:r>
              <w:t>130 Mbps</w:t>
            </w:r>
          </w:p>
        </w:tc>
        <w:tc>
          <w:tcPr>
            <w:tcW w:w="2160" w:type="dxa"/>
          </w:tcPr>
          <w:p w14:paraId="0D400887" w14:textId="77777777" w:rsidR="00FB00A8" w:rsidRDefault="00000000">
            <w:r>
              <w:t>SR316,441</w:t>
            </w:r>
          </w:p>
        </w:tc>
        <w:tc>
          <w:tcPr>
            <w:tcW w:w="2160" w:type="dxa"/>
          </w:tcPr>
          <w:p w14:paraId="6C93CF66" w14:textId="77777777" w:rsidR="00FB00A8" w:rsidRDefault="00000000">
            <w:r>
              <w:t>8 Gbps</w:t>
            </w:r>
          </w:p>
        </w:tc>
        <w:tc>
          <w:tcPr>
            <w:tcW w:w="2160" w:type="dxa"/>
          </w:tcPr>
          <w:p w14:paraId="7D886A45" w14:textId="77777777" w:rsidR="00FB00A8" w:rsidRDefault="00000000">
            <w:r>
              <w:t>SR18,208,798</w:t>
            </w:r>
          </w:p>
        </w:tc>
      </w:tr>
      <w:tr w:rsidR="00FB00A8" w14:paraId="68461019" w14:textId="77777777">
        <w:tc>
          <w:tcPr>
            <w:tcW w:w="2160" w:type="dxa"/>
          </w:tcPr>
          <w:p w14:paraId="46F870E1" w14:textId="77777777" w:rsidR="00FB00A8" w:rsidRDefault="00000000">
            <w:r>
              <w:t>140 Mbps</w:t>
            </w:r>
          </w:p>
        </w:tc>
        <w:tc>
          <w:tcPr>
            <w:tcW w:w="2160" w:type="dxa"/>
          </w:tcPr>
          <w:p w14:paraId="440F5210" w14:textId="77777777" w:rsidR="00FB00A8" w:rsidRDefault="00000000">
            <w:r>
              <w:t>SR336,391</w:t>
            </w:r>
          </w:p>
        </w:tc>
        <w:tc>
          <w:tcPr>
            <w:tcW w:w="2160" w:type="dxa"/>
          </w:tcPr>
          <w:p w14:paraId="1ACBFFFD" w14:textId="77777777" w:rsidR="00FB00A8" w:rsidRDefault="00000000">
            <w:r>
              <w:t>9 Gbps</w:t>
            </w:r>
          </w:p>
        </w:tc>
        <w:tc>
          <w:tcPr>
            <w:tcW w:w="2160" w:type="dxa"/>
          </w:tcPr>
          <w:p w14:paraId="1F284E06" w14:textId="77777777" w:rsidR="00FB00A8" w:rsidRDefault="00000000">
            <w:r>
              <w:t>SR20,483,630</w:t>
            </w:r>
          </w:p>
        </w:tc>
      </w:tr>
      <w:tr w:rsidR="00FB00A8" w14:paraId="43443DF8" w14:textId="77777777">
        <w:tc>
          <w:tcPr>
            <w:tcW w:w="2160" w:type="dxa"/>
          </w:tcPr>
          <w:p w14:paraId="62E479B4" w14:textId="77777777" w:rsidR="00FB00A8" w:rsidRDefault="00000000">
            <w:r>
              <w:t>150 Mbps</w:t>
            </w:r>
          </w:p>
        </w:tc>
        <w:tc>
          <w:tcPr>
            <w:tcW w:w="2160" w:type="dxa"/>
          </w:tcPr>
          <w:p w14:paraId="721DDA6F" w14:textId="77777777" w:rsidR="00FB00A8" w:rsidRDefault="00000000">
            <w:r>
              <w:t>SR356,341</w:t>
            </w:r>
          </w:p>
        </w:tc>
        <w:tc>
          <w:tcPr>
            <w:tcW w:w="2160" w:type="dxa"/>
          </w:tcPr>
          <w:p w14:paraId="7E51D1AD" w14:textId="77777777" w:rsidR="00FB00A8" w:rsidRDefault="00000000">
            <w:r>
              <w:t>10 Gbps</w:t>
            </w:r>
          </w:p>
        </w:tc>
        <w:tc>
          <w:tcPr>
            <w:tcW w:w="2160" w:type="dxa"/>
          </w:tcPr>
          <w:p w14:paraId="23E5D5B5" w14:textId="77777777" w:rsidR="00FB00A8" w:rsidRDefault="00000000">
            <w:r>
              <w:t>SR22,758,462</w:t>
            </w:r>
          </w:p>
        </w:tc>
      </w:tr>
    </w:tbl>
    <w:p w14:paraId="2C0A3C4B" w14:textId="77777777" w:rsidR="00FB00A8" w:rsidRDefault="00000000">
      <w:r>
        <w:t>---</w:t>
      </w:r>
    </w:p>
    <w:p w14:paraId="77FD6772" w14:textId="77777777" w:rsidR="00FB00A8" w:rsidRDefault="00000000">
      <w:r>
        <w:t xml:space="preserve">Product manager </w:t>
      </w:r>
      <w:proofErr w:type="spellStart"/>
      <w:r>
        <w:t>مدير</w:t>
      </w:r>
      <w:proofErr w:type="spellEnd"/>
      <w:r>
        <w:t xml:space="preserve"> </w:t>
      </w:r>
      <w:proofErr w:type="spellStart"/>
      <w:r>
        <w:t>الخدمة</w:t>
      </w:r>
      <w:proofErr w:type="spellEnd"/>
    </w:p>
    <w:p w14:paraId="4F768AA8" w14:textId="77777777" w:rsidR="00FB00A8" w:rsidRDefault="00000000">
      <w:r>
        <w:t>Maha Alajlan</w:t>
      </w:r>
    </w:p>
    <w:p w14:paraId="11B22DD2" w14:textId="77777777" w:rsidR="00FB00A8" w:rsidRDefault="00000000">
      <w:r>
        <w:t>mmalajlan@stc.com.sa</w:t>
      </w:r>
    </w:p>
    <w:p w14:paraId="7B947C25" w14:textId="77777777" w:rsidR="00FB00A8" w:rsidRDefault="00000000">
      <w:r>
        <w:t>+966554247518</w:t>
      </w:r>
    </w:p>
    <w:p w14:paraId="0A6B93C0" w14:textId="77777777" w:rsidR="00FB00A8" w:rsidRDefault="00FB00A8"/>
    <w:p w14:paraId="4F55C4FE" w14:textId="77777777" w:rsidR="00FB00A8" w:rsidRDefault="00000000">
      <w:r>
        <w:t>---</w:t>
      </w:r>
    </w:p>
    <w:p w14:paraId="2873223C" w14:textId="77777777" w:rsidR="00FB00A8" w:rsidRDefault="00000000">
      <w:r>
        <w:t>Q&amp;A:</w:t>
      </w:r>
    </w:p>
    <w:p w14:paraId="63F52918" w14:textId="77777777" w:rsidR="00FB00A8" w:rsidRDefault="00000000">
      <w:r>
        <w:t>What is Business Event?</w:t>
      </w:r>
    </w:p>
    <w:p w14:paraId="4F365AA1" w14:textId="77777777" w:rsidR="00FB00A8" w:rsidRDefault="00000000">
      <w:r>
        <w:lastRenderedPageBreak/>
        <w:t>Business event service offers corporate customers reliable high performance internet service with flexible short time period to entertain their ad-hoc demands especially for temporary occasions like seminars, exhibitions, festivals etc</w:t>
      </w:r>
    </w:p>
    <w:p w14:paraId="733FB551" w14:textId="77777777" w:rsidR="00FB00A8" w:rsidRDefault="00FB00A8"/>
    <w:p w14:paraId="6E1BD4AA" w14:textId="77777777" w:rsidR="00FB00A8" w:rsidRDefault="00000000">
      <w:r>
        <w:t>What is flexible short period subscriptions?</w:t>
      </w:r>
    </w:p>
    <w:p w14:paraId="3CBA81B5" w14:textId="77777777" w:rsidR="00FB00A8" w:rsidRDefault="00000000">
      <w:r>
        <w:t>starting from 3 days up to 180 days</w:t>
      </w:r>
    </w:p>
    <w:p w14:paraId="5A0ED1A5" w14:textId="77777777" w:rsidR="00FB00A8" w:rsidRDefault="00FB00A8"/>
    <w:p w14:paraId="058D9F6E" w14:textId="77777777" w:rsidR="00FB00A8" w:rsidRDefault="00000000">
      <w:r>
        <w:t>What is the Packages Bandwidth?</w:t>
      </w:r>
    </w:p>
    <w:p w14:paraId="2529F570" w14:textId="77777777" w:rsidR="00FB00A8" w:rsidRDefault="00000000">
      <w:r>
        <w:t>10Mbps up-to 10Gbps (Fiber)</w:t>
      </w:r>
    </w:p>
    <w:p w14:paraId="55B97F2F" w14:textId="77777777" w:rsidR="00FB00A8" w:rsidRDefault="00000000">
      <w:r>
        <w:t>50Mbps up-to 1Gbps (MW P2P)</w:t>
      </w:r>
    </w:p>
    <w:p w14:paraId="48512270" w14:textId="77777777" w:rsidR="00FB00A8" w:rsidRDefault="00FB00A8"/>
    <w:p w14:paraId="6BA2FFE5" w14:textId="77777777" w:rsidR="00FB00A8" w:rsidRDefault="00000000">
      <w:r>
        <w:t>What type of  access media support DIA?​</w:t>
      </w:r>
    </w:p>
    <w:p w14:paraId="673FF2E5" w14:textId="77777777" w:rsidR="00FB00A8" w:rsidRDefault="00000000">
      <w:r>
        <w:t>Fiber</w:t>
      </w:r>
    </w:p>
    <w:p w14:paraId="1B561B07" w14:textId="77777777" w:rsidR="00FB00A8" w:rsidRDefault="00000000">
      <w:r>
        <w:t>MW P2P</w:t>
      </w:r>
    </w:p>
    <w:p w14:paraId="51579B3B" w14:textId="77777777" w:rsidR="00FB00A8" w:rsidRDefault="00FB00A8"/>
    <w:p w14:paraId="28EB0F69" w14:textId="77777777" w:rsidR="00FB00A8" w:rsidRDefault="00000000">
      <w:r>
        <w:t>How the Business service is charged?</w:t>
      </w:r>
    </w:p>
    <w:p w14:paraId="5CBAF4FA" w14:textId="77777777" w:rsidR="00FB00A8" w:rsidRDefault="00000000">
      <w:r>
        <w:t>Billing starts on contract start day or service activation date whichever comes later and calculated by actual number of days where service is consumed</w:t>
      </w:r>
    </w:p>
    <w:p w14:paraId="0B54FFC1" w14:textId="77777777" w:rsidR="00FB00A8" w:rsidRDefault="00000000">
      <w:r>
        <w:t>Two scenarios are possible:</w:t>
      </w:r>
    </w:p>
    <w:p w14:paraId="56E435ED" w14:textId="77777777" w:rsidR="00FB00A8" w:rsidRDefault="00000000">
      <w:r>
        <w:t>(1) Business Event Start Date is Mar-10, 2024, actual service activation date is Mar-9, 2024, Billing will start on Mar-10, 2024.</w:t>
      </w:r>
    </w:p>
    <w:p w14:paraId="0BF5A263" w14:textId="77777777" w:rsidR="00FB00A8" w:rsidRDefault="00FB00A8"/>
    <w:p w14:paraId="696368E8" w14:textId="77777777" w:rsidR="00FB00A8" w:rsidRDefault="00000000">
      <w:r>
        <w:t>(2) Business Event Start Date is Mar-10, 2024, actual service activation date is Mar-11, 2024, Billing will start on Mar-11, 2024.</w:t>
      </w:r>
    </w:p>
    <w:p w14:paraId="25BC8E49" w14:textId="77777777" w:rsidR="00FB00A8" w:rsidRDefault="00FB00A8"/>
    <w:p w14:paraId="4DAB3F9D" w14:textId="77777777" w:rsidR="00FB00A8" w:rsidRDefault="00000000">
      <w:r>
        <w:t>How soon Business Event service will be activated?</w:t>
      </w:r>
    </w:p>
    <w:p w14:paraId="3DB4539C" w14:textId="77777777" w:rsidR="00FB00A8" w:rsidRDefault="00000000">
      <w:r>
        <w:t>Business service activation is prioritized over other normal services, though the actual delivery time may vary from access medias.</w:t>
      </w:r>
    </w:p>
    <w:p w14:paraId="49F85EE3" w14:textId="77777777" w:rsidR="00FB00A8" w:rsidRDefault="00000000">
      <w:r>
        <w:lastRenderedPageBreak/>
        <w:t>As per SLA,  it usually takes 5 days to install a business event service over Fiber and 15 days in case of MW P2P.</w:t>
      </w:r>
    </w:p>
    <w:p w14:paraId="585D14C9" w14:textId="77777777" w:rsidR="00FB00A8" w:rsidRDefault="00FB00A8"/>
    <w:p w14:paraId="05F3598F" w14:textId="77777777" w:rsidR="00FB00A8" w:rsidRDefault="00000000">
      <w:r>
        <w:t>When and how Business event service will be disconnected?</w:t>
      </w:r>
    </w:p>
    <w:p w14:paraId="63BF840F" w14:textId="77777777" w:rsidR="00FB00A8" w:rsidRDefault="00000000">
      <w:r>
        <w:t>The business event service will be auto disconnected upon Business event end date</w:t>
      </w:r>
    </w:p>
    <w:p w14:paraId="453A2DBB" w14:textId="77777777" w:rsidR="00FB00A8" w:rsidRDefault="00FB00A8"/>
    <w:p w14:paraId="63F9498E" w14:textId="77777777" w:rsidR="00FB00A8" w:rsidRDefault="00000000">
      <w:r>
        <w:t>Can a customer extend Business Event subscription prior to Business event end date?</w:t>
      </w:r>
    </w:p>
    <w:p w14:paraId="6D87B8A1" w14:textId="77777777" w:rsidR="00FB00A8" w:rsidRDefault="00000000">
      <w:r>
        <w:t>Yes, it is allowed via a modify order.   ​</w:t>
      </w:r>
    </w:p>
    <w:p w14:paraId="0AC2F5D9" w14:textId="77777777" w:rsidR="00FB00A8" w:rsidRDefault="00FB00A8"/>
    <w:p w14:paraId="745E34F6" w14:textId="77777777" w:rsidR="00FB00A8" w:rsidRDefault="00000000">
      <w:r>
        <w:t>Can stc offer extra static IP add-on on top of business event service?</w:t>
      </w:r>
    </w:p>
    <w:p w14:paraId="5D22A4DF" w14:textId="77777777" w:rsidR="00FB00A8" w:rsidRDefault="00000000">
      <w:r>
        <w:t>Yes, follow the same business rules for DIAS</w:t>
      </w:r>
    </w:p>
    <w:p w14:paraId="151BE13F" w14:textId="77777777" w:rsidR="00FB00A8" w:rsidRDefault="00FB00A8"/>
    <w:p w14:paraId="699CE661" w14:textId="77777777" w:rsidR="00FB00A8" w:rsidRDefault="00000000">
      <w:r>
        <w:t>Can stc offer MRS /DDOS VAS services on top of business event service? ​</w:t>
      </w:r>
    </w:p>
    <w:p w14:paraId="433F15CB" w14:textId="77777777" w:rsidR="00FB00A8" w:rsidRDefault="00000000">
      <w:r>
        <w:t>MRS/DDOS is not included in standard business event service. However, you may contact MRS and Cyber security portfolio teams to discuss possible offers. Upon agreement, you may proceed with CRM orders accordingly.</w:t>
      </w:r>
    </w:p>
    <w:p w14:paraId="6633DE91" w14:textId="77777777" w:rsidR="00FB00A8" w:rsidRDefault="00FB00A8"/>
    <w:p w14:paraId="6EEE4800" w14:textId="77777777" w:rsidR="00FB00A8" w:rsidRDefault="00000000">
      <w:r>
        <w:t>---</w:t>
      </w:r>
    </w:p>
    <w:p w14:paraId="464D1459" w14:textId="77777777" w:rsidR="00FB00A8" w:rsidRDefault="00000000">
      <w:r>
        <w:t>الأسئلة الشائعة:</w:t>
      </w:r>
    </w:p>
    <w:p w14:paraId="161266D6" w14:textId="77777777" w:rsidR="00FB00A8" w:rsidRDefault="00000000">
      <w:r>
        <w:t>ما هي خدمة المناسبات الخاصة؟​</w:t>
      </w:r>
    </w:p>
    <w:p w14:paraId="5AFFE4AD" w14:textId="77777777" w:rsidR="00FB00A8" w:rsidRDefault="00000000">
      <w:r>
        <w:t>تهدف خدمة المناسبات الخاصة الى تقديم خدمة الربط المخصص بالأنترنت مع فترة زمنية قصيرة مرنة لتلبية مطالبهم الخاصة للمناسبات المؤقتة مثل الندوات والمعارض والمهرجانات وما إلى ذلك​</w:t>
      </w:r>
    </w:p>
    <w:p w14:paraId="25F49EE2" w14:textId="77777777" w:rsidR="00FB00A8" w:rsidRDefault="00000000">
      <w:r>
        <w:t>​​</w:t>
      </w:r>
    </w:p>
    <w:p w14:paraId="34801C5E" w14:textId="77777777" w:rsidR="00FB00A8" w:rsidRDefault="00000000">
      <w:r>
        <w:t>​​​​ ماهي الاشتراكات المرنة قصيرة المدى؟​</w:t>
      </w:r>
    </w:p>
    <w:p w14:paraId="31CD1AF1" w14:textId="77777777" w:rsidR="00FB00A8" w:rsidRDefault="00000000">
      <w:r>
        <w:t>اشتراكات مرنة قصيرة المدى تبدأ من 3 أيام الى 180 يوم​</w:t>
      </w:r>
    </w:p>
    <w:p w14:paraId="248F4C65" w14:textId="77777777" w:rsidR="00FB00A8" w:rsidRDefault="00000000">
      <w:r>
        <w:t>​​​​​​​​</w:t>
      </w:r>
    </w:p>
    <w:p w14:paraId="2872850D" w14:textId="77777777" w:rsidR="00FB00A8" w:rsidRDefault="00000000">
      <w:r>
        <w:t>ما هي الباقات المتوفرة؟​</w:t>
      </w:r>
    </w:p>
    <w:p w14:paraId="4C670CB4" w14:textId="77777777" w:rsidR="00FB00A8" w:rsidRDefault="00000000">
      <w:r>
        <w:t>10  ميجابت إلى 10 جيجابت (فايبر)</w:t>
      </w:r>
    </w:p>
    <w:p w14:paraId="285F2C16" w14:textId="77777777" w:rsidR="00FB00A8" w:rsidRDefault="00000000">
      <w:r>
        <w:lastRenderedPageBreak/>
        <w:t>50 ميجابت إلى 1 جيجابت) ماكرويف (P2P​)</w:t>
      </w:r>
    </w:p>
    <w:p w14:paraId="662B0189" w14:textId="77777777" w:rsidR="00FB00A8" w:rsidRDefault="00FB00A8"/>
    <w:p w14:paraId="1AE6D1CB" w14:textId="77777777" w:rsidR="00FB00A8" w:rsidRDefault="00000000">
      <w:r>
        <w:t>ما هي أنواع التكنولوجي؟​</w:t>
      </w:r>
    </w:p>
    <w:p w14:paraId="240B173D" w14:textId="77777777" w:rsidR="00FB00A8" w:rsidRDefault="00000000">
      <w:pPr>
        <w:pStyle w:val="ListBullet"/>
      </w:pPr>
      <w:r>
        <w:t>•      فايبر</w:t>
      </w:r>
    </w:p>
    <w:p w14:paraId="5887455E" w14:textId="77777777" w:rsidR="00FB00A8" w:rsidRDefault="00000000">
      <w:r>
        <w:t>* ماكرويف P2P​</w:t>
      </w:r>
    </w:p>
    <w:p w14:paraId="587D088E" w14:textId="77777777" w:rsidR="00FB00A8" w:rsidRDefault="00FB00A8"/>
    <w:p w14:paraId="4FBE0E85" w14:textId="77777777" w:rsidR="00FB00A8" w:rsidRDefault="00000000">
      <w:r>
        <w:t>كيف يتم تحصيل الخدمة؟​</w:t>
      </w:r>
    </w:p>
    <w:p w14:paraId="493FE37A" w14:textId="77777777" w:rsidR="00FB00A8" w:rsidRDefault="00000000">
      <w:r>
        <w:t>يتماشى تاريخ بدء الفوترة مع تاريخ بدء الحدث وتاريخ تنشيط الخدمة أيهما يأتي لاحقًا و يكون إنهاء الخدمة تلقائيًا بعد انتهاء الحدث</w:t>
      </w:r>
    </w:p>
    <w:p w14:paraId="33068D06" w14:textId="77777777" w:rsidR="00FB00A8" w:rsidRDefault="00000000">
      <w:r>
        <w:t>2 سيناريوهات محتملة:</w:t>
      </w:r>
    </w:p>
    <w:p w14:paraId="1D5CE085" w14:textId="77777777" w:rsidR="00FB00A8" w:rsidRDefault="00000000">
      <w:r>
        <w:t>(1) ان يكون تاريخ بداية الخدمة مارس-10، 2024،</w:t>
      </w:r>
    </w:p>
    <w:p w14:paraId="0F1E10C8" w14:textId="77777777" w:rsidR="00FB00A8" w:rsidRDefault="00000000">
      <w:r>
        <w:t>تاريخ تفعيل الخدمة مارس-9، 2024،</w:t>
      </w:r>
    </w:p>
    <w:p w14:paraId="0F76808E" w14:textId="77777777" w:rsidR="00FB00A8" w:rsidRDefault="00000000">
      <w:r>
        <w:t>والفوترة تبدأ تاريخ مارس-10، 2024،</w:t>
      </w:r>
    </w:p>
    <w:p w14:paraId="502E8E64" w14:textId="77777777" w:rsidR="00FB00A8" w:rsidRDefault="00000000">
      <w:r>
        <w:t>(2) ان يكون تاريخ بداية الخدمة مارس-10، 2024،</w:t>
      </w:r>
    </w:p>
    <w:p w14:paraId="2519851F" w14:textId="77777777" w:rsidR="00FB00A8" w:rsidRDefault="00000000">
      <w:r>
        <w:t>تاريخ تفعيل الخدمة مارس-11، 2024،</w:t>
      </w:r>
    </w:p>
    <w:p w14:paraId="5F14B43A" w14:textId="77777777" w:rsidR="00FB00A8" w:rsidRDefault="00000000">
      <w:r>
        <w:t>والفوترة تبدأ تاريخ مارس-11، 2024،​​</w:t>
      </w:r>
    </w:p>
    <w:p w14:paraId="3852F73A" w14:textId="77777777" w:rsidR="00FB00A8" w:rsidRDefault="00FB00A8"/>
    <w:p w14:paraId="61E343F6" w14:textId="77777777" w:rsidR="00FB00A8" w:rsidRDefault="00000000">
      <w:r>
        <w:t>​​​متى يتم تفعيل الخدمة؟​</w:t>
      </w:r>
    </w:p>
    <w:p w14:paraId="66B310AD" w14:textId="77777777" w:rsidR="00FB00A8" w:rsidRDefault="00000000">
      <w:r>
        <w:t>هذه الخدمة لها أولوية على الخدمات الأخرى، ولكن وقت إيصال الخدمة يختلف بناءً على وسائط الوصول.</w:t>
      </w:r>
    </w:p>
    <w:p w14:paraId="7E93B4A8" w14:textId="77777777" w:rsidR="00FB00A8" w:rsidRDefault="00000000">
      <w:r>
        <w:t>حسب اتفاقية مستوى الخدمة، عادة ما يستغرق 5 أيام لخدمات الفايبر و 15 يوم بالنسبة الى MWP2P​</w:t>
      </w:r>
    </w:p>
    <w:p w14:paraId="03867BE2" w14:textId="77777777" w:rsidR="00FB00A8" w:rsidRDefault="00FB00A8"/>
    <w:p w14:paraId="594B4153" w14:textId="77777777" w:rsidR="00FB00A8" w:rsidRDefault="00000000">
      <w:r>
        <w:t>متى وكيف يتم انقطاع الخدمة؟​</w:t>
      </w:r>
    </w:p>
    <w:p w14:paraId="3715FE25" w14:textId="77777777" w:rsidR="00FB00A8" w:rsidRDefault="00000000">
      <w:r>
        <w:t>الخدمة تنقطع تلقائياً نسبةً إلى تاريخ نهاية الخدمة​</w:t>
      </w:r>
    </w:p>
    <w:p w14:paraId="61C3A7FB" w14:textId="77777777" w:rsidR="00FB00A8" w:rsidRDefault="00FB00A8"/>
    <w:p w14:paraId="2A104085" w14:textId="77777777" w:rsidR="00FB00A8" w:rsidRDefault="00000000">
      <w:r>
        <w:t>هل يستطيع العميل تمديد الخدمة قبل تاريخ نهاية الخدمة؟​</w:t>
      </w:r>
    </w:p>
    <w:p w14:paraId="4C87FD37" w14:textId="77777777" w:rsidR="00FB00A8" w:rsidRDefault="00000000">
      <w:r>
        <w:t>نعم، يسمح له من خلال أمر تعديل​</w:t>
      </w:r>
    </w:p>
    <w:p w14:paraId="180A0B16" w14:textId="77777777" w:rsidR="00FB00A8" w:rsidRDefault="00FB00A8"/>
    <w:p w14:paraId="5458183E" w14:textId="77777777" w:rsidR="00FB00A8" w:rsidRDefault="00000000">
      <w:r>
        <w:lastRenderedPageBreak/>
        <w:t>هل بالإمكان عرض عنوان IP ثابت كخدمة قيمة مضافة؟​</w:t>
      </w:r>
    </w:p>
    <w:p w14:paraId="52A6E6C7" w14:textId="77777777" w:rsidR="00FB00A8" w:rsidRDefault="00000000">
      <w:r>
        <w:t>نعم، باتباع نفس قواعد DIAS​</w:t>
      </w:r>
    </w:p>
    <w:p w14:paraId="67F03B7B" w14:textId="77777777" w:rsidR="00FB00A8" w:rsidRDefault="00FB00A8"/>
    <w:p w14:paraId="0626B9B3" w14:textId="77777777" w:rsidR="00FB00A8" w:rsidRDefault="00000000">
      <w:r>
        <w:t>هل بالإمكان توفير خدمات الراوتر المدارة والحماية من هجمات حجب الخدمة على خدمة المناسبات الخاصة؟​</w:t>
      </w:r>
    </w:p>
    <w:p w14:paraId="16AEBD9B" w14:textId="77777777" w:rsidR="00FB00A8" w:rsidRDefault="00000000">
      <w:r>
        <w:t>خدمات الراوتر المدارة والحماية من هجمات حجب الخدمة لم يتم تضمينها في الباقة الأساسية للمناسبات الخاصة.</w:t>
      </w:r>
    </w:p>
    <w:p w14:paraId="48AC91EA" w14:textId="77777777" w:rsidR="00FB00A8" w:rsidRDefault="00000000">
      <w:r>
        <w:t>بالإمكان التواصل مع فريق الخدمات المدارة وفريق الأمن السيبراني ليتم مناقشة العروض المتوفرة، ويتم المتابعة مع طلبات الCRM وفقاً لذلك ​</w:t>
      </w:r>
    </w:p>
    <w:p w14:paraId="1F66971A" w14:textId="77777777" w:rsidR="00FB00A8" w:rsidRDefault="00FB00A8"/>
    <w:p w14:paraId="3DBF72CC" w14:textId="77777777" w:rsidR="00FB00A8" w:rsidRDefault="00000000">
      <w:r>
        <w:t>---</w:t>
      </w:r>
    </w:p>
    <w:p w14:paraId="1925AAE5" w14:textId="77777777" w:rsidR="00FB00A8" w:rsidRDefault="00000000">
      <w:r>
        <w:t>Target Segments</w:t>
      </w:r>
    </w:p>
    <w:p w14:paraId="5519D7FA" w14:textId="77777777" w:rsidR="00FB00A8" w:rsidRDefault="00000000">
      <w:r>
        <w:t>All segments</w:t>
      </w:r>
    </w:p>
    <w:p w14:paraId="5B7F61EB" w14:textId="77777777" w:rsidR="00FB00A8" w:rsidRDefault="00FB00A8"/>
    <w:p w14:paraId="40DC54E1" w14:textId="77777777" w:rsidR="00FB00A8" w:rsidRDefault="00000000">
      <w:r>
        <w:t>---</w:t>
      </w:r>
    </w:p>
    <w:p w14:paraId="5FB113C7" w14:textId="77777777" w:rsidR="00FB00A8" w:rsidRDefault="00FB00A8"/>
    <w:p w14:paraId="2750A38B" w14:textId="77777777" w:rsidR="00FB00A8" w:rsidRDefault="00000000">
      <w:r>
        <w:t>الشريحة المستهدفة:</w:t>
      </w:r>
    </w:p>
    <w:p w14:paraId="5B9ED4B3" w14:textId="77777777" w:rsidR="00FB00A8" w:rsidRDefault="00000000">
      <w:r>
        <w:t>جميع العملاء</w:t>
      </w:r>
    </w:p>
    <w:p w14:paraId="7752C29F" w14:textId="77777777" w:rsidR="00FB00A8" w:rsidRDefault="00FB00A8"/>
    <w:p w14:paraId="3D0147AC" w14:textId="77777777" w:rsidR="00FB00A8" w:rsidRDefault="00000000">
      <w:r>
        <w:t>---</w:t>
      </w:r>
    </w:p>
    <w:p w14:paraId="46C7755D" w14:textId="77777777" w:rsidR="00FB00A8" w:rsidRDefault="00000000">
      <w:r>
        <w:t>Terms &amp; Conditions:</w:t>
      </w:r>
    </w:p>
    <w:p w14:paraId="6CEE5782" w14:textId="77777777" w:rsidR="00FB00A8" w:rsidRDefault="00000000">
      <w:r>
        <w:t>The minimum commitment for the business event service is three (3) days.</w:t>
      </w:r>
    </w:p>
    <w:p w14:paraId="0EA0178E" w14:textId="77777777" w:rsidR="00FB00A8" w:rsidRDefault="00000000">
      <w:r>
        <w:t>The business event service is valid between the business event start date and the end date that are both inclusive and specified by the customer in the service order form. The monthly recurring charging amount is prorated based on actual number of days where the business service is consumed.</w:t>
      </w:r>
    </w:p>
    <w:p w14:paraId="2EB469B2" w14:textId="77777777" w:rsidR="00FB00A8" w:rsidRDefault="00000000">
      <w:r>
        <w:t>The contract auto renewal is not applicable for the Business Event service.</w:t>
      </w:r>
    </w:p>
    <w:p w14:paraId="5A47939A" w14:textId="77777777" w:rsidR="00FB00A8" w:rsidRDefault="00000000">
      <w:r>
        <w:t>The service contract for Business Event service shall be deemed expired automatically upon completion of the requested days.</w:t>
      </w:r>
    </w:p>
    <w:p w14:paraId="06F64ECB" w14:textId="77777777" w:rsidR="00FB00A8" w:rsidRDefault="00000000">
      <w:r>
        <w:t xml:space="preserve">The Business Event Service is auto disconnected upon an event end date specified by the customer in the service order form. Fine shall not be applicable if customer initiates </w:t>
      </w:r>
      <w:r>
        <w:lastRenderedPageBreak/>
        <w:t>disconnection of the business event service after passing the minimum committed service duration specified above, except for the case when the customer loses the equipment.</w:t>
      </w:r>
    </w:p>
    <w:p w14:paraId="32397F0A" w14:textId="77777777" w:rsidR="00FB00A8" w:rsidRDefault="00000000">
      <w:r>
        <w:t>All prices are in Saudi Riyals (SAR)</w:t>
      </w:r>
    </w:p>
    <w:p w14:paraId="62CB6C6F" w14:textId="77777777" w:rsidR="00FB00A8" w:rsidRDefault="00000000">
      <w:r>
        <w:t>The price offer is valid for 30 days from the date of submission</w:t>
      </w:r>
    </w:p>
    <w:p w14:paraId="310BDB4E" w14:textId="77777777" w:rsidR="00FB00A8" w:rsidRDefault="00000000">
      <w:r>
        <w:t>Contract Term is One Year. STC will carry out a feasibility study and confirm site availability and readiness after the receipt of an official request</w:t>
      </w:r>
    </w:p>
    <w:p w14:paraId="2EE91847" w14:textId="77777777" w:rsidR="00FB00A8" w:rsidRDefault="00000000">
      <w:r>
        <w:t>For all STC standard services, STC standard terms &amp; conditions apply​</w:t>
      </w:r>
    </w:p>
    <w:p w14:paraId="3F552692" w14:textId="77777777" w:rsidR="00FB00A8" w:rsidRDefault="00FB00A8"/>
    <w:p w14:paraId="40B59385" w14:textId="77777777" w:rsidR="00FB00A8" w:rsidRDefault="00000000">
      <w:r>
        <w:t>---</w:t>
      </w:r>
    </w:p>
    <w:p w14:paraId="10E91F0D" w14:textId="77777777" w:rsidR="00FB00A8" w:rsidRDefault="00000000">
      <w:r>
        <w:t>الشروط والاحكام:</w:t>
      </w:r>
    </w:p>
    <w:p w14:paraId="5A58DF02" w14:textId="77777777" w:rsidR="00FB00A8" w:rsidRDefault="00000000">
      <w:r>
        <w:t>الحد الأدنى للالتزام بخدمة حدث عمل هو ثلاثة (3) أيام.</w:t>
      </w:r>
    </w:p>
    <w:p w14:paraId="1E702CCA" w14:textId="77777777" w:rsidR="00FB00A8" w:rsidRDefault="00000000">
      <w:r>
        <w:t>تكون الخدمة صالحة من تاريخ البدء وحتى تاريخ الانتهاء المتضمنين والمحددين من قبل العميل في نموذج طلب الخدمة. يتم احتساب رسوم الاشتراك الشهرية بالتناسب على أساس العدد الفعلي للأيام التي يتم فيها استهلاك الخدمة.</w:t>
      </w:r>
    </w:p>
    <w:p w14:paraId="50730BC9" w14:textId="77777777" w:rsidR="00FB00A8" w:rsidRDefault="00000000">
      <w:r>
        <w:t>تجديد العقد الاوتوماتيكي لا ينطبق على خدمة حدث عمل.</w:t>
      </w:r>
    </w:p>
    <w:p w14:paraId="68980605" w14:textId="77777777" w:rsidR="00FB00A8" w:rsidRDefault="00000000">
      <w:r>
        <w:t>يعتبر عقد الخدمة لخدمة حدث عمل منتهي الصلاحية تلقائياً عند انتهاء الأيام المطلوبة.</w:t>
      </w:r>
    </w:p>
    <w:p w14:paraId="2B2BCC27" w14:textId="77777777" w:rsidR="00FB00A8" w:rsidRDefault="00000000">
      <w:r>
        <w:t>يتم فصل الخدمة تلقائيًا عند تاريخ انتهاء الحدث الذي يحدده العميل في نموذج طلب الخدمة. لا يتم تطبيق أي عقوبة في حالة قيام العميل بفصل الخدمة في وقت مبكر عما كان متوقعًا طالما تجاوز الحد الأدنى لمدة الخدمة المحددة أعلاه، باستثناء الحالة التي يفقد فيها العميل المعدات.</w:t>
      </w:r>
    </w:p>
    <w:p w14:paraId="4A43C1F1" w14:textId="77777777" w:rsidR="00FB00A8" w:rsidRDefault="00000000">
      <w:r>
        <w:t>جميع الأسعار بالريال السعودي.</w:t>
      </w:r>
    </w:p>
    <w:p w14:paraId="24742939" w14:textId="77777777" w:rsidR="00FB00A8" w:rsidRDefault="00000000">
      <w:r>
        <w:t>عرض السعر صالح لمدة 30 يوم من تاريخ التقديم.</w:t>
      </w:r>
    </w:p>
    <w:p w14:paraId="175E2E0D" w14:textId="77777777" w:rsidR="00FB00A8" w:rsidRDefault="00000000">
      <w:r>
        <w:t>مدة العقد سنة واحدة. ستقوم stc بإجراء دراسة جدوى والتأكد من توفر الموقع وجاهزيته بعد استلام طلب رسمي.</w:t>
      </w:r>
    </w:p>
    <w:p w14:paraId="131960FF" w14:textId="77777777" w:rsidR="00FB00A8" w:rsidRDefault="00000000">
      <w:r>
        <w:t>شروط وأحكام stc تطبق على جميع خدمات stc الأساسية.</w:t>
      </w:r>
    </w:p>
    <w:p w14:paraId="4FAAD9EC" w14:textId="77777777" w:rsidR="00FB00A8" w:rsidRDefault="00FB00A8"/>
    <w:p w14:paraId="687710EB" w14:textId="77777777" w:rsidR="00FB00A8" w:rsidRDefault="00000000">
      <w:r>
        <w:t>---</w:t>
      </w:r>
    </w:p>
    <w:p w14:paraId="73E5831C" w14:textId="48B3A6D2" w:rsidR="00FB00A8" w:rsidRDefault="00FB00A8"/>
    <w:sectPr w:rsidR="00FB00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6042292">
    <w:abstractNumId w:val="8"/>
  </w:num>
  <w:num w:numId="2" w16cid:durableId="1865552854">
    <w:abstractNumId w:val="6"/>
  </w:num>
  <w:num w:numId="3" w16cid:durableId="459497617">
    <w:abstractNumId w:val="5"/>
  </w:num>
  <w:num w:numId="4" w16cid:durableId="1127048431">
    <w:abstractNumId w:val="4"/>
  </w:num>
  <w:num w:numId="5" w16cid:durableId="632907784">
    <w:abstractNumId w:val="7"/>
  </w:num>
  <w:num w:numId="6" w16cid:durableId="674653823">
    <w:abstractNumId w:val="3"/>
  </w:num>
  <w:num w:numId="7" w16cid:durableId="792947885">
    <w:abstractNumId w:val="2"/>
  </w:num>
  <w:num w:numId="8" w16cid:durableId="1834836937">
    <w:abstractNumId w:val="1"/>
  </w:num>
  <w:num w:numId="9" w16cid:durableId="34055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15525"/>
    <w:rsid w:val="00FB00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A2C000"/>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2024-08-05T13:56:00Z</dcterms:modified>
  <cp:category/>
</cp:coreProperties>
</file>