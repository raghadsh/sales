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49C6" w14:textId="77777777" w:rsidR="005209D1" w:rsidRDefault="00000000">
      <w:r>
        <w:t>Add-ons : Unavailable</w:t>
      </w:r>
    </w:p>
    <w:p w14:paraId="64011BED" w14:textId="77777777" w:rsidR="005209D1" w:rsidRDefault="00000000">
      <w:r>
        <w:t>---</w:t>
      </w:r>
    </w:p>
    <w:p w14:paraId="19993BA0" w14:textId="77777777" w:rsidR="005209D1" w:rsidRDefault="00000000">
      <w:r>
        <w:t>Description:</w:t>
      </w:r>
    </w:p>
    <w:p w14:paraId="26912B83" w14:textId="77777777" w:rsidR="005209D1" w:rsidRDefault="00000000">
      <w:r>
        <w:t>​​VOOST Cloud Managed End to End Wi-Fi Solution, Location Analytics and Marketing Manager Platform.  Also it is a complete solution provide managed Wi-Fi access point, switches, routers and full network solution in addition to manage all the devices through a one single cloud interface.</w:t>
      </w:r>
    </w:p>
    <w:p w14:paraId="2A3F17E2" w14:textId="77777777" w:rsidR="005209D1" w:rsidRDefault="00000000">
      <w:r>
        <w:t>VOOST also provides an enterprise platform for location analytics and guest management solution to enable customers get benefits from the wireless solution as ROI. VOOST analytic is a brand name that emphasizes experiences in the wireless based analytic products and services.</w:t>
      </w:r>
    </w:p>
    <w:p w14:paraId="51840407" w14:textId="77777777" w:rsidR="005209D1" w:rsidRDefault="00000000">
      <w:r>
        <w:t>The main purpose behind the development of VOOST is to drive revenue by focusing on opportunities in the wireless intelligent services. And highlights the new analytic capabilities that allow organizations to understand how end users interact with their environment online, onsite, and socially.</w:t>
      </w:r>
    </w:p>
    <w:p w14:paraId="509B72F5" w14:textId="77777777" w:rsidR="005209D1" w:rsidRDefault="00000000">
      <w:r>
        <w:t>VOOST analytic is an enterprise grade platform for analyzing in-venue customer patterns based on wireless access points.</w:t>
      </w:r>
    </w:p>
    <w:p w14:paraId="769608DA" w14:textId="77777777" w:rsidR="005209D1" w:rsidRDefault="00000000">
      <w:r>
        <w:t>Think of our solution as a combination of Google Analytic and marketing automation platform.</w:t>
      </w:r>
    </w:p>
    <w:p w14:paraId="74DE89F4" w14:textId="77777777" w:rsidR="005209D1" w:rsidRDefault="005209D1"/>
    <w:p w14:paraId="185F5219" w14:textId="77777777" w:rsidR="005209D1" w:rsidRDefault="00000000">
      <w:r>
        <w:t>Why?</w:t>
      </w:r>
    </w:p>
    <w:p w14:paraId="1BDD57AF" w14:textId="77777777" w:rsidR="005209D1" w:rsidRDefault="00000000">
      <w:r>
        <w:t>VOOST provides a complete solution:</w:t>
      </w:r>
    </w:p>
    <w:p w14:paraId="15799CCF" w14:textId="77777777" w:rsidR="005209D1" w:rsidRDefault="00000000">
      <w:r>
        <w:t>Real-time location analytics -- Integrated display of key metrics that measure the appeal, engagement, and loyalty of Passengers and Guests</w:t>
      </w:r>
    </w:p>
    <w:p w14:paraId="75816891" w14:textId="77777777" w:rsidR="005209D1" w:rsidRDefault="00000000">
      <w:r>
        <w:t>Client Wi-Fi -- Client Wi-Fi solution enables secure, Internet-only access, and on-the- fly passenger logins</w:t>
      </w:r>
    </w:p>
    <w:p w14:paraId="00958BCC" w14:textId="77777777" w:rsidR="005209D1" w:rsidRDefault="00000000">
      <w:r>
        <w:t>Marketing Manager -- Reach clients via targeted display advertisements and discount coupons.</w:t>
      </w:r>
    </w:p>
    <w:p w14:paraId="0420D406" w14:textId="77777777" w:rsidR="005209D1" w:rsidRDefault="00000000">
      <w:r>
        <w:t>​الوصف</w:t>
      </w:r>
    </w:p>
    <w:p w14:paraId="7A72A585" w14:textId="77777777" w:rsidR="005209D1" w:rsidRDefault="00000000">
      <w:r>
        <w:t>حل VOOST Cloud Managed End to End Wi-Fi وتحليلات الموقع ومنصة مدير التسويق. كما أنه حل كامل يوفر نقطة وصول Wi-Fi مُدارة ومفاتيح وأجهزة توجيه وحل شبكة كاملة بالإضافة إلى إدارة جميع الأجهزة من خلال واجهة سحابية واحدة.​</w:t>
      </w:r>
    </w:p>
    <w:p w14:paraId="1B44E5A1" w14:textId="77777777" w:rsidR="005209D1" w:rsidRDefault="00000000">
      <w:r>
        <w:lastRenderedPageBreak/>
        <w:t>يوفر VOOST أيضًا نظامًا أساسيًا للمؤسسات لتحليلات الموقع وحلول إدارة الضيف لتمكين العملاء من الاستفادة من الحل اللاسلكي كعائد على الاستثمار. VOOST analytic هو اسم علامة تجارية يركز على الخبرات في المنتجات والخدمات التحليلية القائمة على الشبكات اللاسلكية.</w:t>
      </w:r>
    </w:p>
    <w:p w14:paraId="3D2A0869" w14:textId="77777777" w:rsidR="005209D1" w:rsidRDefault="00000000">
      <w:r>
        <w:t>الغرض الرئيسي من تطوير VOOST هو زيادة الإيرادات من خلال التركيز على الفرص في الخدمات الذكية اللاسلكية. ويسلط الضوء على الإمكانات التحليلية الجديدة التي تسمح للمؤسسات بفهم كيفية تفاعل المستخدمين النهائيين مع بيئتهم عبر الإنترنت وفي الموقع والمجتمع.</w:t>
      </w:r>
    </w:p>
    <w:p w14:paraId="10918375" w14:textId="77777777" w:rsidR="005209D1" w:rsidRDefault="00000000">
      <w:r>
        <w:t>VOOST analytic هي عبارة عن منصة على مستوى المؤسسات لتحليل أنماط العملاء في المكان بناءً على نقاط الوصول اللاسلكية.</w:t>
      </w:r>
    </w:p>
    <w:p w14:paraId="396CD4C7" w14:textId="77777777" w:rsidR="005209D1" w:rsidRDefault="00000000">
      <w:r>
        <w:t>فكر في الحل الذي نقدمه على أنه مزيج من منصة أتمتة التسويق والتحليل من Google.</w:t>
      </w:r>
    </w:p>
    <w:p w14:paraId="1F2BB5C1" w14:textId="77777777" w:rsidR="005209D1" w:rsidRDefault="00000000">
      <w:r>
        <w:t>لماذا؟</w:t>
      </w:r>
    </w:p>
    <w:p w14:paraId="6AE87052" w14:textId="77777777" w:rsidR="005209D1" w:rsidRDefault="00000000">
      <w:r>
        <w:t>يوفر VOOST حلاً كاملاً:</w:t>
      </w:r>
    </w:p>
    <w:p w14:paraId="7229F75E" w14:textId="77777777" w:rsidR="005209D1" w:rsidRDefault="00000000">
      <w:r>
        <w:t>تحليلات الموقع في الوقت الفعلي - عرض متكامل للمقاييس الرئيسية التي تقيس جاذبية الركاب والضيوف والتفاعل معهم وولائهم</w:t>
      </w:r>
    </w:p>
    <w:p w14:paraId="4F03BB79" w14:textId="77777777" w:rsidR="005209D1" w:rsidRDefault="00000000">
      <w:r>
        <w:t>شبكة Wi-Fi للعميل - يتيح حل Wi-Fi للعميل وصولاً آمنًا للإنترنت فقط وتسجيلات دخول للركاب أثناء التنقل</w:t>
      </w:r>
    </w:p>
    <w:p w14:paraId="5D3BE134" w14:textId="77777777" w:rsidR="005209D1" w:rsidRDefault="00000000">
      <w:r>
        <w:t>مدير التسويق - الوصول إلى العملاء عن طريق الإعلانات المصوّرة المستهدفة وكوبونات الخصم.​</w:t>
      </w:r>
    </w:p>
    <w:p w14:paraId="5D3B7655" w14:textId="77777777" w:rsidR="005209D1" w:rsidRDefault="005209D1"/>
    <w:p w14:paraId="4D37910A" w14:textId="77777777" w:rsidR="005209D1" w:rsidRDefault="005209D1"/>
    <w:p w14:paraId="67C417A1" w14:textId="77777777" w:rsidR="005209D1" w:rsidRDefault="00000000">
      <w:r>
        <w:t>---</w:t>
      </w:r>
    </w:p>
    <w:p w14:paraId="770EA265" w14:textId="77777777" w:rsidR="005209D1" w:rsidRDefault="00000000">
      <w:r>
        <w:t>Features &amp; Benefits:</w:t>
      </w:r>
    </w:p>
    <w:p w14:paraId="0778EDFD" w14:textId="77777777" w:rsidR="005209D1" w:rsidRDefault="00000000">
      <w:r>
        <w:t>VOOST Provides three different plans to allow customers to subscribe for selected bundle/plan based on their needs.</w:t>
      </w:r>
    </w:p>
    <w:p w14:paraId="454EA899" w14:textId="77777777" w:rsidR="005209D1" w:rsidRDefault="00000000">
      <w:r>
        <w:t>The main features for each plan as below:</w:t>
      </w:r>
    </w:p>
    <w:p w14:paraId="75A6DD6E" w14:textId="77777777" w:rsidR="005209D1" w:rsidRDefault="00000000">
      <w:r>
        <w:t>Standard</w:t>
      </w:r>
    </w:p>
    <w:p w14:paraId="1D89BBBA" w14:textId="77777777" w:rsidR="005209D1" w:rsidRDefault="00000000">
      <w:r>
        <w:t>Client Wi-Fi</w:t>
      </w:r>
    </w:p>
    <w:p w14:paraId="47F37E4D" w14:textId="77777777" w:rsidR="005209D1" w:rsidRDefault="00000000">
      <w:r>
        <w:t>Dashboard: Multiple KPIs to monitor visitors' counts and compare statistics between last day, week and last month</w:t>
      </w:r>
    </w:p>
    <w:p w14:paraId="63411E7F" w14:textId="77777777" w:rsidR="005209D1" w:rsidRDefault="005209D1"/>
    <w:p w14:paraId="543BD5C3" w14:textId="77777777" w:rsidR="005209D1" w:rsidRDefault="00000000">
      <w:r>
        <w:t>Advanced</w:t>
      </w:r>
    </w:p>
    <w:p w14:paraId="16847BB3" w14:textId="77777777" w:rsidR="005209D1" w:rsidRDefault="00000000">
      <w:r>
        <w:t>Client Wi-Fi</w:t>
      </w:r>
    </w:p>
    <w:p w14:paraId="738A3E0B" w14:textId="77777777" w:rsidR="005209D1" w:rsidRDefault="00000000">
      <w:r>
        <w:lastRenderedPageBreak/>
        <w:t>Dashboard: Multiple KPIs to monitor visitors' counts and compare statistics between last day, week and last month</w:t>
      </w:r>
    </w:p>
    <w:p w14:paraId="197B18CB" w14:textId="77777777" w:rsidR="005209D1" w:rsidRDefault="00000000">
      <w:r>
        <w:t>SMS Authentication</w:t>
      </w:r>
    </w:p>
    <w:p w14:paraId="2272F3B2" w14:textId="77777777" w:rsidR="005209D1" w:rsidRDefault="00000000">
      <w:r>
        <w:t>Registration splash page for getting visitor information</w:t>
      </w:r>
    </w:p>
    <w:p w14:paraId="2EFBC63D" w14:textId="77777777" w:rsidR="005209D1" w:rsidRDefault="00000000">
      <w:r>
        <w:t>Visitors Data List:  List of all registered visitors with their details</w:t>
      </w:r>
    </w:p>
    <w:p w14:paraId="0BF0CC15" w14:textId="77777777" w:rsidR="005209D1" w:rsidRDefault="00000000">
      <w:r>
        <w:t>Enterprise</w:t>
      </w:r>
    </w:p>
    <w:p w14:paraId="2FD204C4" w14:textId="77777777" w:rsidR="005209D1" w:rsidRDefault="00000000">
      <w:r>
        <w:t>Client Wi-Fi</w:t>
      </w:r>
    </w:p>
    <w:p w14:paraId="270DA374" w14:textId="77777777" w:rsidR="005209D1" w:rsidRDefault="00000000">
      <w:r>
        <w:t>Dashboard: Multiple KPIs to monitor visitors' counts and compare statistics between last day, week and last month</w:t>
      </w:r>
    </w:p>
    <w:p w14:paraId="51446139" w14:textId="77777777" w:rsidR="005209D1" w:rsidRDefault="00000000">
      <w:r>
        <w:t>SMS Authentication</w:t>
      </w:r>
    </w:p>
    <w:p w14:paraId="47529781" w14:textId="77777777" w:rsidR="005209D1" w:rsidRDefault="00000000">
      <w:r>
        <w:t>Registration splash page for getting visitor information</w:t>
      </w:r>
    </w:p>
    <w:p w14:paraId="468B1ADC" w14:textId="77777777" w:rsidR="005209D1" w:rsidRDefault="00000000">
      <w:r>
        <w:t>Visitors Data List:  List of all registered visitors with their details</w:t>
      </w:r>
    </w:p>
    <w:p w14:paraId="61925272" w14:textId="77777777" w:rsidR="005209D1" w:rsidRDefault="00000000">
      <w:r>
        <w:t>Loyalty Visitors</w:t>
      </w:r>
    </w:p>
    <w:p w14:paraId="4571C82A" w14:textId="77777777" w:rsidR="005209D1" w:rsidRDefault="00000000">
      <w:r>
        <w:t>Weekly Visitors</w:t>
      </w:r>
    </w:p>
    <w:p w14:paraId="3918CA8D" w14:textId="77777777" w:rsidR="005209D1" w:rsidRDefault="00000000">
      <w:r>
        <w:t>Advertisement splash page</w:t>
      </w:r>
    </w:p>
    <w:p w14:paraId="071F4E28" w14:textId="77777777" w:rsidR="005209D1" w:rsidRDefault="00000000">
      <w:r>
        <w:t>Marketing Campaign Manager</w:t>
      </w:r>
    </w:p>
    <w:p w14:paraId="5705FA38" w14:textId="77777777" w:rsidR="005209D1" w:rsidRDefault="00000000">
      <w:r>
        <w:t>SMS and Email Campaigns</w:t>
      </w:r>
    </w:p>
    <w:p w14:paraId="1B5D1E32" w14:textId="77777777" w:rsidR="005209D1" w:rsidRDefault="005209D1"/>
    <w:p w14:paraId="5E5C3490" w14:textId="77777777" w:rsidR="005209D1" w:rsidRDefault="00000000">
      <w:r>
        <w:t>Client Connectivity:</w:t>
      </w:r>
    </w:p>
    <w:p w14:paraId="12594E55" w14:textId="77777777" w:rsidR="005209D1" w:rsidRDefault="00000000">
      <w:r>
        <w:t>VOOST provides a fully customizable splash page which collects user information to provide internet access then can guide the user to different actions based on customer choice:</w:t>
      </w:r>
    </w:p>
    <w:p w14:paraId="071EDA70" w14:textId="77777777" w:rsidR="005209D1" w:rsidRDefault="00000000">
      <w:r>
        <w:t>Fully customized captive portal</w:t>
      </w:r>
    </w:p>
    <w:p w14:paraId="45AEC012" w14:textId="77777777" w:rsidR="005209D1" w:rsidRDefault="00000000">
      <w:r>
        <w:t>Social Media Login</w:t>
      </w:r>
    </w:p>
    <w:p w14:paraId="5C0B5405" w14:textId="77777777" w:rsidR="005209D1" w:rsidRDefault="00000000">
      <w:r>
        <w:t>OTP Authentication</w:t>
      </w:r>
    </w:p>
    <w:p w14:paraId="39A329B8" w14:textId="77777777" w:rsidR="005209D1" w:rsidRDefault="00000000">
      <w:r>
        <w:t>One registration, connect everywhere</w:t>
      </w:r>
    </w:p>
    <w:p w14:paraId="438452E2" w14:textId="77777777" w:rsidR="005209D1" w:rsidRDefault="00000000">
      <w:r>
        <w:t>Customer Feedback Survey</w:t>
      </w:r>
    </w:p>
    <w:p w14:paraId="466C762D" w14:textId="77777777" w:rsidR="005209D1" w:rsidRDefault="00000000">
      <w:r>
        <w:t>Interactive Advertisement</w:t>
      </w:r>
    </w:p>
    <w:p w14:paraId="49FE8087" w14:textId="77777777" w:rsidR="005209D1" w:rsidRDefault="00000000">
      <w:r>
        <w:lastRenderedPageBreak/>
        <w:t>Redirect to a Website</w:t>
      </w:r>
    </w:p>
    <w:p w14:paraId="43958F43" w14:textId="77777777" w:rsidR="005209D1" w:rsidRDefault="00000000">
      <w:r>
        <w:t>Collected information is totally secured and can be used for sending offers to frequent clients and for marketing campaigns.​</w:t>
      </w:r>
    </w:p>
    <w:p w14:paraId="5BA5DD79" w14:textId="77777777" w:rsidR="005209D1" w:rsidRDefault="00000000">
      <w:r>
        <w:t>الخصائص والمزايا:</w:t>
      </w:r>
    </w:p>
    <w:p w14:paraId="052E4686" w14:textId="77777777" w:rsidR="005209D1" w:rsidRDefault="00000000">
      <w:r>
        <w:t>الخصائص:</w:t>
      </w:r>
    </w:p>
    <w:p w14:paraId="5B5434CE" w14:textId="77777777" w:rsidR="005209D1" w:rsidRDefault="00000000">
      <w:r>
        <w:t>تقدم VOOST حلاً شاملاً لجميع شرائح العملاء وحتى استهداف أقسام متعددة داخل مؤسسة العملاء.</w:t>
      </w:r>
    </w:p>
    <w:p w14:paraId="487AB088" w14:textId="77777777" w:rsidR="005209D1" w:rsidRDefault="00000000">
      <w:r>
        <w:t>تكنولوجيا المعلومات</w:t>
      </w:r>
    </w:p>
    <w:p w14:paraId="25D32840" w14:textId="77777777" w:rsidR="005209D1" w:rsidRDefault="00000000">
      <w:r>
        <w:t>يمكن لأقسام تكنولوجيا المعلومات اكتساب فهم أفضل لاستخدام الشبكة والاتجاهات.</w:t>
      </w:r>
    </w:p>
    <w:p w14:paraId="30BBE6BC" w14:textId="77777777" w:rsidR="005209D1" w:rsidRDefault="00000000">
      <w:r>
        <w:t>مراقبة وتتبع استخدام تطبيقات المستخدمين لأغراض أمنية.</w:t>
      </w:r>
    </w:p>
    <w:p w14:paraId="338F78B7" w14:textId="77777777" w:rsidR="005209D1" w:rsidRDefault="00000000">
      <w:r>
        <w:t>التحكم في الشبكة وحصة النطاق الترددي من خلال تخصيص نطاق ترددي محدد وفتحة زمنية لكل ضيف.</w:t>
      </w:r>
    </w:p>
    <w:p w14:paraId="2216C3B9" w14:textId="77777777" w:rsidR="005209D1" w:rsidRDefault="00000000">
      <w:r>
        <w:t>عمل</w:t>
      </w:r>
    </w:p>
    <w:p w14:paraId="5E5F4F5F" w14:textId="77777777" w:rsidR="005209D1" w:rsidRDefault="00000000">
      <w:r>
        <w:t>التكامل مع CRM لزيادة قاعدة بيانات العملاء</w:t>
      </w:r>
    </w:p>
    <w:p w14:paraId="0974CE13" w14:textId="77777777" w:rsidR="005209D1" w:rsidRDefault="00000000">
      <w:r>
        <w:t>فهم أنماط حركة المرور حسب الوقت من اليوم وكيف يختلف معدل الالتقاط عبر المواقع المختلفة.</w:t>
      </w:r>
    </w:p>
    <w:p w14:paraId="61126B38" w14:textId="77777777" w:rsidR="005209D1" w:rsidRDefault="00000000">
      <w:r>
        <w:t>الاستفادة من الزيارات المتكررة وأوقات الإقامة الطويلة لزيادة متوسط ساعات العمل أو عدد الموظفين في ساعات محددة.</w:t>
      </w:r>
    </w:p>
    <w:p w14:paraId="1AA825A7" w14:textId="77777777" w:rsidR="005209D1" w:rsidRDefault="00000000">
      <w:r>
        <w:t>تسويق</w:t>
      </w:r>
    </w:p>
    <w:p w14:paraId="3FB93722" w14:textId="77777777" w:rsidR="005209D1" w:rsidRDefault="00000000">
      <w:r>
        <w:t>الوصول إلى العملاء عن طريق الإعلانات المصورة المستهدفة وكوبونات الخصم.</w:t>
      </w:r>
    </w:p>
    <w:p w14:paraId="3F84E76C" w14:textId="77777777" w:rsidR="005209D1" w:rsidRDefault="00000000">
      <w:r>
        <w:t>تعزيز تجربة العميل من خلال شبكة Wi-Fi آمنة وذات علامة تجارية للعميل.</w:t>
      </w:r>
    </w:p>
    <w:p w14:paraId="68AEEC6E" w14:textId="77777777" w:rsidR="005209D1" w:rsidRDefault="00000000">
      <w:r>
        <w:t>قياس نتائج حملات التسويق الخاصة بك عن طريق مقارنة عدد الزوار قبل الحملة وبعدها.</w:t>
      </w:r>
    </w:p>
    <w:p w14:paraId="19B11BC5" w14:textId="77777777" w:rsidR="005209D1" w:rsidRDefault="005209D1"/>
    <w:p w14:paraId="3A8305F2" w14:textId="77777777" w:rsidR="005209D1" w:rsidRDefault="00000000">
      <w:r>
        <w:t>المزايا:</w:t>
      </w:r>
    </w:p>
    <w:p w14:paraId="4F87E34A" w14:textId="77777777" w:rsidR="005209D1" w:rsidRDefault="00000000">
      <w:r>
        <w:t>توفر VOOST ثلاث خطط مختلفة للسماح للعملاء بالاشتراك في حزمة / خطة محددة بناءً على احتياجاتهم.</w:t>
      </w:r>
    </w:p>
    <w:p w14:paraId="2B276793" w14:textId="77777777" w:rsidR="005209D1" w:rsidRDefault="00000000">
      <w:r>
        <w:t>الميزات الرئيسية لكل خطة على النحو التالي:</w:t>
      </w:r>
    </w:p>
    <w:p w14:paraId="21BD3624" w14:textId="77777777" w:rsidR="005209D1" w:rsidRDefault="00000000">
      <w:r>
        <w:t>معيار</w:t>
      </w:r>
    </w:p>
    <w:p w14:paraId="72D2BE58" w14:textId="77777777" w:rsidR="005209D1" w:rsidRDefault="00000000">
      <w:r>
        <w:t>خدمة الواي فاي للعميل</w:t>
      </w:r>
    </w:p>
    <w:p w14:paraId="19DD29CF" w14:textId="77777777" w:rsidR="005209D1" w:rsidRDefault="00000000">
      <w:r>
        <w:t>لوحة التحكم الرئيسية: مؤشرات أداء رئيسية متعددة لمراقبة أعداد الزوار ومقارنة الإحصائيات بين آخر يوم وأسبوع وآخر شهر</w:t>
      </w:r>
    </w:p>
    <w:p w14:paraId="5499BCFE" w14:textId="77777777" w:rsidR="005209D1" w:rsidRDefault="00000000">
      <w:r>
        <w:t>متقدم</w:t>
      </w:r>
    </w:p>
    <w:p w14:paraId="28F45177" w14:textId="77777777" w:rsidR="005209D1" w:rsidRDefault="00000000">
      <w:r>
        <w:t>خدمة الواي فاي للعميل</w:t>
      </w:r>
    </w:p>
    <w:p w14:paraId="3FE5F901" w14:textId="77777777" w:rsidR="005209D1" w:rsidRDefault="00000000">
      <w:r>
        <w:lastRenderedPageBreak/>
        <w:t>لوحة التحكم الرئيسية: مؤشرات أداء رئيسية متعددة لمراقبة أعداد الزوار ومقارنة الإحصائيات بين آخر يوم وأسبوع وآخر شهر</w:t>
      </w:r>
    </w:p>
    <w:p w14:paraId="748E6CBC" w14:textId="77777777" w:rsidR="005209D1" w:rsidRDefault="00000000">
      <w:r>
        <w:t>مصادقة الرسائل القصيرة</w:t>
      </w:r>
    </w:p>
    <w:p w14:paraId="16EE4C2E" w14:textId="77777777" w:rsidR="005209D1" w:rsidRDefault="00000000">
      <w:r>
        <w:t>صفحة البداية التسجيل للحصول على معلومات الزائر</w:t>
      </w:r>
    </w:p>
    <w:p w14:paraId="4EED3922" w14:textId="77777777" w:rsidR="005209D1" w:rsidRDefault="005209D1"/>
    <w:p w14:paraId="7DB59E92" w14:textId="77777777" w:rsidR="005209D1" w:rsidRDefault="00000000">
      <w:r>
        <w:t>---</w:t>
      </w:r>
    </w:p>
    <w:p w14:paraId="3B914358" w14:textId="77777777" w:rsidR="005209D1" w:rsidRDefault="00000000">
      <w:r>
        <w:t>Launch Date:</w:t>
      </w:r>
    </w:p>
    <w:p w14:paraId="4ED16DFF" w14:textId="77777777" w:rsidR="005209D1" w:rsidRDefault="00000000">
      <w:r>
        <w:t>2017</w:t>
      </w:r>
    </w:p>
    <w:p w14:paraId="5375A01C" w14:textId="77777777" w:rsidR="005209D1" w:rsidRDefault="005209D1"/>
    <w:p w14:paraId="628C2F28" w14:textId="77777777" w:rsidR="005209D1" w:rsidRDefault="00000000">
      <w:r>
        <w:t>---</w:t>
      </w:r>
    </w:p>
    <w:p w14:paraId="36F9FB55" w14:textId="77777777" w:rsidR="005209D1" w:rsidRDefault="00000000">
      <w:r>
        <w:t>Pre-Requisites : Unavailable</w:t>
      </w:r>
    </w:p>
    <w:p w14:paraId="2F2BB1A3" w14:textId="77777777" w:rsidR="005209D1" w:rsidRDefault="00000000">
      <w:r>
        <w:t>---</w:t>
      </w:r>
    </w:p>
    <w:p w14:paraId="3A4A982D" w14:textId="77777777" w:rsidR="005209D1" w:rsidRDefault="00000000">
      <w:r>
        <w:t>Product Manager:</w:t>
      </w:r>
    </w:p>
    <w:p w14:paraId="5ABCC7A5" w14:textId="77777777" w:rsidR="005209D1" w:rsidRDefault="00000000">
      <w:r>
        <w:t>Fatimah M. Altherwi</w:t>
      </w:r>
    </w:p>
    <w:p w14:paraId="1743E1DB" w14:textId="77777777" w:rsidR="005209D1" w:rsidRDefault="00000000">
      <w:r>
        <w:t>faltherwi@stcs.com.sa</w:t>
      </w:r>
    </w:p>
    <w:p w14:paraId="223C4B07" w14:textId="77777777" w:rsidR="005209D1" w:rsidRDefault="00000000">
      <w:r>
        <w:t>0543703559​</w:t>
      </w:r>
    </w:p>
    <w:p w14:paraId="7E17156B" w14:textId="77777777" w:rsidR="005209D1" w:rsidRDefault="005209D1"/>
    <w:p w14:paraId="569DADD2" w14:textId="77777777" w:rsidR="005209D1" w:rsidRDefault="00000000">
      <w:r>
        <w:t>---</w:t>
      </w:r>
    </w:p>
    <w:p w14:paraId="7A22262E" w14:textId="77777777" w:rsidR="005209D1" w:rsidRDefault="00000000">
      <w:r>
        <w:t>Target Segment:</w:t>
      </w:r>
    </w:p>
    <w:p w14:paraId="0B1FAB33" w14:textId="77777777" w:rsidR="005209D1" w:rsidRDefault="00000000">
      <w:r>
        <w:t>Enterprise</w:t>
      </w:r>
    </w:p>
    <w:p w14:paraId="58F77A00" w14:textId="77777777" w:rsidR="005209D1" w:rsidRDefault="005209D1"/>
    <w:p w14:paraId="29102DDD" w14:textId="77777777" w:rsidR="005209D1" w:rsidRDefault="00000000">
      <w:r>
        <w:t>الشريحة المستهدفة</w:t>
      </w:r>
    </w:p>
    <w:p w14:paraId="6CBC4548" w14:textId="77777777" w:rsidR="005209D1" w:rsidRDefault="00000000">
      <w:r>
        <w:t>قطاع المؤسسات</w:t>
      </w:r>
    </w:p>
    <w:p w14:paraId="0DBADEBC" w14:textId="77777777" w:rsidR="005209D1" w:rsidRDefault="00000000">
      <w:r>
        <w:t>---</w:t>
      </w:r>
    </w:p>
    <w:p w14:paraId="54FF8446" w14:textId="77777777" w:rsidR="005209D1" w:rsidRDefault="00000000">
      <w:r>
        <w:t>Terms &amp; conditions:</w:t>
      </w:r>
    </w:p>
    <w:p w14:paraId="69825130" w14:textId="77777777" w:rsidR="005209D1" w:rsidRDefault="00000000">
      <w:r>
        <w:t>The price offer is valid for 30 days from the date of submission.</w:t>
      </w:r>
    </w:p>
    <w:p w14:paraId="47717D85" w14:textId="77777777" w:rsidR="005209D1" w:rsidRDefault="00000000">
      <w:r>
        <w:t>The charges stated above have been applied for one-year contract.</w:t>
      </w:r>
    </w:p>
    <w:p w14:paraId="67E94469" w14:textId="77777777" w:rsidR="005209D1" w:rsidRDefault="00000000">
      <w:r>
        <w:lastRenderedPageBreak/>
        <w:t>The minimum contract term is one year.</w:t>
      </w:r>
    </w:p>
    <w:p w14:paraId="7AF25BF7" w14:textId="77777777" w:rsidR="005209D1" w:rsidRDefault="00000000">
      <w:r>
        <w:t>In case of service cancellation before contract expiry, remaining yearly charges will be billed.</w:t>
      </w:r>
    </w:p>
    <w:p w14:paraId="3EBEFB2E" w14:textId="77777777" w:rsidR="005209D1" w:rsidRDefault="00000000">
      <w:r>
        <w:t>Downgrade is not applicable, whereas upgrade request will be jointly discussed.</w:t>
      </w:r>
    </w:p>
    <w:p w14:paraId="3FB6F57E" w14:textId="77777777" w:rsidR="005209D1" w:rsidRDefault="00000000">
      <w:r>
        <w:t>STC will carry out a feasibility study and confirm site availability and readiness after receipt of an official request.</w:t>
      </w:r>
    </w:p>
    <w:p w14:paraId="68F4BE2F" w14:textId="77777777" w:rsidR="005209D1" w:rsidRDefault="00000000">
      <w:r>
        <w:t>For all STC standard services, STC standard terms &amp; conditions apply.  ​</w:t>
      </w:r>
    </w:p>
    <w:p w14:paraId="103101FF" w14:textId="77777777" w:rsidR="005209D1" w:rsidRDefault="00000000">
      <w:r>
        <w:t>الشروط والاحكام</w:t>
      </w:r>
    </w:p>
    <w:p w14:paraId="43263CD9" w14:textId="77777777" w:rsidR="005209D1" w:rsidRDefault="00000000">
      <w:r>
        <w:t>عرض السعر صالح لمدة 30 يومًا من تاريخ التقديم.</w:t>
      </w:r>
    </w:p>
    <w:p w14:paraId="2CF926ED" w14:textId="77777777" w:rsidR="005209D1" w:rsidRDefault="00000000">
      <w:r>
        <w:t>تم تطبيق الرسوم المذكورة أعلاه لعقد مدته سنة واحدة.</w:t>
      </w:r>
    </w:p>
    <w:p w14:paraId="6D57209F" w14:textId="77777777" w:rsidR="005209D1" w:rsidRDefault="00000000">
      <w:r>
        <w:t>الحد الأدنى لمدة العقد سنة واحدة.</w:t>
      </w:r>
    </w:p>
    <w:p w14:paraId="428B5B63" w14:textId="77777777" w:rsidR="005209D1" w:rsidRDefault="00000000">
      <w:r>
        <w:t>في حالة إلغاء الخدمة قبل انتهاء مدة العقد، سيتم احتساب الرسوم السنوية المتبقية.</w:t>
      </w:r>
    </w:p>
    <w:p w14:paraId="773DC6E5" w14:textId="77777777" w:rsidR="005209D1" w:rsidRDefault="00000000">
      <w:r>
        <w:t>الرجوع إلى إصدار أقدم غير قابل للتطبيق، بينما ستتم مناقشة طلب الترقية بشكل مشترك.</w:t>
      </w:r>
    </w:p>
    <w:p w14:paraId="1804288B" w14:textId="77777777" w:rsidR="005209D1" w:rsidRDefault="00000000">
      <w:r>
        <w:t>ستقوم شركة الاتصالات السعودية بإجراء دراسة جدوى وتأكيد توافر الموقع وجاهزيته بعد استلام طلب رسمي.</w:t>
      </w:r>
    </w:p>
    <w:p w14:paraId="72941ECE" w14:textId="77777777" w:rsidR="005209D1" w:rsidRDefault="00000000">
      <w:r>
        <w:t>تطبق الشروط والأحكام القياسية لشركة الاتصالات السعودية على جميع خدمات شركة الاتصالات السعودية القياسية.</w:t>
      </w:r>
    </w:p>
    <w:p w14:paraId="376EBB86" w14:textId="77777777" w:rsidR="005209D1" w:rsidRDefault="005209D1"/>
    <w:p w14:paraId="2E1CD2BB" w14:textId="77777777" w:rsidR="005209D1" w:rsidRDefault="005209D1"/>
    <w:p w14:paraId="22CD1B9D" w14:textId="77777777" w:rsidR="005209D1" w:rsidRDefault="00000000">
      <w:r>
        <w:t>---</w:t>
      </w:r>
    </w:p>
    <w:p w14:paraId="13AC8626" w14:textId="77777777" w:rsidR="005209D1" w:rsidRDefault="00000000">
      <w:r>
        <w:t>Q&amp;A</w:t>
      </w:r>
    </w:p>
    <w:p w14:paraId="5CA3129B" w14:textId="77777777" w:rsidR="005209D1" w:rsidRDefault="00000000">
      <w:r>
        <w:t>Why should I offer Wi-Fi service to my customers?</w:t>
      </w:r>
    </w:p>
    <w:p w14:paraId="770DA3FD" w14:textId="77777777" w:rsidR="005209D1" w:rsidRDefault="00000000">
      <w:r>
        <w:t>Free Wi-Fi is an excellent opportunity to offer your customers a value-added service while at the same time connecting with them to gather customer data, feedback, and provide rewards to encourage more Business. A large percentage of your customers likely already connects to the internet on a personal device while at your location; why not take advantage of this opportunity? In addition, no mobile app download is required greatly lowering a barrier to entry.</w:t>
      </w:r>
    </w:p>
    <w:p w14:paraId="61591F63" w14:textId="77777777" w:rsidR="005209D1" w:rsidRDefault="005209D1"/>
    <w:p w14:paraId="33160A2F" w14:textId="77777777" w:rsidR="005209D1" w:rsidRDefault="00000000">
      <w:r>
        <w:t>Does VOOST provide VOOST switch and APs or software only?</w:t>
      </w:r>
    </w:p>
    <w:p w14:paraId="6F917228" w14:textId="77777777" w:rsidR="005209D1" w:rsidRDefault="00000000">
      <w:r>
        <w:lastRenderedPageBreak/>
        <w:t>VOOST Provide end to end solution starting from passive, calling, network infrastructure, indoor and outdoor access points all managed by VOOST software.</w:t>
      </w:r>
    </w:p>
    <w:p w14:paraId="39D55481" w14:textId="77777777" w:rsidR="005209D1" w:rsidRDefault="00000000">
      <w:r>
        <w:t>VOOST is not a wireless vendor but it is a management, operation and analytics software implemented on top of wireless solutions and integrated with it.</w:t>
      </w:r>
    </w:p>
    <w:p w14:paraId="4817A8F6" w14:textId="77777777" w:rsidR="005209D1" w:rsidRDefault="005209D1"/>
    <w:p w14:paraId="4EB9C5E0" w14:textId="77777777" w:rsidR="005209D1" w:rsidRDefault="00000000">
      <w:r>
        <w:t>What if I already have a current wireless solution?</w:t>
      </w:r>
    </w:p>
    <w:p w14:paraId="47E8FA6A" w14:textId="77777777" w:rsidR="005209D1" w:rsidRDefault="00000000">
      <w:r>
        <w:t>VOOST managed wireless solution and location analytics can work with multiple different wireless solutions vendors so in case you have an existing setup of network infrastructure or even existing access points so VOOST can be implemented on top of it. However, VOOST feature can vary based on the vendor and model of the access points.</w:t>
      </w:r>
    </w:p>
    <w:p w14:paraId="4FDB9EC1" w14:textId="77777777" w:rsidR="005209D1" w:rsidRDefault="005209D1"/>
    <w:p w14:paraId="376641AF" w14:textId="77777777" w:rsidR="005209D1" w:rsidRDefault="00000000">
      <w:r>
        <w:t>Should I have wireless or network engineer to operate VOOST?</w:t>
      </w:r>
    </w:p>
    <w:p w14:paraId="68F29BCE" w14:textId="77777777" w:rsidR="005209D1" w:rsidRDefault="00000000">
      <w:r>
        <w:t>No, VOOST team are covering not only support and maintenance but also the operation for the service so all the customer should not have any specialized or dedicated engineer to monitor or support the service.</w:t>
      </w:r>
    </w:p>
    <w:p w14:paraId="3E5027BF" w14:textId="77777777" w:rsidR="005209D1" w:rsidRDefault="00000000">
      <w:r>
        <w:t>الأسئلة الشائعة:</w:t>
      </w:r>
    </w:p>
    <w:p w14:paraId="2411922C" w14:textId="77777777" w:rsidR="005209D1" w:rsidRDefault="00000000">
      <w:r>
        <w:t>لماذا يجب أن أقدم خدمة Wi-Fi لعملائي؟</w:t>
      </w:r>
    </w:p>
    <w:p w14:paraId="512155E9" w14:textId="77777777" w:rsidR="005209D1" w:rsidRDefault="00000000">
      <w:r>
        <w:t>تعد شبكة Wi-Fi المجانية فرصة ممتازة لتزويد عملائك بخدمة ذات قيمة مضافة مع التواصل معهم في نفس الوقت لجمع بيانات العملاء وردود الفعل وتقديم مكافآت لتشجيع المزيد من الأعمال. من المحتمل أن تكون نسبة كبيرة من عملائك متصلة بالفعل بالإنترنت على جهاز شخصي أثناء تواجدك في موقعك؛ لماذا لا تستغل هذه الفرصة؟ بالإضافة إلى ذلك، لا يلزم تنزيل تطبيق جوال مما يقلل بشكل كبير من عوائق الدخول.</w:t>
      </w:r>
    </w:p>
    <w:p w14:paraId="06E9A0C4" w14:textId="77777777" w:rsidR="005209D1" w:rsidRDefault="005209D1"/>
    <w:p w14:paraId="4BC93FDE" w14:textId="77777777" w:rsidR="005209D1" w:rsidRDefault="00000000">
      <w:r>
        <w:t>هل توفر VOOST مفتاح VOOST ونقاط الوصول أو البرامج فقط؟</w:t>
      </w:r>
    </w:p>
    <w:p w14:paraId="02A3F820" w14:textId="77777777" w:rsidR="005209D1" w:rsidRDefault="00000000">
      <w:r>
        <w:t>VOOST توفر حلًا شاملًا يبدأ من البنية التحتية الخاملة والمكالمات والبنية التحتية للشبكة ونقاط الوصول الداخلية والخارجية التي تتم إدارتها بواسطة برنامج VOOST.</w:t>
      </w:r>
    </w:p>
    <w:p w14:paraId="67729A3F" w14:textId="77777777" w:rsidR="005209D1" w:rsidRDefault="00000000">
      <w:r>
        <w:t>VOOST ليس بائعًا لاسلكيًا ولكنه برنامج إدارة وتشغيل وتحليلات يتم تنفيذه على رأس الحلول اللاسلكية ومتكامل معها.</w:t>
      </w:r>
    </w:p>
    <w:p w14:paraId="32944CB0" w14:textId="77777777" w:rsidR="005209D1" w:rsidRDefault="005209D1"/>
    <w:p w14:paraId="7E4ED8B2" w14:textId="77777777" w:rsidR="005209D1" w:rsidRDefault="00000000">
      <w:r>
        <w:t>ماذا لو كان لدي بالفعل حل لاسلكي حالي؟</w:t>
      </w:r>
    </w:p>
    <w:p w14:paraId="31DC1FEC" w14:textId="77777777" w:rsidR="005209D1" w:rsidRDefault="00000000">
      <w:r>
        <w:t>يمكن أن تعمل تحليلات الموقع والحلول اللاسلكية المُدارة بواسطة VOOST مع العديد من موردي الحلول اللاسلكية المختلفين، لذا في حالة وجود إعداد حالي للبنية التحتية للشبكة أو حتى نقاط وصول حالية بحيث يمكن تنفيذ VOOST فوقها. ومع ذلك، يمكن أن تختلف ميزة VOOST بناءً على البائع وطراز نقاط الوصول.</w:t>
      </w:r>
    </w:p>
    <w:p w14:paraId="64C172EE" w14:textId="77777777" w:rsidR="005209D1" w:rsidRDefault="005209D1"/>
    <w:p w14:paraId="6C62F843" w14:textId="77777777" w:rsidR="005209D1" w:rsidRDefault="00000000">
      <w:r>
        <w:t>هل يجب أن يكون لدي مهندس لاسلكي أو شبكة لتشغيل VOOST؟</w:t>
      </w:r>
    </w:p>
    <w:p w14:paraId="2BDB2072" w14:textId="77777777" w:rsidR="005209D1" w:rsidRDefault="00000000">
      <w:r>
        <w:t>لا، لا يغطي فريق VOOST الدعم والصيانة فحسب، بل يشمل أيضًا تشغيل الخدمة، لذلك لا ينبغي أن يكون لدى جميع العملاء أي مهندس متخصص أو مخصص لمراقبة الخدمة أو دعمها.</w:t>
      </w:r>
    </w:p>
    <w:p w14:paraId="107883DE" w14:textId="77777777" w:rsidR="005209D1" w:rsidRDefault="00000000">
      <w:r>
        <w:t>​</w:t>
      </w:r>
    </w:p>
    <w:p w14:paraId="7A6795F0" w14:textId="77777777" w:rsidR="005209D1" w:rsidRDefault="005209D1"/>
    <w:p w14:paraId="72F02487" w14:textId="77777777" w:rsidR="005209D1" w:rsidRDefault="00000000">
      <w:r>
        <w:t>---</w:t>
      </w:r>
    </w:p>
    <w:p w14:paraId="01B63121" w14:textId="77777777" w:rsidR="005209D1" w:rsidRDefault="00000000">
      <w:r>
        <w:t>VOOST Analytics Prices:</w:t>
      </w:r>
    </w:p>
    <w:p w14:paraId="4587699F" w14:textId="77777777" w:rsidR="005209D1" w:rsidRDefault="005209D1"/>
    <w:p w14:paraId="76EBE029" w14:textId="77777777" w:rsidR="005209D1" w:rsidRDefault="005209D1"/>
    <w:p w14:paraId="52038F36" w14:textId="77777777" w:rsidR="005209D1" w:rsidRDefault="005209D1"/>
    <w:p w14:paraId="6D99F04B" w14:textId="77777777" w:rsidR="005209D1" w:rsidRDefault="005209D1"/>
    <w:p w14:paraId="45A459BE" w14:textId="77777777" w:rsidR="005209D1" w:rsidRDefault="005209D1"/>
    <w:p w14:paraId="4D13A876" w14:textId="77777777" w:rsidR="005209D1" w:rsidRDefault="005209D1"/>
    <w:p w14:paraId="063299ED" w14:textId="77777777" w:rsidR="005209D1" w:rsidRDefault="005209D1"/>
    <w:p w14:paraId="5E47D184" w14:textId="77777777" w:rsidR="005209D1" w:rsidRDefault="005209D1"/>
    <w:p w14:paraId="043DAC8B" w14:textId="77777777" w:rsidR="005209D1" w:rsidRDefault="00000000">
      <w:r>
        <w:rPr>
          <w:noProof/>
        </w:rPr>
        <w:lastRenderedPageBreak/>
        <w:drawing>
          <wp:inline distT="0" distB="0" distL="0" distR="0" wp14:anchorId="6C7FE763" wp14:editId="01DCB389">
            <wp:extent cx="3657600" cy="3834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6"/>
                    <a:stretch>
                      <a:fillRect/>
                    </a:stretch>
                  </pic:blipFill>
                  <pic:spPr>
                    <a:xfrm>
                      <a:off x="0" y="0"/>
                      <a:ext cx="3657600" cy="3834467"/>
                    </a:xfrm>
                    <a:prstGeom prst="rect">
                      <a:avLst/>
                    </a:prstGeom>
                  </pic:spPr>
                </pic:pic>
              </a:graphicData>
            </a:graphic>
          </wp:inline>
        </w:drawing>
      </w:r>
    </w:p>
    <w:p w14:paraId="4D110013" w14:textId="77777777" w:rsidR="005209D1" w:rsidRDefault="005209D1"/>
    <w:p w14:paraId="203CBFDB" w14:textId="77777777" w:rsidR="005209D1" w:rsidRDefault="00000000">
      <w:r>
        <w:rPr>
          <w:noProof/>
        </w:rPr>
        <w:drawing>
          <wp:inline distT="0" distB="0" distL="0" distR="0" wp14:anchorId="0AE037E9" wp14:editId="56CD8E68">
            <wp:extent cx="3657600" cy="286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7"/>
                    <a:stretch>
                      <a:fillRect/>
                    </a:stretch>
                  </pic:blipFill>
                  <pic:spPr>
                    <a:xfrm>
                      <a:off x="0" y="0"/>
                      <a:ext cx="3657600" cy="2869135"/>
                    </a:xfrm>
                    <a:prstGeom prst="rect">
                      <a:avLst/>
                    </a:prstGeom>
                  </pic:spPr>
                </pic:pic>
              </a:graphicData>
            </a:graphic>
          </wp:inline>
        </w:drawing>
      </w:r>
    </w:p>
    <w:p w14:paraId="5598FE10" w14:textId="77777777" w:rsidR="005209D1" w:rsidRDefault="005209D1"/>
    <w:p w14:paraId="69578CEB" w14:textId="77777777" w:rsidR="005209D1" w:rsidRDefault="00000000">
      <w:r>
        <w:rPr>
          <w:noProof/>
        </w:rPr>
        <w:lastRenderedPageBreak/>
        <w:drawing>
          <wp:inline distT="0" distB="0" distL="0" distR="0" wp14:anchorId="26DD156C" wp14:editId="0A8B9F23">
            <wp:extent cx="3657600" cy="991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image.png"/>
                    <pic:cNvPicPr/>
                  </pic:nvPicPr>
                  <pic:blipFill>
                    <a:blip r:embed="rId8"/>
                    <a:stretch>
                      <a:fillRect/>
                    </a:stretch>
                  </pic:blipFill>
                  <pic:spPr>
                    <a:xfrm>
                      <a:off x="0" y="0"/>
                      <a:ext cx="3657600" cy="991711"/>
                    </a:xfrm>
                    <a:prstGeom prst="rect">
                      <a:avLst/>
                    </a:prstGeom>
                  </pic:spPr>
                </pic:pic>
              </a:graphicData>
            </a:graphic>
          </wp:inline>
        </w:drawing>
      </w:r>
    </w:p>
    <w:p w14:paraId="5EC5FCCB" w14:textId="77777777" w:rsidR="005209D1" w:rsidRDefault="00000000">
      <w:r>
        <w:t>---</w:t>
      </w:r>
    </w:p>
    <w:sectPr w:rsidR="005209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802168">
    <w:abstractNumId w:val="8"/>
  </w:num>
  <w:num w:numId="2" w16cid:durableId="351424019">
    <w:abstractNumId w:val="6"/>
  </w:num>
  <w:num w:numId="3" w16cid:durableId="1236554826">
    <w:abstractNumId w:val="5"/>
  </w:num>
  <w:num w:numId="4" w16cid:durableId="1284653739">
    <w:abstractNumId w:val="4"/>
  </w:num>
  <w:num w:numId="5" w16cid:durableId="766535473">
    <w:abstractNumId w:val="7"/>
  </w:num>
  <w:num w:numId="6" w16cid:durableId="1279950152">
    <w:abstractNumId w:val="3"/>
  </w:num>
  <w:num w:numId="7" w16cid:durableId="356734716">
    <w:abstractNumId w:val="2"/>
  </w:num>
  <w:num w:numId="8" w16cid:durableId="877475368">
    <w:abstractNumId w:val="1"/>
  </w:num>
  <w:num w:numId="9" w16cid:durableId="25809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09D1"/>
    <w:rsid w:val="006452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9A85E"/>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2024-08-05T12:27:00Z</dcterms:modified>
  <cp:category/>
</cp:coreProperties>
</file>