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BA87" w14:textId="77777777" w:rsidR="00FA75B2" w:rsidRDefault="00000000">
      <w:r>
        <w:t>Add-ons : Unavailable</w:t>
      </w:r>
    </w:p>
    <w:p w14:paraId="011EC190" w14:textId="77777777" w:rsidR="00FA75B2" w:rsidRDefault="00000000">
      <w:r>
        <w:t>---</w:t>
      </w:r>
    </w:p>
    <w:p w14:paraId="13F44FBD" w14:textId="77777777" w:rsidR="00FA75B2" w:rsidRDefault="00000000">
      <w:r>
        <w:t>Description:</w:t>
      </w:r>
    </w:p>
    <w:p w14:paraId="1EA3AF66" w14:textId="77777777" w:rsidR="00FA75B2" w:rsidRDefault="00000000">
      <w:r>
        <w:t>​​Organizations are rapidly leveraging chatbots to dramatically change the way they interact with customers. Chatbots are a tech trend to watch out for if you are keen on staying relevant, growing your business and making a profit in today’s digital world.</w:t>
      </w:r>
    </w:p>
    <w:p w14:paraId="088CA1B4" w14:textId="77777777" w:rsidR="00FA75B2" w:rsidRDefault="00FA75B2"/>
    <w:p w14:paraId="162436B8" w14:textId="77777777" w:rsidR="00FA75B2" w:rsidRDefault="00000000">
      <w:r>
        <w:t>Why? ​</w:t>
      </w:r>
    </w:p>
    <w:p w14:paraId="0653F525" w14:textId="77777777" w:rsidR="00FA75B2" w:rsidRDefault="00000000">
      <w:r>
        <w:t>helps organizations and enterprises perform end-to-end business process automation, automate mundane and complex tasks while tremendously reducing operational costs.</w:t>
      </w:r>
    </w:p>
    <w:p w14:paraId="5DF0426D" w14:textId="77777777" w:rsidR="00FA75B2" w:rsidRDefault="00000000">
      <w:r>
        <w:t>allows businesses to simultaneously handle more queries at once and engage with customers in a personalized, conversational way.</w:t>
      </w:r>
    </w:p>
    <w:p w14:paraId="653137B5" w14:textId="77777777" w:rsidR="00FA75B2" w:rsidRDefault="00FA75B2"/>
    <w:p w14:paraId="2C3316C3" w14:textId="77777777" w:rsidR="00FA75B2" w:rsidRDefault="00FA75B2"/>
    <w:p w14:paraId="3EFD01EB" w14:textId="77777777" w:rsidR="00FA75B2" w:rsidRDefault="00000000">
      <w:r>
        <w:t>الوصف</w:t>
      </w:r>
    </w:p>
    <w:p w14:paraId="0B3F6E5D" w14:textId="77777777" w:rsidR="00FA75B2" w:rsidRDefault="00000000">
      <w:r>
        <w:t>تستفيد المؤسسات بسرعة من روبوتات المحادثة لتغيير طريقة تفاعلها مع العملاء بشكل كبير. حيث تعد تقنيًا يجب الانتباه إليه إذا كنت حريصًا على البقاء على اتصال وتنمية أعمالك وتحقيق ربح في عالم اليوم الرقمي.</w:t>
      </w:r>
    </w:p>
    <w:p w14:paraId="1B799F08" w14:textId="77777777" w:rsidR="00FA75B2" w:rsidRDefault="00000000">
      <w:r>
        <w:t>لماذا ؟</w:t>
      </w:r>
    </w:p>
    <w:p w14:paraId="23D6C70E" w14:textId="77777777" w:rsidR="00FA75B2" w:rsidRDefault="00000000">
      <w:r>
        <w:t>تساعد المؤسسات والشركات على تنفيذ أتمتة العمليات التجارية الشاملة ، وأتمتة المهام العادية والمعقدة مع تقليل التكاليف التشغيلية.​</w:t>
      </w:r>
    </w:p>
    <w:p w14:paraId="019F3311" w14:textId="77777777" w:rsidR="00FA75B2" w:rsidRDefault="00000000">
      <w:r>
        <w:t>يتيح ذلك للشركات التعامل مع المزيد من الاستفسارات في وقت واحد والتفاعل مع العملاء بطريقة شخصية ومحادثة.​</w:t>
      </w:r>
    </w:p>
    <w:p w14:paraId="5376B185" w14:textId="77777777" w:rsidR="00FA75B2" w:rsidRDefault="00000000">
      <w:r>
        <w:t>​</w:t>
      </w:r>
    </w:p>
    <w:p w14:paraId="0B852AD0" w14:textId="77777777" w:rsidR="00FA75B2" w:rsidRDefault="00FA75B2"/>
    <w:p w14:paraId="0EC8374C" w14:textId="77777777" w:rsidR="00FA75B2" w:rsidRDefault="00000000">
      <w:r>
        <w:t>---</w:t>
      </w:r>
    </w:p>
    <w:p w14:paraId="00ACBD05" w14:textId="77777777" w:rsidR="00FA75B2" w:rsidRDefault="00000000">
      <w:r>
        <w:t>Features &amp; Benefits:</w:t>
      </w:r>
    </w:p>
    <w:p w14:paraId="7DDC2A86" w14:textId="77777777" w:rsidR="00FA75B2" w:rsidRDefault="00FA75B2"/>
    <w:p w14:paraId="0258625A" w14:textId="77777777" w:rsidR="00FA75B2" w:rsidRDefault="00000000">
      <w:r>
        <w:t>Benefits:</w:t>
      </w:r>
    </w:p>
    <w:p w14:paraId="13C1C587" w14:textId="77777777" w:rsidR="00FA75B2" w:rsidRDefault="00000000">
      <w:r>
        <w:t>Improve response time for customer requests and queries.</w:t>
      </w:r>
    </w:p>
    <w:p w14:paraId="0BC393AE" w14:textId="77777777" w:rsidR="00FA75B2" w:rsidRDefault="00000000">
      <w:r>
        <w:t>Deliver an all-in-one (Advertise, Sell, support &amp; care) platform through chatbot services.</w:t>
      </w:r>
    </w:p>
    <w:p w14:paraId="69053733" w14:textId="77777777" w:rsidR="00FA75B2" w:rsidRDefault="00000000">
      <w:r>
        <w:lastRenderedPageBreak/>
        <w:t>Improve online channel efficiency.</w:t>
      </w:r>
    </w:p>
    <w:p w14:paraId="08239A30" w14:textId="77777777" w:rsidR="00FA75B2" w:rsidRDefault="00000000">
      <w:r>
        <w:t>Automate business processes.</w:t>
      </w:r>
    </w:p>
    <w:p w14:paraId="58DEE42D" w14:textId="77777777" w:rsidR="00FA75B2" w:rsidRDefault="00000000">
      <w:r>
        <w:t>Deliver a One–To-One targeted &amp; personalized offers and promotions for customers</w:t>
      </w:r>
    </w:p>
    <w:p w14:paraId="79E469C9" w14:textId="77777777" w:rsidR="00FA75B2" w:rsidRDefault="00000000">
      <w:r>
        <w:t>Supports Traditional Arabic. Slang Arabic and English languages.</w:t>
      </w:r>
    </w:p>
    <w:p w14:paraId="4ABB433F" w14:textId="77777777" w:rsidR="00FA75B2" w:rsidRDefault="00000000">
      <w:r>
        <w:t>Support for major touchpoints (e.g. Website, Mobile App, WhatsApp for Business, Twitter and Facebook Messenger).</w:t>
      </w:r>
    </w:p>
    <w:p w14:paraId="0D0FB210" w14:textId="77777777" w:rsidR="00FA75B2" w:rsidRDefault="00000000">
      <w:r>
        <w:t>A powerful engine that allows for complex conversation workflows.</w:t>
      </w:r>
    </w:p>
    <w:p w14:paraId="2E2ED20D" w14:textId="77777777" w:rsidR="00FA75B2" w:rsidRDefault="00000000">
      <w:r>
        <w:t>Supports A.I. technology</w:t>
      </w:r>
    </w:p>
    <w:p w14:paraId="553D0614" w14:textId="77777777" w:rsidR="00FA75B2" w:rsidRDefault="00000000">
      <w:r>
        <w:t>Advanced Arabic NLP/NLU</w:t>
      </w:r>
    </w:p>
    <w:p w14:paraId="211F0070" w14:textId="77777777" w:rsidR="00FA75B2" w:rsidRDefault="00000000">
      <w:r>
        <w:t>RESTful API for quick integration with any web service.</w:t>
      </w:r>
    </w:p>
    <w:p w14:paraId="3D6093FE" w14:textId="77777777" w:rsidR="00FA75B2" w:rsidRDefault="00000000">
      <w:r>
        <w:t>Fully managed solution</w:t>
      </w:r>
    </w:p>
    <w:p w14:paraId="3D1A3FCE" w14:textId="77777777" w:rsidR="00FA75B2" w:rsidRDefault="00000000">
      <w:r>
        <w:t>Chatbot completely controls the conversation with the customer</w:t>
      </w:r>
    </w:p>
    <w:p w14:paraId="330E9515" w14:textId="77777777" w:rsidR="00FA75B2" w:rsidRDefault="00000000">
      <w:r>
        <w:t>Classify customers</w:t>
      </w:r>
    </w:p>
    <w:p w14:paraId="517A18E6" w14:textId="77777777" w:rsidR="00FA75B2" w:rsidRDefault="00000000">
      <w:r>
        <w:t>Create a persistent menu</w:t>
      </w:r>
    </w:p>
    <w:p w14:paraId="541A1A54" w14:textId="77777777" w:rsidR="00FA75B2" w:rsidRDefault="00000000">
      <w:r>
        <w:t>Chatbot handles different types of customer's entry such as text, numbers, location sharing, photo or video sharing, audio, and files.</w:t>
      </w:r>
    </w:p>
    <w:p w14:paraId="0870DC24" w14:textId="77777777" w:rsidR="00FA75B2" w:rsidRDefault="00000000">
      <w:r>
        <w:t>Provide with the complete UI for the chatbot on Web, Mobile App, and Social Media and is compliant with Branding Guidelines</w:t>
      </w:r>
    </w:p>
    <w:p w14:paraId="6CB9F976" w14:textId="77777777" w:rsidR="00FA75B2" w:rsidRDefault="00FA75B2"/>
    <w:p w14:paraId="35A42066" w14:textId="77777777" w:rsidR="00FA75B2" w:rsidRDefault="00000000">
      <w:r>
        <w:t>الخصائص والمزايا:</w:t>
      </w:r>
    </w:p>
    <w:p w14:paraId="747BBE8C" w14:textId="77777777" w:rsidR="00FA75B2" w:rsidRDefault="00000000">
      <w:r>
        <w:t>الخصائص:</w:t>
      </w:r>
    </w:p>
    <w:p w14:paraId="4A49E45D" w14:textId="77777777" w:rsidR="00FA75B2" w:rsidRDefault="00000000">
      <w:r>
        <w:t>منصة قوية مبنية على أحدث محركات البرمجة اللغوية العصبية العربية.</w:t>
      </w:r>
    </w:p>
    <w:p w14:paraId="0FCAA605" w14:textId="77777777" w:rsidR="00FA75B2" w:rsidRDefault="00000000">
      <w:r>
        <w:t>سحابة التنفيذ السلس.</w:t>
      </w:r>
    </w:p>
    <w:p w14:paraId="6C4FC64F" w14:textId="77777777" w:rsidR="00FA75B2" w:rsidRDefault="00000000">
      <w:r>
        <w:t>استعداد إنتربرايز تكامل سلس على جميع منصات مراكز الاتصال والمزيد من منصات المؤسسات.</w:t>
      </w:r>
    </w:p>
    <w:p w14:paraId="4B77C341" w14:textId="77777777" w:rsidR="00FA75B2" w:rsidRDefault="00000000">
      <w:r>
        <w:t>يدعم اللغة العربية بلهجات مختلفة.</w:t>
      </w:r>
    </w:p>
    <w:p w14:paraId="4C8A6682" w14:textId="77777777" w:rsidR="00FA75B2" w:rsidRDefault="00000000">
      <w:r>
        <w:t>مهارات بوت قابلة للقياس مخصصة لحالات استخدام الأعمال.</w:t>
      </w:r>
    </w:p>
    <w:p w14:paraId="748B7785" w14:textId="77777777" w:rsidR="00FA75B2" w:rsidRDefault="00000000">
      <w:r>
        <w:t>دائما متاح</w:t>
      </w:r>
    </w:p>
    <w:p w14:paraId="2575118B" w14:textId="77777777" w:rsidR="00FA75B2" w:rsidRDefault="00000000">
      <w:r>
        <w:lastRenderedPageBreak/>
        <w:t>لغة عربية قوية</w:t>
      </w:r>
    </w:p>
    <w:p w14:paraId="172ECE73" w14:textId="77777777" w:rsidR="00FA75B2" w:rsidRDefault="00000000">
      <w:r>
        <w:t>دعم اللغات العربية بلهجات مختلفة</w:t>
      </w:r>
    </w:p>
    <w:p w14:paraId="79B2DA28" w14:textId="77777777" w:rsidR="00FA75B2" w:rsidRDefault="00000000">
      <w:r>
        <w:t>تحليل النية</w:t>
      </w:r>
    </w:p>
    <w:p w14:paraId="5D681C34" w14:textId="77777777" w:rsidR="00FA75B2" w:rsidRDefault="00000000">
      <w:r>
        <w:t>لا تنزيل</w:t>
      </w:r>
    </w:p>
    <w:p w14:paraId="7E0ED17A" w14:textId="77777777" w:rsidR="00FA75B2" w:rsidRDefault="00000000">
      <w:r>
        <w:t>تجربة شخصية</w:t>
      </w:r>
    </w:p>
    <w:p w14:paraId="19872651" w14:textId="77777777" w:rsidR="00FA75B2" w:rsidRDefault="00000000">
      <w:r>
        <w:t>التعلم الالي</w:t>
      </w:r>
    </w:p>
    <w:p w14:paraId="70D5A19A" w14:textId="77777777" w:rsidR="00FA75B2" w:rsidRDefault="00000000">
      <w:r>
        <w:t>منشئ سهل الاستخدام وسريع الانتشار</w:t>
      </w:r>
    </w:p>
    <w:p w14:paraId="4EA58948" w14:textId="77777777" w:rsidR="00FA75B2" w:rsidRDefault="00000000">
      <w:r>
        <w:t>هجين - التسليم إلى الوكيل الحي</w:t>
      </w:r>
    </w:p>
    <w:p w14:paraId="3F905E0E" w14:textId="77777777" w:rsidR="00FA75B2" w:rsidRDefault="00FA75B2"/>
    <w:p w14:paraId="20752331" w14:textId="77777777" w:rsidR="00FA75B2" w:rsidRDefault="00000000">
      <w:r>
        <w:t>المزايا:</w:t>
      </w:r>
    </w:p>
    <w:p w14:paraId="48D3DC0D" w14:textId="77777777" w:rsidR="00FA75B2" w:rsidRDefault="00000000">
      <w:r>
        <w:t>تحسين وقت الاستجابة لطلبات العملاء واستفساراتهم.</w:t>
      </w:r>
    </w:p>
    <w:p w14:paraId="02ADC2FB" w14:textId="77777777" w:rsidR="00FA75B2" w:rsidRDefault="00000000">
      <w:r>
        <w:t>تقديم منصة الكل في واحد (الإعلان والبيع والدعم والرعاية) من خلال خدمات chatbot.</w:t>
      </w:r>
    </w:p>
    <w:p w14:paraId="5F1DCC02" w14:textId="77777777" w:rsidR="00FA75B2" w:rsidRDefault="00000000">
      <w:r>
        <w:t>تحسين كفاءة القناة على الإنترنت.</w:t>
      </w:r>
    </w:p>
    <w:p w14:paraId="152844BE" w14:textId="77777777" w:rsidR="00FA75B2" w:rsidRDefault="00000000">
      <w:r>
        <w:t>أتمتة العمليات التجارية.</w:t>
      </w:r>
    </w:p>
    <w:p w14:paraId="44E1F99A" w14:textId="77777777" w:rsidR="00FA75B2" w:rsidRDefault="00000000">
      <w:r>
        <w:t>تقديم العروض الترويجية والعروض الترويجية الموجهة للعملاء</w:t>
      </w:r>
    </w:p>
    <w:p w14:paraId="2C3154D9" w14:textId="77777777" w:rsidR="00FA75B2" w:rsidRDefault="00000000">
      <w:r>
        <w:t>يدعم اللغة العربية التقليدية. العامية اللغتين العربية والإنجليزية.</w:t>
      </w:r>
    </w:p>
    <w:p w14:paraId="7B90E2BE" w14:textId="77777777" w:rsidR="00FA75B2" w:rsidRDefault="00000000">
      <w:r>
        <w:t>دعم نقاط الاتصال الرئيسية (مثل موقع الويب ، تطبيق الهاتف المحمول ، WhatsApp للأعمال ، Twitter و Facebook Messenger).</w:t>
      </w:r>
    </w:p>
    <w:p w14:paraId="00579208" w14:textId="77777777" w:rsidR="00FA75B2" w:rsidRDefault="00000000">
      <w:r>
        <w:t>محرك قوي يسمح بسير عمل محادثة معقدة.</w:t>
      </w:r>
    </w:p>
    <w:p w14:paraId="3A89EBE3" w14:textId="77777777" w:rsidR="00FA75B2" w:rsidRDefault="00000000">
      <w:r>
        <w:t>يدعم A.I. تكنولوجيا</w:t>
      </w:r>
    </w:p>
    <w:p w14:paraId="582B3909" w14:textId="77777777" w:rsidR="00FA75B2" w:rsidRDefault="00000000">
      <w:r>
        <w:t>اللغة العربية المتقدمة NLP / NLU</w:t>
      </w:r>
    </w:p>
    <w:p w14:paraId="0D37E0C5" w14:textId="77777777" w:rsidR="00FA75B2" w:rsidRDefault="00000000">
      <w:r>
        <w:t>RESTful API للتكامل السريع مع أي خدمة ويب.</w:t>
      </w:r>
    </w:p>
    <w:p w14:paraId="33B69885" w14:textId="77777777" w:rsidR="00FA75B2" w:rsidRDefault="00000000">
      <w:r>
        <w:t>حل مُدار بالكامل</w:t>
      </w:r>
    </w:p>
    <w:p w14:paraId="7F05ED92" w14:textId="77777777" w:rsidR="00FA75B2" w:rsidRDefault="00000000">
      <w:r>
        <w:t>Chatbot يتحكم بشكل كامل في المحادثة مع العميل</w:t>
      </w:r>
    </w:p>
    <w:p w14:paraId="2177F047" w14:textId="77777777" w:rsidR="00FA75B2" w:rsidRDefault="00000000">
      <w:r>
        <w:t>تصنيف العملاء</w:t>
      </w:r>
    </w:p>
    <w:p w14:paraId="11499F66" w14:textId="77777777" w:rsidR="00FA75B2" w:rsidRDefault="00000000">
      <w:r>
        <w:t>إنشاء قائمة ثابتة</w:t>
      </w:r>
    </w:p>
    <w:p w14:paraId="5074CA18" w14:textId="77777777" w:rsidR="00FA75B2" w:rsidRDefault="00000000">
      <w:r>
        <w:lastRenderedPageBreak/>
        <w:t>يتعامل Chatbot مع أنواع مختلفة من إدخالات العميل مثل النصوص والأرقام ومشاركة الموقع ومشاركة الصور أو الفيديو والصوت والملفات.</w:t>
      </w:r>
    </w:p>
    <w:p w14:paraId="2B79E3D8" w14:textId="77777777" w:rsidR="00FA75B2" w:rsidRDefault="00000000">
      <w:r>
        <w:t>توفير واجهة المستخدم الكاملة لبرنامج chatbot على الويب وتطبيق الجوال والوسائط الاجتماعية ومتوافق مع إرشادات العلامة التجارية</w:t>
      </w:r>
    </w:p>
    <w:p w14:paraId="7E26A93C" w14:textId="77777777" w:rsidR="00FA75B2" w:rsidRDefault="00FA75B2"/>
    <w:p w14:paraId="2C3765D9" w14:textId="77777777" w:rsidR="00FA75B2" w:rsidRDefault="00000000">
      <w:r>
        <w:t>---</w:t>
      </w:r>
    </w:p>
    <w:p w14:paraId="644B03D5" w14:textId="77777777" w:rsidR="00FA75B2" w:rsidRDefault="00000000">
      <w:r>
        <w:t>Launch date</w:t>
      </w:r>
    </w:p>
    <w:p w14:paraId="2CDEDF97" w14:textId="77777777" w:rsidR="00FA75B2" w:rsidRDefault="00000000">
      <w:r>
        <w:t>2020</w:t>
      </w:r>
    </w:p>
    <w:p w14:paraId="7D347C31" w14:textId="77777777" w:rsidR="00FA75B2" w:rsidRDefault="00000000">
      <w:r>
        <w:t>---</w:t>
      </w:r>
    </w:p>
    <w:p w14:paraId="618D69EC" w14:textId="77777777" w:rsidR="00FA75B2" w:rsidRDefault="00000000">
      <w:r>
        <w:t>Pre-Requisites : Unavailable</w:t>
      </w:r>
    </w:p>
    <w:p w14:paraId="092561D2" w14:textId="77777777" w:rsidR="00FA75B2" w:rsidRDefault="00000000">
      <w:r>
        <w:t>---</w:t>
      </w:r>
    </w:p>
    <w:p w14:paraId="7A267C05" w14:textId="77777777" w:rsidR="00FA75B2" w:rsidRDefault="00000000">
      <w:r>
        <w:t>Product Manager</w:t>
      </w:r>
    </w:p>
    <w:p w14:paraId="3170B7A4" w14:textId="77777777" w:rsidR="00FA75B2" w:rsidRDefault="00000000">
      <w:r>
        <w:t>Fatimah M. Altherwi</w:t>
      </w:r>
    </w:p>
    <w:p w14:paraId="4C41D0BD" w14:textId="77777777" w:rsidR="00FA75B2" w:rsidRDefault="00000000">
      <w:r>
        <w:t>faltherwi@stcs.com.sa</w:t>
      </w:r>
    </w:p>
    <w:p w14:paraId="13F1CB6A" w14:textId="77777777" w:rsidR="00FA75B2" w:rsidRDefault="00000000">
      <w:r>
        <w:t>543703559</w:t>
      </w:r>
    </w:p>
    <w:p w14:paraId="3E155270" w14:textId="77777777" w:rsidR="00FA75B2" w:rsidRDefault="00FA75B2"/>
    <w:p w14:paraId="53085D9D" w14:textId="77777777" w:rsidR="00FA75B2" w:rsidRDefault="00000000">
      <w:r>
        <w:t>---</w:t>
      </w:r>
    </w:p>
    <w:p w14:paraId="02FC4274" w14:textId="77777777" w:rsidR="00FA75B2" w:rsidRDefault="00000000">
      <w:r>
        <w:t>Target Segments:</w:t>
      </w:r>
    </w:p>
    <w:p w14:paraId="228E1DA1" w14:textId="77777777" w:rsidR="00FA75B2" w:rsidRDefault="00000000">
      <w:r>
        <w:t>Logistic - E-Gov – Telecom – Utilities</w:t>
      </w:r>
    </w:p>
    <w:p w14:paraId="411379E4" w14:textId="77777777" w:rsidR="00FA75B2" w:rsidRDefault="00FA75B2"/>
    <w:p w14:paraId="2337E67D" w14:textId="77777777" w:rsidR="00FA75B2" w:rsidRDefault="00000000">
      <w:r>
        <w:t>الشريحة المستهدفة</w:t>
      </w:r>
    </w:p>
    <w:p w14:paraId="329207E7" w14:textId="77777777" w:rsidR="00FA75B2" w:rsidRDefault="00000000">
      <w:r>
        <w:t>القطاع الحكومي والشركات</w:t>
      </w:r>
    </w:p>
    <w:p w14:paraId="2745EF21" w14:textId="77777777" w:rsidR="00FA75B2" w:rsidRDefault="00000000">
      <w:r>
        <w:t>---</w:t>
      </w:r>
    </w:p>
    <w:p w14:paraId="40F38008" w14:textId="77777777" w:rsidR="00FA75B2" w:rsidRDefault="00000000">
      <w:r>
        <w:t>Terms &amp; Conditions:</w:t>
      </w:r>
    </w:p>
    <w:p w14:paraId="588391D7" w14:textId="77777777" w:rsidR="00FA75B2" w:rsidRDefault="00000000">
      <w:r>
        <w:t>The price offer is valid for 30 days from the date of submission.</w:t>
      </w:r>
    </w:p>
    <w:p w14:paraId="4A7EC444" w14:textId="77777777" w:rsidR="00FA75B2" w:rsidRDefault="00000000">
      <w:r>
        <w:t>The charges stated above have been applied for one-year contract.</w:t>
      </w:r>
    </w:p>
    <w:p w14:paraId="7C3C3267" w14:textId="77777777" w:rsidR="00FA75B2" w:rsidRDefault="00000000">
      <w:r>
        <w:t>The minimum contract term is one year.</w:t>
      </w:r>
    </w:p>
    <w:p w14:paraId="2C66811F" w14:textId="77777777" w:rsidR="00FA75B2" w:rsidRDefault="00000000">
      <w:r>
        <w:lastRenderedPageBreak/>
        <w:t>In case of service cancellation before contract expiry, remaining yearly charges will be billed.</w:t>
      </w:r>
    </w:p>
    <w:p w14:paraId="737444B8" w14:textId="77777777" w:rsidR="00FA75B2" w:rsidRDefault="00000000">
      <w:r>
        <w:t>Downgrade is not applicable, whereas upgrade request will be jointly discussed.</w:t>
      </w:r>
    </w:p>
    <w:p w14:paraId="4E7D4B77" w14:textId="77777777" w:rsidR="00FA75B2" w:rsidRDefault="00000000">
      <w:r>
        <w:t>STC will carry out a feasibility study and confirm site availability and readiness after receipt of an official request.</w:t>
      </w:r>
    </w:p>
    <w:p w14:paraId="37C50167" w14:textId="77777777" w:rsidR="00FA75B2" w:rsidRDefault="00000000">
      <w:r>
        <w:t>For all STC standard services, STC standard terms &amp; conditions apply.</w:t>
      </w:r>
    </w:p>
    <w:p w14:paraId="1BD398D9" w14:textId="77777777" w:rsidR="00FA75B2" w:rsidRDefault="00FA75B2"/>
    <w:p w14:paraId="1F9B7ACD" w14:textId="77777777" w:rsidR="00FA75B2" w:rsidRDefault="00000000">
      <w:r>
        <w:t>الشروط والأحكام</w:t>
      </w:r>
    </w:p>
    <w:p w14:paraId="2AC2C644" w14:textId="77777777" w:rsidR="00FA75B2" w:rsidRDefault="00000000">
      <w:r>
        <w:t>عرض السعر صالح لمدة 30 يومًا من تاريخ التقديم.</w:t>
      </w:r>
    </w:p>
    <w:p w14:paraId="0D3CF699" w14:textId="77777777" w:rsidR="00FA75B2" w:rsidRDefault="00000000">
      <w:r>
        <w:t>تم تطبيق الرسوم المذكورة أعلاه لعقد مدته سنة واحدة.</w:t>
      </w:r>
    </w:p>
    <w:p w14:paraId="76CD0187" w14:textId="77777777" w:rsidR="00FA75B2" w:rsidRDefault="00000000">
      <w:r>
        <w:t>الحد الأدنى لمدة العقد سنة واحدة.</w:t>
      </w:r>
    </w:p>
    <w:p w14:paraId="31C08FDB" w14:textId="77777777" w:rsidR="00FA75B2" w:rsidRDefault="00000000">
      <w:r>
        <w:t>في حالة إلغاء الخدمة قبل انتهاء مدة العقد ، سيتم احتساب الرسوم السنوية المتبقية.</w:t>
      </w:r>
    </w:p>
    <w:p w14:paraId="435B891E" w14:textId="77777777" w:rsidR="00FA75B2" w:rsidRDefault="00000000">
      <w:r>
        <w:t>الرجوع إلى إصدار أقدم غير قابل للتطبيق ، بينما سيتم مناقشة طلب الترقية بشكل مشترك.</w:t>
      </w:r>
    </w:p>
    <w:p w14:paraId="29A82575" w14:textId="77777777" w:rsidR="00FA75B2" w:rsidRDefault="00000000">
      <w:r>
        <w:t>ستقوم شركة الاتصالات السعودية بإجراء دراسة جدوى وتأكيد توافر الموقع وجاهزيته بعد استلام طلب رسمي.</w:t>
      </w:r>
    </w:p>
    <w:p w14:paraId="32B1C003" w14:textId="77777777" w:rsidR="00FA75B2" w:rsidRDefault="00000000">
      <w:r>
        <w:t>تطبق الشروط والأحكام القياسية الخاصة بشركة الاتصالات السعودية على جميع خدمات شركة الاتصالات السعودية القياسية.</w:t>
      </w:r>
    </w:p>
    <w:p w14:paraId="68200A01" w14:textId="77777777" w:rsidR="00FA75B2" w:rsidRDefault="00FA75B2"/>
    <w:p w14:paraId="302CBD2E" w14:textId="77777777" w:rsidR="00FA75B2" w:rsidRDefault="00000000">
      <w:r>
        <w:t>---</w:t>
      </w:r>
    </w:p>
    <w:p w14:paraId="69F1CF9C" w14:textId="77777777" w:rsidR="00FA75B2" w:rsidRDefault="00000000">
      <w:r>
        <w:t>Q&amp;A:</w:t>
      </w:r>
    </w:p>
    <w:p w14:paraId="7CB683FC" w14:textId="77777777" w:rsidR="00FA75B2" w:rsidRDefault="00000000">
      <w:r>
        <w:t>What is the NLP engine used in arabot Chatbot?</w:t>
      </w:r>
    </w:p>
    <w:p w14:paraId="00F26578" w14:textId="77777777" w:rsidR="00FA75B2" w:rsidRDefault="00000000">
      <w:r>
        <w:t>The core engine that understands the user's intent and queries, At the heart of arabot NLP engine is an Intent Parser that extracts the meaning of the user text. In addition to utilizing arabot morphological analyzer, the Intent Parser uses a set of proprietary parsers built to understand Arabic. arabot Parser is one the first date parsers to understand dialect Arabic</w:t>
      </w:r>
    </w:p>
    <w:p w14:paraId="6E2B56ED" w14:textId="77777777" w:rsidR="00FA75B2" w:rsidRDefault="00FA75B2"/>
    <w:p w14:paraId="0FB2B3FE" w14:textId="77777777" w:rsidR="00FA75B2" w:rsidRDefault="00000000">
      <w:r>
        <w:t>Why arabot Chatbot?</w:t>
      </w:r>
    </w:p>
    <w:p w14:paraId="55AFD9E2" w14:textId="77777777" w:rsidR="00FA75B2" w:rsidRDefault="00000000">
      <w:r>
        <w:t xml:space="preserve">arabot technology and AI system stands out as the pioneer powerful platform of it kinds by providing a intelligent Arabic bot built upon a state of the art Arabic NLP engine, which deals with understanding and analyzing Arabic content and conversation - with different Arabic dialects-  in an accurate and efficient way. We are building a conversation/dialogue </w:t>
      </w:r>
      <w:r>
        <w:lastRenderedPageBreak/>
        <w:t>management as a hybrid rule based system fused with Deep Machine Learning to reach needed levels of Natural Language Understanding (NLU).</w:t>
      </w:r>
    </w:p>
    <w:p w14:paraId="56469F4C" w14:textId="77777777" w:rsidR="00FA75B2" w:rsidRDefault="00FA75B2"/>
    <w:p w14:paraId="6E5A0B89" w14:textId="77777777" w:rsidR="00FA75B2" w:rsidRDefault="00000000">
      <w:r>
        <w:t>الأسئلة الشائعة:</w:t>
      </w:r>
    </w:p>
    <w:p w14:paraId="0F797A50" w14:textId="77777777" w:rsidR="00FA75B2" w:rsidRDefault="00000000">
      <w:r>
        <w:t>ما هو محرك البرمجة اللغوية العصبية المستخدم في Arabot Chatbot؟</w:t>
      </w:r>
    </w:p>
    <w:p w14:paraId="425605FC" w14:textId="77777777" w:rsidR="00FA75B2" w:rsidRDefault="00000000">
      <w:r>
        <w:t>المحرك الأساسي الذي يفهم نوايا المستخدم واستفساراته، في قلب محرك arabot NLP هو محلل Intent يستخلص معنى نص المستخدم. بالإضافة إلى استخدام محلل أرابوت الصرفي، يستخدم Intent Parser مجموعة من المحلل اللغوي الخاص المصمم لفهم اللغة العربية. محلل أرابوت هو أحد موزعي التاريخ الأول لفهم اللهجة العربية</w:t>
      </w:r>
    </w:p>
    <w:p w14:paraId="793073DA" w14:textId="77777777" w:rsidR="00FA75B2" w:rsidRDefault="00FA75B2"/>
    <w:p w14:paraId="52D97432" w14:textId="77777777" w:rsidR="00FA75B2" w:rsidRDefault="00000000">
      <w:r>
        <w:t>لماذا أرابوت Chatbot؟</w:t>
      </w:r>
    </w:p>
    <w:p w14:paraId="7B4B81B2" w14:textId="77777777" w:rsidR="00FA75B2" w:rsidRDefault="00000000">
      <w:r>
        <w:t>تبرز تقنية أرابوت ونظام الذكاء الاصطناعي كمنصة رائدة قوية من نوعها من خلال توفير روبوت عربي ذكي مبني على أحدث محرك عربي للغة الإنجليزية، والذي يتعامل مع فهم وتحليل المحتوى والمحادثات العربية - بلهجات عربية مختلفة - في طريقة دقيقة وفعالة. نحن نبني إدارة محادثة / حوار كنظام قائم على القواعد المختلطة مدمج مع التعلم الآلي العميق للوصول إلى المستويات المطلوبة لفهم اللغة الطبيعية (NLU).</w:t>
      </w:r>
    </w:p>
    <w:p w14:paraId="1ABB7A35" w14:textId="77777777" w:rsidR="00FA75B2" w:rsidRDefault="00FA75B2"/>
    <w:p w14:paraId="254C165A" w14:textId="77777777" w:rsidR="00FA75B2" w:rsidRDefault="00000000">
      <w:r>
        <w:t>---</w:t>
      </w:r>
    </w:p>
    <w:p w14:paraId="73023F07" w14:textId="77777777" w:rsidR="00FA75B2" w:rsidRDefault="00000000">
      <w:r>
        <w:t>Prices</w:t>
      </w:r>
    </w:p>
    <w:p w14:paraId="3838E28F" w14:textId="77777777" w:rsidR="00FA75B2" w:rsidRDefault="00FA75B2"/>
    <w:p w14:paraId="79585AE4" w14:textId="77777777" w:rsidR="00FA75B2" w:rsidRDefault="00FA75B2"/>
    <w:p w14:paraId="4DA3DFF4" w14:textId="77777777" w:rsidR="00FA75B2" w:rsidRDefault="00FA75B2"/>
    <w:p w14:paraId="22D36889" w14:textId="77777777" w:rsidR="00FA75B2" w:rsidRDefault="00FA75B2"/>
    <w:p w14:paraId="235E21E5" w14:textId="77777777" w:rsidR="00FA75B2" w:rsidRDefault="00FA75B2"/>
    <w:p w14:paraId="6D4704A9" w14:textId="77777777" w:rsidR="00FA75B2" w:rsidRDefault="00000000">
      <w:r>
        <w:t>Add-Ons ( Extra Features)*</w:t>
      </w:r>
    </w:p>
    <w:p w14:paraId="588AC99E" w14:textId="77777777" w:rsidR="00FA75B2" w:rsidRDefault="00000000">
      <w:r>
        <w:t>Support Methodology</w:t>
      </w:r>
    </w:p>
    <w:p w14:paraId="5F65A6C3" w14:textId="77777777" w:rsidR="00FA75B2" w:rsidRDefault="00FA75B2"/>
    <w:tbl>
      <w:tblPr>
        <w:tblStyle w:val="TableGrid"/>
        <w:tblW w:w="0" w:type="auto"/>
        <w:tblLook w:val="04A0" w:firstRow="1" w:lastRow="0" w:firstColumn="1" w:lastColumn="0" w:noHBand="0" w:noVBand="1"/>
      </w:tblPr>
      <w:tblGrid>
        <w:gridCol w:w="1259"/>
        <w:gridCol w:w="623"/>
        <w:gridCol w:w="637"/>
        <w:gridCol w:w="691"/>
        <w:gridCol w:w="383"/>
        <w:gridCol w:w="297"/>
        <w:gridCol w:w="776"/>
        <w:gridCol w:w="792"/>
        <w:gridCol w:w="282"/>
        <w:gridCol w:w="392"/>
        <w:gridCol w:w="681"/>
        <w:gridCol w:w="541"/>
        <w:gridCol w:w="532"/>
        <w:gridCol w:w="970"/>
      </w:tblGrid>
      <w:tr w:rsidR="00FA75B2" w14:paraId="291200E2" w14:textId="77777777">
        <w:tc>
          <w:tcPr>
            <w:tcW w:w="1728" w:type="dxa"/>
            <w:gridSpan w:val="2"/>
          </w:tcPr>
          <w:p w14:paraId="59BB640D" w14:textId="77777777" w:rsidR="00FA75B2" w:rsidRDefault="00000000">
            <w:r>
              <w:t>​</w:t>
            </w:r>
          </w:p>
        </w:tc>
        <w:tc>
          <w:tcPr>
            <w:tcW w:w="1728" w:type="dxa"/>
            <w:gridSpan w:val="4"/>
          </w:tcPr>
          <w:p w14:paraId="04FA1F11" w14:textId="77777777" w:rsidR="00FA75B2" w:rsidRDefault="00000000">
            <w:r>
              <w:t>Landing</w:t>
            </w:r>
          </w:p>
        </w:tc>
        <w:tc>
          <w:tcPr>
            <w:tcW w:w="1728" w:type="dxa"/>
            <w:gridSpan w:val="2"/>
          </w:tcPr>
          <w:p w14:paraId="0A868893" w14:textId="77777777" w:rsidR="00FA75B2" w:rsidRDefault="00000000">
            <w:r>
              <w:t>SME</w:t>
            </w:r>
          </w:p>
        </w:tc>
        <w:tc>
          <w:tcPr>
            <w:tcW w:w="1728" w:type="dxa"/>
            <w:gridSpan w:val="4"/>
          </w:tcPr>
          <w:p w14:paraId="6632281F" w14:textId="77777777" w:rsidR="00FA75B2" w:rsidRDefault="00000000">
            <w:r>
              <w:t>Lite</w:t>
            </w:r>
          </w:p>
        </w:tc>
        <w:tc>
          <w:tcPr>
            <w:tcW w:w="1728" w:type="dxa"/>
            <w:gridSpan w:val="2"/>
          </w:tcPr>
          <w:p w14:paraId="2D3A1A5C" w14:textId="77777777" w:rsidR="00FA75B2" w:rsidRDefault="00FA75B2"/>
        </w:tc>
      </w:tr>
      <w:tr w:rsidR="00FA75B2" w14:paraId="09A341BA" w14:textId="77777777">
        <w:tc>
          <w:tcPr>
            <w:tcW w:w="1728" w:type="dxa"/>
            <w:gridSpan w:val="2"/>
          </w:tcPr>
          <w:p w14:paraId="32B8A031" w14:textId="77777777" w:rsidR="00FA75B2" w:rsidRDefault="00000000">
            <w:r>
              <w:t>​Chatbot on</w:t>
            </w:r>
            <w:r>
              <w:br/>
              <w:t>Website and FB</w:t>
            </w:r>
            <w:r>
              <w:br/>
              <w:t>Messenger​</w:t>
            </w:r>
            <w:r>
              <w:br/>
            </w:r>
            <w:r>
              <w:br/>
              <w:t>​</w:t>
            </w:r>
            <w:r>
              <w:br/>
            </w:r>
            <w:r>
              <w:lastRenderedPageBreak/>
              <w:t>​</w:t>
            </w:r>
          </w:p>
        </w:tc>
        <w:tc>
          <w:tcPr>
            <w:tcW w:w="1728" w:type="dxa"/>
            <w:gridSpan w:val="4"/>
          </w:tcPr>
          <w:p w14:paraId="6FE63337" w14:textId="77777777" w:rsidR="00FA75B2" w:rsidRDefault="00000000">
            <w:r>
              <w:lastRenderedPageBreak/>
              <w:t>Monthly (SAR)</w:t>
            </w:r>
          </w:p>
        </w:tc>
        <w:tc>
          <w:tcPr>
            <w:tcW w:w="1728" w:type="dxa"/>
            <w:gridSpan w:val="2"/>
          </w:tcPr>
          <w:p w14:paraId="6D47C6C1" w14:textId="77777777" w:rsidR="00FA75B2" w:rsidRDefault="00000000">
            <w:r>
              <w:t>SAR 7,050</w:t>
            </w:r>
          </w:p>
        </w:tc>
        <w:tc>
          <w:tcPr>
            <w:tcW w:w="1728" w:type="dxa"/>
            <w:gridSpan w:val="4"/>
          </w:tcPr>
          <w:p w14:paraId="75A0CB07" w14:textId="77777777" w:rsidR="00FA75B2" w:rsidRDefault="00000000">
            <w:r>
              <w:t>SAR 9,600</w:t>
            </w:r>
          </w:p>
        </w:tc>
        <w:tc>
          <w:tcPr>
            <w:tcW w:w="1728" w:type="dxa"/>
            <w:gridSpan w:val="2"/>
          </w:tcPr>
          <w:p w14:paraId="3499C18E" w14:textId="77777777" w:rsidR="00FA75B2" w:rsidRDefault="00000000">
            <w:r>
              <w:t>SAR 13,900</w:t>
            </w:r>
          </w:p>
        </w:tc>
      </w:tr>
      <w:tr w:rsidR="00FA75B2" w14:paraId="31AEB7B0" w14:textId="77777777">
        <w:tc>
          <w:tcPr>
            <w:tcW w:w="1728" w:type="dxa"/>
            <w:gridSpan w:val="2"/>
          </w:tcPr>
          <w:p w14:paraId="571D2794" w14:textId="77777777" w:rsidR="00FA75B2" w:rsidRDefault="00000000">
            <w:r>
              <w:t>​Chatbot on</w:t>
            </w:r>
            <w:r>
              <w:br/>
              <w:t>Website and FB</w:t>
            </w:r>
            <w:r>
              <w:br/>
              <w:t>Messenger​</w:t>
            </w:r>
            <w:r>
              <w:br/>
            </w:r>
            <w:r>
              <w:br/>
              <w:t>​</w:t>
            </w:r>
            <w:r>
              <w:br/>
              <w:t>​</w:t>
            </w:r>
          </w:p>
        </w:tc>
        <w:tc>
          <w:tcPr>
            <w:tcW w:w="1728" w:type="dxa"/>
            <w:gridSpan w:val="4"/>
          </w:tcPr>
          <w:p w14:paraId="14843CA6" w14:textId="77777777" w:rsidR="00FA75B2" w:rsidRDefault="00000000">
            <w:r>
              <w:t>No of active users</w:t>
            </w:r>
          </w:p>
        </w:tc>
        <w:tc>
          <w:tcPr>
            <w:tcW w:w="1728" w:type="dxa"/>
            <w:gridSpan w:val="2"/>
          </w:tcPr>
          <w:p w14:paraId="301764A7" w14:textId="77777777" w:rsidR="00FA75B2" w:rsidRDefault="00000000">
            <w:r>
              <w:t>up to 2K</w:t>
            </w:r>
          </w:p>
        </w:tc>
        <w:tc>
          <w:tcPr>
            <w:tcW w:w="1728" w:type="dxa"/>
            <w:gridSpan w:val="4"/>
          </w:tcPr>
          <w:p w14:paraId="0C7D24ED" w14:textId="77777777" w:rsidR="00FA75B2" w:rsidRDefault="00000000">
            <w:r>
              <w:t>up to 5K</w:t>
            </w:r>
          </w:p>
        </w:tc>
        <w:tc>
          <w:tcPr>
            <w:tcW w:w="1728" w:type="dxa"/>
            <w:gridSpan w:val="2"/>
          </w:tcPr>
          <w:p w14:paraId="37FE4BCD" w14:textId="77777777" w:rsidR="00FA75B2" w:rsidRDefault="00000000">
            <w:r>
              <w:t>up to 10K</w:t>
            </w:r>
          </w:p>
        </w:tc>
      </w:tr>
      <w:tr w:rsidR="00FA75B2" w14:paraId="20CDC43C" w14:textId="77777777">
        <w:tc>
          <w:tcPr>
            <w:tcW w:w="1728" w:type="dxa"/>
            <w:gridSpan w:val="2"/>
          </w:tcPr>
          <w:p w14:paraId="16C9A7F7" w14:textId="77777777" w:rsidR="00FA75B2" w:rsidRDefault="00000000">
            <w:r>
              <w:t>​Chatbot on</w:t>
            </w:r>
            <w:r>
              <w:br/>
              <w:t>Website and FB</w:t>
            </w:r>
            <w:r>
              <w:br/>
              <w:t>Messenger​</w:t>
            </w:r>
            <w:r>
              <w:br/>
            </w:r>
            <w:r>
              <w:br/>
              <w:t>​</w:t>
            </w:r>
            <w:r>
              <w:br/>
              <w:t>​</w:t>
            </w:r>
          </w:p>
        </w:tc>
        <w:tc>
          <w:tcPr>
            <w:tcW w:w="1728" w:type="dxa"/>
            <w:gridSpan w:val="4"/>
          </w:tcPr>
          <w:p w14:paraId="513D7E14" w14:textId="77777777" w:rsidR="00FA75B2" w:rsidRDefault="00000000">
            <w:r>
              <w:t>Extra users</w:t>
            </w:r>
          </w:p>
        </w:tc>
        <w:tc>
          <w:tcPr>
            <w:tcW w:w="1728" w:type="dxa"/>
            <w:gridSpan w:val="2"/>
          </w:tcPr>
          <w:p w14:paraId="3F1AACD1" w14:textId="77777777" w:rsidR="00FA75B2" w:rsidRDefault="00000000">
            <w:r>
              <w:t>3.5</w:t>
            </w:r>
          </w:p>
        </w:tc>
        <w:tc>
          <w:tcPr>
            <w:tcW w:w="1728" w:type="dxa"/>
            <w:gridSpan w:val="4"/>
          </w:tcPr>
          <w:p w14:paraId="7D64A8CF" w14:textId="77777777" w:rsidR="00FA75B2" w:rsidRDefault="00000000">
            <w:r>
              <w:t>1.9</w:t>
            </w:r>
          </w:p>
        </w:tc>
        <w:tc>
          <w:tcPr>
            <w:tcW w:w="1728" w:type="dxa"/>
            <w:gridSpan w:val="2"/>
          </w:tcPr>
          <w:p w14:paraId="19AD1A11" w14:textId="77777777" w:rsidR="00FA75B2" w:rsidRDefault="00000000">
            <w:r>
              <w:t>1.39</w:t>
            </w:r>
            <w:r>
              <w:br/>
            </w:r>
          </w:p>
        </w:tc>
      </w:tr>
      <w:tr w:rsidR="00FA75B2" w14:paraId="1C1E37DD" w14:textId="77777777">
        <w:tc>
          <w:tcPr>
            <w:tcW w:w="1728" w:type="dxa"/>
            <w:gridSpan w:val="2"/>
          </w:tcPr>
          <w:p w14:paraId="10EE0545" w14:textId="77777777" w:rsidR="00FA75B2" w:rsidRDefault="00000000">
            <w:r>
              <w:t>​​Chatbot on Website, FB messenger and WhatsApp</w:t>
            </w:r>
            <w:r>
              <w:br/>
              <w:t>​</w:t>
            </w:r>
            <w:r>
              <w:br/>
              <w:t>​</w:t>
            </w:r>
            <w:r>
              <w:br/>
              <w:t>​</w:t>
            </w:r>
          </w:p>
        </w:tc>
        <w:tc>
          <w:tcPr>
            <w:tcW w:w="1728" w:type="dxa"/>
            <w:gridSpan w:val="4"/>
          </w:tcPr>
          <w:p w14:paraId="164CE8E2" w14:textId="77777777" w:rsidR="00FA75B2" w:rsidRDefault="00000000">
            <w:r>
              <w:t>Monthly (SAR)</w:t>
            </w:r>
          </w:p>
        </w:tc>
        <w:tc>
          <w:tcPr>
            <w:tcW w:w="1728" w:type="dxa"/>
            <w:gridSpan w:val="2"/>
          </w:tcPr>
          <w:p w14:paraId="1F8EDE26" w14:textId="77777777" w:rsidR="00FA75B2" w:rsidRDefault="00000000">
            <w:r>
              <w:t>SAR 11,700</w:t>
            </w:r>
          </w:p>
        </w:tc>
        <w:tc>
          <w:tcPr>
            <w:tcW w:w="1728" w:type="dxa"/>
            <w:gridSpan w:val="4"/>
          </w:tcPr>
          <w:p w14:paraId="46ED2C8C" w14:textId="77777777" w:rsidR="00FA75B2" w:rsidRDefault="00000000">
            <w:r>
              <w:t>SAR 14,240</w:t>
            </w:r>
          </w:p>
        </w:tc>
        <w:tc>
          <w:tcPr>
            <w:tcW w:w="1728" w:type="dxa"/>
            <w:gridSpan w:val="2"/>
          </w:tcPr>
          <w:p w14:paraId="13D2E169" w14:textId="77777777" w:rsidR="00FA75B2" w:rsidRDefault="00000000">
            <w:r>
              <w:t>SAR 18,540</w:t>
            </w:r>
          </w:p>
        </w:tc>
      </w:tr>
      <w:tr w:rsidR="00FA75B2" w14:paraId="6FCA2AF0" w14:textId="77777777">
        <w:tc>
          <w:tcPr>
            <w:tcW w:w="1728" w:type="dxa"/>
            <w:gridSpan w:val="2"/>
          </w:tcPr>
          <w:p w14:paraId="4E51CE09" w14:textId="77777777" w:rsidR="00FA75B2" w:rsidRDefault="00000000">
            <w:r>
              <w:t>​​Chatbot on Website, FB messenger and WhatsApp</w:t>
            </w:r>
            <w:r>
              <w:br/>
              <w:t>​</w:t>
            </w:r>
            <w:r>
              <w:br/>
              <w:t>​</w:t>
            </w:r>
            <w:r>
              <w:br/>
              <w:t>​</w:t>
            </w:r>
          </w:p>
        </w:tc>
        <w:tc>
          <w:tcPr>
            <w:tcW w:w="1728" w:type="dxa"/>
            <w:gridSpan w:val="4"/>
          </w:tcPr>
          <w:p w14:paraId="335A0450" w14:textId="77777777" w:rsidR="00FA75B2" w:rsidRDefault="00000000">
            <w:r>
              <w:t>No of active users</w:t>
            </w:r>
          </w:p>
        </w:tc>
        <w:tc>
          <w:tcPr>
            <w:tcW w:w="1728" w:type="dxa"/>
            <w:gridSpan w:val="2"/>
          </w:tcPr>
          <w:p w14:paraId="1F64511F" w14:textId="77777777" w:rsidR="00FA75B2" w:rsidRDefault="00000000">
            <w:r>
              <w:t>up to 2K</w:t>
            </w:r>
          </w:p>
        </w:tc>
        <w:tc>
          <w:tcPr>
            <w:tcW w:w="1728" w:type="dxa"/>
            <w:gridSpan w:val="4"/>
          </w:tcPr>
          <w:p w14:paraId="6688E6DB" w14:textId="77777777" w:rsidR="00FA75B2" w:rsidRDefault="00000000">
            <w:r>
              <w:t>up to 5K</w:t>
            </w:r>
          </w:p>
        </w:tc>
        <w:tc>
          <w:tcPr>
            <w:tcW w:w="1728" w:type="dxa"/>
            <w:gridSpan w:val="2"/>
          </w:tcPr>
          <w:p w14:paraId="2D0D3C2C" w14:textId="77777777" w:rsidR="00FA75B2" w:rsidRDefault="00000000">
            <w:r>
              <w:t>up to 10K</w:t>
            </w:r>
          </w:p>
        </w:tc>
      </w:tr>
      <w:tr w:rsidR="00FA75B2" w14:paraId="03005AEF" w14:textId="77777777">
        <w:tc>
          <w:tcPr>
            <w:tcW w:w="1728" w:type="dxa"/>
            <w:gridSpan w:val="2"/>
          </w:tcPr>
          <w:p w14:paraId="39DE39EA" w14:textId="77777777" w:rsidR="00FA75B2" w:rsidRDefault="00000000">
            <w:r>
              <w:t>​​Chatbot on Website, FB messenger and WhatsApp</w:t>
            </w:r>
            <w:r>
              <w:br/>
              <w:t>​</w:t>
            </w:r>
            <w:r>
              <w:br/>
              <w:t>​</w:t>
            </w:r>
            <w:r>
              <w:br/>
              <w:t>​</w:t>
            </w:r>
          </w:p>
        </w:tc>
        <w:tc>
          <w:tcPr>
            <w:tcW w:w="1728" w:type="dxa"/>
            <w:gridSpan w:val="4"/>
          </w:tcPr>
          <w:p w14:paraId="1D60A219" w14:textId="77777777" w:rsidR="00FA75B2" w:rsidRDefault="00000000">
            <w:r>
              <w:t>Extra users (with WhatsApp)</w:t>
            </w:r>
          </w:p>
        </w:tc>
        <w:tc>
          <w:tcPr>
            <w:tcW w:w="1728" w:type="dxa"/>
            <w:gridSpan w:val="2"/>
          </w:tcPr>
          <w:p w14:paraId="1F3755A0" w14:textId="77777777" w:rsidR="00FA75B2" w:rsidRDefault="00000000">
            <w:r>
              <w:t>SAR 5.8</w:t>
            </w:r>
          </w:p>
        </w:tc>
        <w:tc>
          <w:tcPr>
            <w:tcW w:w="1728" w:type="dxa"/>
            <w:gridSpan w:val="4"/>
          </w:tcPr>
          <w:p w14:paraId="28DCABF9" w14:textId="77777777" w:rsidR="00FA75B2" w:rsidRDefault="00000000">
            <w:r>
              <w:t>SAR 2.85</w:t>
            </w:r>
          </w:p>
        </w:tc>
        <w:tc>
          <w:tcPr>
            <w:tcW w:w="1728" w:type="dxa"/>
            <w:gridSpan w:val="2"/>
          </w:tcPr>
          <w:p w14:paraId="34BE48EC" w14:textId="77777777" w:rsidR="00FA75B2" w:rsidRDefault="00000000">
            <w:r>
              <w:t>SAR 1.85</w:t>
            </w:r>
          </w:p>
        </w:tc>
      </w:tr>
      <w:tr w:rsidR="00FA75B2" w14:paraId="23A6DC2B" w14:textId="77777777">
        <w:tc>
          <w:tcPr>
            <w:tcW w:w="1728" w:type="dxa"/>
            <w:gridSpan w:val="2"/>
          </w:tcPr>
          <w:p w14:paraId="3FAD2418" w14:textId="77777777" w:rsidR="00FA75B2" w:rsidRDefault="00000000">
            <w:r>
              <w:t>​​Chatbot on Website, FB messenger and WhatsApp</w:t>
            </w:r>
            <w:r>
              <w:br/>
              <w:t>​</w:t>
            </w:r>
            <w:r>
              <w:br/>
              <w:t>​</w:t>
            </w:r>
            <w:r>
              <w:br/>
              <w:t>​</w:t>
            </w:r>
          </w:p>
        </w:tc>
        <w:tc>
          <w:tcPr>
            <w:tcW w:w="1728" w:type="dxa"/>
            <w:gridSpan w:val="4"/>
          </w:tcPr>
          <w:p w14:paraId="704E7912" w14:textId="77777777" w:rsidR="00FA75B2" w:rsidRDefault="00000000">
            <w:r>
              <w:t>Broadcasting MTM/ price per message (optional)</w:t>
            </w:r>
          </w:p>
        </w:tc>
        <w:tc>
          <w:tcPr>
            <w:tcW w:w="1728" w:type="dxa"/>
            <w:gridSpan w:val="2"/>
          </w:tcPr>
          <w:p w14:paraId="0D879BE8" w14:textId="77777777" w:rsidR="00FA75B2" w:rsidRDefault="00000000">
            <w:r>
              <w:t>SAR 0.098/message</w:t>
            </w:r>
          </w:p>
        </w:tc>
        <w:tc>
          <w:tcPr>
            <w:tcW w:w="1728" w:type="dxa"/>
            <w:gridSpan w:val="4"/>
          </w:tcPr>
          <w:p w14:paraId="2674CA35" w14:textId="77777777" w:rsidR="00FA75B2" w:rsidRDefault="00000000">
            <w:r>
              <w:t>SAR 0.098/message</w:t>
            </w:r>
          </w:p>
        </w:tc>
        <w:tc>
          <w:tcPr>
            <w:tcW w:w="1728" w:type="dxa"/>
            <w:gridSpan w:val="2"/>
          </w:tcPr>
          <w:p w14:paraId="697E0C32" w14:textId="77777777" w:rsidR="00FA75B2" w:rsidRDefault="00000000">
            <w:r>
              <w:t>SAR 0.098/message</w:t>
            </w:r>
          </w:p>
        </w:tc>
      </w:tr>
      <w:tr w:rsidR="00FA75B2" w14:paraId="09AA59E1" w14:textId="77777777">
        <w:tc>
          <w:tcPr>
            <w:tcW w:w="1080" w:type="dxa"/>
          </w:tcPr>
          <w:p w14:paraId="535916B7" w14:textId="77777777" w:rsidR="00FA75B2" w:rsidRDefault="00000000">
            <w:r>
              <w:t>​</w:t>
            </w:r>
          </w:p>
        </w:tc>
        <w:tc>
          <w:tcPr>
            <w:tcW w:w="1080" w:type="dxa"/>
            <w:gridSpan w:val="2"/>
          </w:tcPr>
          <w:p w14:paraId="1BC9540F" w14:textId="77777777" w:rsidR="00FA75B2" w:rsidRDefault="00000000">
            <w:r>
              <w:t>​</w:t>
            </w:r>
          </w:p>
        </w:tc>
        <w:tc>
          <w:tcPr>
            <w:tcW w:w="1080" w:type="dxa"/>
            <w:gridSpan w:val="2"/>
          </w:tcPr>
          <w:p w14:paraId="15AA744E" w14:textId="77777777" w:rsidR="00FA75B2" w:rsidRDefault="00000000">
            <w:r>
              <w:t>Grow</w:t>
            </w:r>
          </w:p>
        </w:tc>
        <w:tc>
          <w:tcPr>
            <w:tcW w:w="1080" w:type="dxa"/>
            <w:gridSpan w:val="2"/>
          </w:tcPr>
          <w:p w14:paraId="473C984C" w14:textId="77777777" w:rsidR="00FA75B2" w:rsidRDefault="00000000">
            <w:r>
              <w:t>Expand</w:t>
            </w:r>
          </w:p>
        </w:tc>
        <w:tc>
          <w:tcPr>
            <w:tcW w:w="1080" w:type="dxa"/>
            <w:gridSpan w:val="2"/>
          </w:tcPr>
          <w:p w14:paraId="7AAB6BC8" w14:textId="77777777" w:rsidR="00FA75B2" w:rsidRDefault="00000000">
            <w:r>
              <w:t>Sanad</w:t>
            </w:r>
          </w:p>
        </w:tc>
        <w:tc>
          <w:tcPr>
            <w:tcW w:w="1080" w:type="dxa"/>
            <w:gridSpan w:val="2"/>
          </w:tcPr>
          <w:p w14:paraId="1D52BF22" w14:textId="77777777" w:rsidR="00FA75B2" w:rsidRDefault="00000000">
            <w:r>
              <w:t>Business</w:t>
            </w:r>
          </w:p>
        </w:tc>
        <w:tc>
          <w:tcPr>
            <w:tcW w:w="1080" w:type="dxa"/>
            <w:gridSpan w:val="2"/>
          </w:tcPr>
          <w:p w14:paraId="0A7B4F5A" w14:textId="77777777" w:rsidR="00FA75B2" w:rsidRDefault="00000000">
            <w:r>
              <w:t>Plus</w:t>
            </w:r>
          </w:p>
        </w:tc>
        <w:tc>
          <w:tcPr>
            <w:tcW w:w="1080" w:type="dxa"/>
          </w:tcPr>
          <w:p w14:paraId="379FD490" w14:textId="77777777" w:rsidR="00FA75B2" w:rsidRDefault="00000000">
            <w:r>
              <w:t>Premium</w:t>
            </w:r>
          </w:p>
        </w:tc>
      </w:tr>
      <w:tr w:rsidR="00FA75B2" w14:paraId="727E470D" w14:textId="77777777">
        <w:tc>
          <w:tcPr>
            <w:tcW w:w="1080" w:type="dxa"/>
          </w:tcPr>
          <w:p w14:paraId="6746BDBD" w14:textId="77777777" w:rsidR="00FA75B2" w:rsidRDefault="00000000">
            <w:r>
              <w:t>​Chatbot on</w:t>
            </w:r>
            <w:r>
              <w:br/>
              <w:t>Website and FB</w:t>
            </w:r>
            <w:r>
              <w:br/>
              <w:t>Messenger</w:t>
            </w:r>
            <w:r>
              <w:br/>
              <w:t>​</w:t>
            </w:r>
            <w:r>
              <w:br/>
              <w:t>​</w:t>
            </w:r>
          </w:p>
        </w:tc>
        <w:tc>
          <w:tcPr>
            <w:tcW w:w="1080" w:type="dxa"/>
            <w:gridSpan w:val="2"/>
          </w:tcPr>
          <w:p w14:paraId="1FE9F3EC" w14:textId="77777777" w:rsidR="00FA75B2" w:rsidRDefault="00000000">
            <w:r>
              <w:t>Monthly (SAR)</w:t>
            </w:r>
          </w:p>
        </w:tc>
        <w:tc>
          <w:tcPr>
            <w:tcW w:w="1080" w:type="dxa"/>
            <w:gridSpan w:val="2"/>
          </w:tcPr>
          <w:p w14:paraId="6D3F6CAA" w14:textId="77777777" w:rsidR="00FA75B2" w:rsidRDefault="00000000">
            <w:r>
              <w:t>SAR 18,500</w:t>
            </w:r>
          </w:p>
        </w:tc>
        <w:tc>
          <w:tcPr>
            <w:tcW w:w="1080" w:type="dxa"/>
            <w:gridSpan w:val="2"/>
          </w:tcPr>
          <w:p w14:paraId="35389DFC" w14:textId="77777777" w:rsidR="00FA75B2" w:rsidRDefault="00000000">
            <w:r>
              <w:t>SAR 23,100</w:t>
            </w:r>
          </w:p>
        </w:tc>
        <w:tc>
          <w:tcPr>
            <w:tcW w:w="1080" w:type="dxa"/>
            <w:gridSpan w:val="2"/>
          </w:tcPr>
          <w:p w14:paraId="5811997F" w14:textId="77777777" w:rsidR="00FA75B2" w:rsidRDefault="00000000">
            <w:r>
              <w:t>SAR 70,920</w:t>
            </w:r>
          </w:p>
        </w:tc>
        <w:tc>
          <w:tcPr>
            <w:tcW w:w="1080" w:type="dxa"/>
            <w:gridSpan w:val="2"/>
          </w:tcPr>
          <w:p w14:paraId="363A8BE2" w14:textId="77777777" w:rsidR="00FA75B2" w:rsidRDefault="00000000">
            <w:r>
              <w:t>SAR 106,920</w:t>
            </w:r>
          </w:p>
        </w:tc>
        <w:tc>
          <w:tcPr>
            <w:tcW w:w="1080" w:type="dxa"/>
            <w:gridSpan w:val="2"/>
          </w:tcPr>
          <w:p w14:paraId="7F152268" w14:textId="77777777" w:rsidR="00FA75B2" w:rsidRDefault="00000000">
            <w:r>
              <w:t>SAR 193,920.00</w:t>
            </w:r>
          </w:p>
        </w:tc>
        <w:tc>
          <w:tcPr>
            <w:tcW w:w="1080" w:type="dxa"/>
          </w:tcPr>
          <w:p w14:paraId="68D5F0A8" w14:textId="77777777" w:rsidR="00FA75B2" w:rsidRDefault="00000000">
            <w:r>
              <w:t>SAR 336,420.00</w:t>
            </w:r>
          </w:p>
        </w:tc>
      </w:tr>
      <w:tr w:rsidR="00FA75B2" w14:paraId="6CB4AE46" w14:textId="77777777">
        <w:tc>
          <w:tcPr>
            <w:tcW w:w="1080" w:type="dxa"/>
          </w:tcPr>
          <w:p w14:paraId="7178BEBF" w14:textId="77777777" w:rsidR="00FA75B2" w:rsidRDefault="00000000">
            <w:r>
              <w:lastRenderedPageBreak/>
              <w:t>​Chatbot on</w:t>
            </w:r>
            <w:r>
              <w:br/>
              <w:t>Website and FB</w:t>
            </w:r>
            <w:r>
              <w:br/>
              <w:t>Messenger</w:t>
            </w:r>
            <w:r>
              <w:br/>
              <w:t>​</w:t>
            </w:r>
            <w:r>
              <w:br/>
              <w:t>​</w:t>
            </w:r>
          </w:p>
        </w:tc>
        <w:tc>
          <w:tcPr>
            <w:tcW w:w="1080" w:type="dxa"/>
            <w:gridSpan w:val="2"/>
          </w:tcPr>
          <w:p w14:paraId="403A9D59" w14:textId="77777777" w:rsidR="00FA75B2" w:rsidRDefault="00000000">
            <w:r>
              <w:t>No of active users</w:t>
            </w:r>
          </w:p>
        </w:tc>
        <w:tc>
          <w:tcPr>
            <w:tcW w:w="1080" w:type="dxa"/>
            <w:gridSpan w:val="2"/>
          </w:tcPr>
          <w:p w14:paraId="23B331D5" w14:textId="77777777" w:rsidR="00FA75B2" w:rsidRDefault="00000000">
            <w:r>
              <w:t>up to 20K</w:t>
            </w:r>
          </w:p>
        </w:tc>
        <w:tc>
          <w:tcPr>
            <w:tcW w:w="1080" w:type="dxa"/>
            <w:gridSpan w:val="2"/>
          </w:tcPr>
          <w:p w14:paraId="2C8B6B55" w14:textId="77777777" w:rsidR="00FA75B2" w:rsidRDefault="00000000">
            <w:r>
              <w:t>up to 30K</w:t>
            </w:r>
          </w:p>
        </w:tc>
        <w:tc>
          <w:tcPr>
            <w:tcW w:w="1080" w:type="dxa"/>
            <w:gridSpan w:val="2"/>
          </w:tcPr>
          <w:p w14:paraId="7BA16322" w14:textId="77777777" w:rsidR="00FA75B2" w:rsidRDefault="00000000">
            <w:r>
              <w:t>up to 100K</w:t>
            </w:r>
          </w:p>
        </w:tc>
        <w:tc>
          <w:tcPr>
            <w:tcW w:w="1080" w:type="dxa"/>
            <w:gridSpan w:val="2"/>
          </w:tcPr>
          <w:p w14:paraId="79650596" w14:textId="77777777" w:rsidR="00FA75B2" w:rsidRDefault="00000000">
            <w:r>
              <w:t>up to 250K</w:t>
            </w:r>
          </w:p>
        </w:tc>
        <w:tc>
          <w:tcPr>
            <w:tcW w:w="1080" w:type="dxa"/>
            <w:gridSpan w:val="2"/>
          </w:tcPr>
          <w:p w14:paraId="33943D76" w14:textId="77777777" w:rsidR="00FA75B2" w:rsidRDefault="00000000">
            <w:r>
              <w:t>up to 500K</w:t>
            </w:r>
          </w:p>
        </w:tc>
        <w:tc>
          <w:tcPr>
            <w:tcW w:w="1080" w:type="dxa"/>
          </w:tcPr>
          <w:p w14:paraId="590695FB" w14:textId="77777777" w:rsidR="00FA75B2" w:rsidRDefault="00000000">
            <w:r>
              <w:t>up to 1M</w:t>
            </w:r>
          </w:p>
        </w:tc>
      </w:tr>
      <w:tr w:rsidR="00FA75B2" w14:paraId="4B02DD18" w14:textId="77777777">
        <w:tc>
          <w:tcPr>
            <w:tcW w:w="1080" w:type="dxa"/>
          </w:tcPr>
          <w:p w14:paraId="6A8EA971" w14:textId="77777777" w:rsidR="00FA75B2" w:rsidRDefault="00000000">
            <w:r>
              <w:t>​Chatbot on</w:t>
            </w:r>
            <w:r>
              <w:br/>
              <w:t>Website and FB</w:t>
            </w:r>
            <w:r>
              <w:br/>
              <w:t>Messenger</w:t>
            </w:r>
            <w:r>
              <w:br/>
              <w:t>​</w:t>
            </w:r>
            <w:r>
              <w:br/>
              <w:t>​</w:t>
            </w:r>
          </w:p>
        </w:tc>
        <w:tc>
          <w:tcPr>
            <w:tcW w:w="1080" w:type="dxa"/>
            <w:gridSpan w:val="2"/>
          </w:tcPr>
          <w:p w14:paraId="7E07312F" w14:textId="77777777" w:rsidR="00FA75B2" w:rsidRDefault="00000000">
            <w:r>
              <w:t>Extra users</w:t>
            </w:r>
          </w:p>
        </w:tc>
        <w:tc>
          <w:tcPr>
            <w:tcW w:w="1080" w:type="dxa"/>
            <w:gridSpan w:val="2"/>
          </w:tcPr>
          <w:p w14:paraId="74F6CFCF" w14:textId="77777777" w:rsidR="00FA75B2" w:rsidRDefault="00000000">
            <w:r>
              <w:t>0.93</w:t>
            </w:r>
          </w:p>
        </w:tc>
        <w:tc>
          <w:tcPr>
            <w:tcW w:w="1080" w:type="dxa"/>
            <w:gridSpan w:val="2"/>
          </w:tcPr>
          <w:p w14:paraId="3B8F1C14" w14:textId="77777777" w:rsidR="00FA75B2" w:rsidRDefault="00000000">
            <w:r>
              <w:t>0.77</w:t>
            </w:r>
          </w:p>
        </w:tc>
        <w:tc>
          <w:tcPr>
            <w:tcW w:w="1080" w:type="dxa"/>
            <w:gridSpan w:val="2"/>
          </w:tcPr>
          <w:p w14:paraId="7C350A0C" w14:textId="77777777" w:rsidR="00FA75B2" w:rsidRDefault="00000000">
            <w:r>
              <w:t>0.71</w:t>
            </w:r>
          </w:p>
        </w:tc>
        <w:tc>
          <w:tcPr>
            <w:tcW w:w="1080" w:type="dxa"/>
            <w:gridSpan w:val="2"/>
          </w:tcPr>
          <w:p w14:paraId="19CF65F3" w14:textId="77777777" w:rsidR="00FA75B2" w:rsidRDefault="00000000">
            <w:r>
              <w:t>0.43</w:t>
            </w:r>
          </w:p>
        </w:tc>
        <w:tc>
          <w:tcPr>
            <w:tcW w:w="1080" w:type="dxa"/>
            <w:gridSpan w:val="2"/>
          </w:tcPr>
          <w:p w14:paraId="4486CADB" w14:textId="77777777" w:rsidR="00FA75B2" w:rsidRDefault="00000000">
            <w:r>
              <w:t>0.39</w:t>
            </w:r>
          </w:p>
        </w:tc>
        <w:tc>
          <w:tcPr>
            <w:tcW w:w="1080" w:type="dxa"/>
          </w:tcPr>
          <w:p w14:paraId="02211A84" w14:textId="77777777" w:rsidR="00FA75B2" w:rsidRDefault="00000000">
            <w:r>
              <w:t>0.34</w:t>
            </w:r>
          </w:p>
        </w:tc>
      </w:tr>
      <w:tr w:rsidR="00FA75B2" w14:paraId="4A5FD324" w14:textId="77777777">
        <w:tc>
          <w:tcPr>
            <w:tcW w:w="1080" w:type="dxa"/>
          </w:tcPr>
          <w:p w14:paraId="47E8C2D4" w14:textId="77777777" w:rsidR="00FA75B2" w:rsidRDefault="00000000">
            <w:r>
              <w:t>​​Chatbot on Website, FB messenger and WhatsApp</w:t>
            </w:r>
            <w:r>
              <w:br/>
              <w:t>​</w:t>
            </w:r>
            <w:r>
              <w:br/>
              <w:t>​</w:t>
            </w:r>
            <w:r>
              <w:br/>
              <w:t>​</w:t>
            </w:r>
          </w:p>
        </w:tc>
        <w:tc>
          <w:tcPr>
            <w:tcW w:w="1080" w:type="dxa"/>
            <w:gridSpan w:val="2"/>
          </w:tcPr>
          <w:p w14:paraId="47871914" w14:textId="77777777" w:rsidR="00FA75B2" w:rsidRDefault="00000000">
            <w:r>
              <w:t>Monthly (SAR)</w:t>
            </w:r>
          </w:p>
        </w:tc>
        <w:tc>
          <w:tcPr>
            <w:tcW w:w="1080" w:type="dxa"/>
            <w:gridSpan w:val="2"/>
          </w:tcPr>
          <w:p w14:paraId="24D9FAD8" w14:textId="77777777" w:rsidR="00FA75B2" w:rsidRDefault="00000000">
            <w:r>
              <w:t>SAR 24,365.33</w:t>
            </w:r>
          </w:p>
        </w:tc>
        <w:tc>
          <w:tcPr>
            <w:tcW w:w="1080" w:type="dxa"/>
            <w:gridSpan w:val="2"/>
          </w:tcPr>
          <w:p w14:paraId="5978FD7E" w14:textId="77777777" w:rsidR="00FA75B2" w:rsidRDefault="00000000">
            <w:r>
              <w:t>SAR 29,617.33</w:t>
            </w:r>
          </w:p>
        </w:tc>
        <w:tc>
          <w:tcPr>
            <w:tcW w:w="1080" w:type="dxa"/>
            <w:gridSpan w:val="2"/>
          </w:tcPr>
          <w:p w14:paraId="11A1C07D" w14:textId="77777777" w:rsidR="00FA75B2" w:rsidRDefault="00000000">
            <w:r>
              <w:t>SAR 80,149.33</w:t>
            </w:r>
          </w:p>
        </w:tc>
        <w:tc>
          <w:tcPr>
            <w:tcW w:w="1080" w:type="dxa"/>
            <w:gridSpan w:val="2"/>
          </w:tcPr>
          <w:p w14:paraId="05623C9A" w14:textId="77777777" w:rsidR="00FA75B2" w:rsidRDefault="00000000">
            <w:r>
              <w:t>SAR 120,409.33</w:t>
            </w:r>
          </w:p>
        </w:tc>
        <w:tc>
          <w:tcPr>
            <w:tcW w:w="1080" w:type="dxa"/>
            <w:gridSpan w:val="2"/>
          </w:tcPr>
          <w:p w14:paraId="24BB9479" w14:textId="77777777" w:rsidR="00FA75B2" w:rsidRDefault="00000000">
            <w:r>
              <w:t>SAR 217,309.33</w:t>
            </w:r>
          </w:p>
        </w:tc>
        <w:tc>
          <w:tcPr>
            <w:tcW w:w="1080" w:type="dxa"/>
          </w:tcPr>
          <w:p w14:paraId="4B3BA618" w14:textId="77777777" w:rsidR="00FA75B2" w:rsidRDefault="00000000">
            <w:r>
              <w:t>SAR 381,109.33</w:t>
            </w:r>
          </w:p>
        </w:tc>
      </w:tr>
      <w:tr w:rsidR="00FA75B2" w14:paraId="1E875867" w14:textId="77777777">
        <w:tc>
          <w:tcPr>
            <w:tcW w:w="1080" w:type="dxa"/>
          </w:tcPr>
          <w:p w14:paraId="5933DF8C" w14:textId="77777777" w:rsidR="00FA75B2" w:rsidRDefault="00000000">
            <w:r>
              <w:t>​​Chatbot on Website, FB messenger and WhatsApp</w:t>
            </w:r>
            <w:r>
              <w:br/>
              <w:t>​</w:t>
            </w:r>
            <w:r>
              <w:br/>
              <w:t>​</w:t>
            </w:r>
            <w:r>
              <w:br/>
              <w:t>​</w:t>
            </w:r>
          </w:p>
        </w:tc>
        <w:tc>
          <w:tcPr>
            <w:tcW w:w="1080" w:type="dxa"/>
            <w:gridSpan w:val="2"/>
          </w:tcPr>
          <w:p w14:paraId="3613E509" w14:textId="77777777" w:rsidR="00FA75B2" w:rsidRDefault="00000000">
            <w:r>
              <w:t>No of active users</w:t>
            </w:r>
          </w:p>
        </w:tc>
        <w:tc>
          <w:tcPr>
            <w:tcW w:w="1080" w:type="dxa"/>
            <w:gridSpan w:val="2"/>
          </w:tcPr>
          <w:p w14:paraId="344668AE" w14:textId="77777777" w:rsidR="00FA75B2" w:rsidRDefault="00000000">
            <w:r>
              <w:t>up to 20K</w:t>
            </w:r>
          </w:p>
        </w:tc>
        <w:tc>
          <w:tcPr>
            <w:tcW w:w="1080" w:type="dxa"/>
            <w:gridSpan w:val="2"/>
          </w:tcPr>
          <w:p w14:paraId="0C2AAFF5" w14:textId="77777777" w:rsidR="00FA75B2" w:rsidRDefault="00000000">
            <w:r>
              <w:t>up to 30K</w:t>
            </w:r>
          </w:p>
        </w:tc>
        <w:tc>
          <w:tcPr>
            <w:tcW w:w="1080" w:type="dxa"/>
            <w:gridSpan w:val="2"/>
          </w:tcPr>
          <w:p w14:paraId="5CAD0E30" w14:textId="77777777" w:rsidR="00FA75B2" w:rsidRDefault="00000000">
            <w:r>
              <w:t>up to 100K</w:t>
            </w:r>
          </w:p>
        </w:tc>
        <w:tc>
          <w:tcPr>
            <w:tcW w:w="1080" w:type="dxa"/>
            <w:gridSpan w:val="2"/>
          </w:tcPr>
          <w:p w14:paraId="76062C83" w14:textId="77777777" w:rsidR="00FA75B2" w:rsidRDefault="00000000">
            <w:r>
              <w:t>up to 250K</w:t>
            </w:r>
          </w:p>
        </w:tc>
        <w:tc>
          <w:tcPr>
            <w:tcW w:w="1080" w:type="dxa"/>
            <w:gridSpan w:val="2"/>
          </w:tcPr>
          <w:p w14:paraId="65E69F10" w14:textId="77777777" w:rsidR="00FA75B2" w:rsidRDefault="00000000">
            <w:r>
              <w:t>up to 500K</w:t>
            </w:r>
          </w:p>
        </w:tc>
        <w:tc>
          <w:tcPr>
            <w:tcW w:w="1080" w:type="dxa"/>
          </w:tcPr>
          <w:p w14:paraId="5B712438" w14:textId="77777777" w:rsidR="00FA75B2" w:rsidRDefault="00000000">
            <w:r>
              <w:t>up to 1M</w:t>
            </w:r>
          </w:p>
        </w:tc>
      </w:tr>
      <w:tr w:rsidR="00FA75B2" w14:paraId="3185A916" w14:textId="77777777">
        <w:tc>
          <w:tcPr>
            <w:tcW w:w="1080" w:type="dxa"/>
          </w:tcPr>
          <w:p w14:paraId="49573C03" w14:textId="77777777" w:rsidR="00FA75B2" w:rsidRDefault="00000000">
            <w:r>
              <w:t>​​Chatbot on Website, FB messenger and WhatsApp</w:t>
            </w:r>
            <w:r>
              <w:br/>
              <w:t>​</w:t>
            </w:r>
            <w:r>
              <w:br/>
              <w:t>​</w:t>
            </w:r>
            <w:r>
              <w:br/>
              <w:t>​</w:t>
            </w:r>
          </w:p>
        </w:tc>
        <w:tc>
          <w:tcPr>
            <w:tcW w:w="1080" w:type="dxa"/>
            <w:gridSpan w:val="2"/>
          </w:tcPr>
          <w:p w14:paraId="32A61BB4" w14:textId="77777777" w:rsidR="00FA75B2" w:rsidRDefault="00000000">
            <w:r>
              <w:t>Extra users (with WhatsApp)</w:t>
            </w:r>
          </w:p>
        </w:tc>
        <w:tc>
          <w:tcPr>
            <w:tcW w:w="1080" w:type="dxa"/>
            <w:gridSpan w:val="2"/>
          </w:tcPr>
          <w:p w14:paraId="29818F59" w14:textId="77777777" w:rsidR="00FA75B2" w:rsidRDefault="00000000">
            <w:r>
              <w:t>SAR 1.22</w:t>
            </w:r>
          </w:p>
        </w:tc>
        <w:tc>
          <w:tcPr>
            <w:tcW w:w="1080" w:type="dxa"/>
            <w:gridSpan w:val="2"/>
          </w:tcPr>
          <w:p w14:paraId="6A6523B1" w14:textId="77777777" w:rsidR="00FA75B2" w:rsidRDefault="00000000">
            <w:r>
              <w:t>SAR 0.99</w:t>
            </w:r>
          </w:p>
        </w:tc>
        <w:tc>
          <w:tcPr>
            <w:tcW w:w="1080" w:type="dxa"/>
            <w:gridSpan w:val="2"/>
          </w:tcPr>
          <w:p w14:paraId="45173FC0" w14:textId="77777777" w:rsidR="00FA75B2" w:rsidRDefault="00000000">
            <w:r>
              <w:t>SAR 0.80</w:t>
            </w:r>
          </w:p>
        </w:tc>
        <w:tc>
          <w:tcPr>
            <w:tcW w:w="1080" w:type="dxa"/>
            <w:gridSpan w:val="2"/>
          </w:tcPr>
          <w:p w14:paraId="27F58BA8" w14:textId="77777777" w:rsidR="00FA75B2" w:rsidRDefault="00000000">
            <w:r>
              <w:t>SAR 0.48</w:t>
            </w:r>
          </w:p>
        </w:tc>
        <w:tc>
          <w:tcPr>
            <w:tcW w:w="1080" w:type="dxa"/>
            <w:gridSpan w:val="2"/>
          </w:tcPr>
          <w:p w14:paraId="11FB7CE2" w14:textId="77777777" w:rsidR="00FA75B2" w:rsidRDefault="00000000">
            <w:r>
              <w:t>SAR 0.43</w:t>
            </w:r>
          </w:p>
        </w:tc>
        <w:tc>
          <w:tcPr>
            <w:tcW w:w="1080" w:type="dxa"/>
          </w:tcPr>
          <w:p w14:paraId="77F29D33" w14:textId="77777777" w:rsidR="00FA75B2" w:rsidRDefault="00000000">
            <w:r>
              <w:t>SAR 0.38</w:t>
            </w:r>
          </w:p>
        </w:tc>
      </w:tr>
      <w:tr w:rsidR="00FA75B2" w14:paraId="41A23E1B" w14:textId="77777777">
        <w:tc>
          <w:tcPr>
            <w:tcW w:w="1080" w:type="dxa"/>
          </w:tcPr>
          <w:p w14:paraId="6FB478B2" w14:textId="77777777" w:rsidR="00FA75B2" w:rsidRDefault="00000000">
            <w:r>
              <w:t>​​Chatbot on Website, FB messenger and WhatsApp</w:t>
            </w:r>
            <w:r>
              <w:br/>
              <w:t>​</w:t>
            </w:r>
            <w:r>
              <w:br/>
              <w:t>​</w:t>
            </w:r>
            <w:r>
              <w:br/>
              <w:t>​</w:t>
            </w:r>
          </w:p>
        </w:tc>
        <w:tc>
          <w:tcPr>
            <w:tcW w:w="1080" w:type="dxa"/>
            <w:gridSpan w:val="2"/>
          </w:tcPr>
          <w:p w14:paraId="79873E58" w14:textId="77777777" w:rsidR="00FA75B2" w:rsidRDefault="00000000">
            <w:r>
              <w:t>Broadcasting MTM/ price per message (optional)</w:t>
            </w:r>
          </w:p>
        </w:tc>
        <w:tc>
          <w:tcPr>
            <w:tcW w:w="1080" w:type="dxa"/>
            <w:gridSpan w:val="2"/>
          </w:tcPr>
          <w:p w14:paraId="546FB592" w14:textId="77777777" w:rsidR="00FA75B2" w:rsidRDefault="00000000">
            <w:r>
              <w:br/>
              <w:t>SAR 0.098/message</w:t>
            </w:r>
          </w:p>
        </w:tc>
        <w:tc>
          <w:tcPr>
            <w:tcW w:w="1080" w:type="dxa"/>
            <w:gridSpan w:val="2"/>
          </w:tcPr>
          <w:p w14:paraId="5C9588C4" w14:textId="77777777" w:rsidR="00FA75B2" w:rsidRDefault="00000000">
            <w:r>
              <w:t>SAR 0.098/message</w:t>
            </w:r>
          </w:p>
        </w:tc>
        <w:tc>
          <w:tcPr>
            <w:tcW w:w="1080" w:type="dxa"/>
            <w:gridSpan w:val="2"/>
          </w:tcPr>
          <w:p w14:paraId="6FACA22A" w14:textId="77777777" w:rsidR="00FA75B2" w:rsidRDefault="00000000">
            <w:r>
              <w:t>SAR 0.098/message</w:t>
            </w:r>
          </w:p>
        </w:tc>
        <w:tc>
          <w:tcPr>
            <w:tcW w:w="1080" w:type="dxa"/>
            <w:gridSpan w:val="2"/>
          </w:tcPr>
          <w:p w14:paraId="4CD612BA" w14:textId="77777777" w:rsidR="00FA75B2" w:rsidRDefault="00000000">
            <w:r>
              <w:t>SAR 0.093/message</w:t>
            </w:r>
          </w:p>
        </w:tc>
        <w:tc>
          <w:tcPr>
            <w:tcW w:w="1080" w:type="dxa"/>
            <w:gridSpan w:val="2"/>
          </w:tcPr>
          <w:p w14:paraId="4B9951F2" w14:textId="77777777" w:rsidR="00FA75B2" w:rsidRDefault="00000000">
            <w:r>
              <w:t>SAR 0.093/message</w:t>
            </w:r>
          </w:p>
        </w:tc>
        <w:tc>
          <w:tcPr>
            <w:tcW w:w="1080" w:type="dxa"/>
          </w:tcPr>
          <w:p w14:paraId="53E98BBA" w14:textId="77777777" w:rsidR="00FA75B2" w:rsidRDefault="00000000">
            <w:r>
              <w:t>SAR 0.086/message</w:t>
            </w:r>
          </w:p>
        </w:tc>
      </w:tr>
      <w:tr w:rsidR="00FA75B2" w14:paraId="0BD68B78" w14:textId="77777777">
        <w:tc>
          <w:tcPr>
            <w:tcW w:w="2880" w:type="dxa"/>
            <w:gridSpan w:val="4"/>
          </w:tcPr>
          <w:p w14:paraId="08355BFE" w14:textId="77777777" w:rsidR="00FA75B2" w:rsidRDefault="00000000">
            <w:r>
              <w:t>Software  item</w:t>
            </w:r>
          </w:p>
        </w:tc>
        <w:tc>
          <w:tcPr>
            <w:tcW w:w="2880" w:type="dxa"/>
            <w:gridSpan w:val="6"/>
          </w:tcPr>
          <w:p w14:paraId="0216CC02" w14:textId="77777777" w:rsidR="00FA75B2" w:rsidRDefault="00000000">
            <w:r>
              <w:t>Comments</w:t>
            </w:r>
          </w:p>
        </w:tc>
        <w:tc>
          <w:tcPr>
            <w:tcW w:w="2880" w:type="dxa"/>
            <w:gridSpan w:val="4"/>
          </w:tcPr>
          <w:p w14:paraId="3F9D2D10" w14:textId="77777777" w:rsidR="00FA75B2" w:rsidRDefault="00000000">
            <w:r>
              <w:t>Price</w:t>
            </w:r>
          </w:p>
        </w:tc>
      </w:tr>
      <w:tr w:rsidR="00FA75B2" w14:paraId="18423D59" w14:textId="77777777">
        <w:tc>
          <w:tcPr>
            <w:tcW w:w="2880" w:type="dxa"/>
            <w:gridSpan w:val="4"/>
          </w:tcPr>
          <w:p w14:paraId="40B13E1B" w14:textId="77777777" w:rsidR="00FA75B2" w:rsidRDefault="00000000">
            <w:r>
              <w:lastRenderedPageBreak/>
              <w:t>1- Chatbot Managing Services- Professional Services</w:t>
            </w:r>
            <w:r>
              <w:br/>
              <w:t>• Dedicated Bot Architect (monitor, update &amp; maintain)</w:t>
            </w:r>
          </w:p>
        </w:tc>
        <w:tc>
          <w:tcPr>
            <w:tcW w:w="2880" w:type="dxa"/>
            <w:gridSpan w:val="6"/>
          </w:tcPr>
          <w:p w14:paraId="6AA85E88" w14:textId="77777777" w:rsidR="00FA75B2" w:rsidRDefault="00000000">
            <w:r>
              <w:t>First 3 months free of charge based on 1 year contract</w:t>
            </w:r>
          </w:p>
        </w:tc>
        <w:tc>
          <w:tcPr>
            <w:tcW w:w="2880" w:type="dxa"/>
            <w:gridSpan w:val="4"/>
          </w:tcPr>
          <w:p w14:paraId="583F879B" w14:textId="77777777" w:rsidR="00FA75B2" w:rsidRDefault="00000000">
            <w:r>
              <w:t>SAR  10,600.00 per month</w:t>
            </w:r>
          </w:p>
        </w:tc>
      </w:tr>
      <w:tr w:rsidR="00FA75B2" w14:paraId="7FCB106C" w14:textId="77777777">
        <w:tc>
          <w:tcPr>
            <w:tcW w:w="2880" w:type="dxa"/>
            <w:gridSpan w:val="4"/>
          </w:tcPr>
          <w:p w14:paraId="4038325C" w14:textId="77777777" w:rsidR="00FA75B2" w:rsidRDefault="00000000">
            <w:r>
              <w:t>2- Advisory Services</w:t>
            </w:r>
            <w:r>
              <w:br/>
              <w:t>• Data Science Consultant </w:t>
            </w:r>
            <w:r>
              <w:br/>
              <w:t>• Send R&amp;D reports (and support enhancing business use-cases)</w:t>
            </w:r>
          </w:p>
        </w:tc>
        <w:tc>
          <w:tcPr>
            <w:tcW w:w="2880" w:type="dxa"/>
            <w:gridSpan w:val="6"/>
          </w:tcPr>
          <w:p w14:paraId="46F0C1A6" w14:textId="77777777" w:rsidR="00FA75B2" w:rsidRDefault="00000000">
            <w:r>
              <w:t>​</w:t>
            </w:r>
          </w:p>
        </w:tc>
        <w:tc>
          <w:tcPr>
            <w:tcW w:w="2880" w:type="dxa"/>
            <w:gridSpan w:val="4"/>
          </w:tcPr>
          <w:p w14:paraId="1D41C90F" w14:textId="77777777" w:rsidR="00FA75B2" w:rsidRDefault="00000000">
            <w:r>
              <w:t>SAR  2,230.00</w:t>
            </w:r>
            <w:r>
              <w:br/>
              <w:t>per day</w:t>
            </w:r>
          </w:p>
        </w:tc>
      </w:tr>
      <w:tr w:rsidR="00FA75B2" w14:paraId="30A295BD" w14:textId="77777777">
        <w:tc>
          <w:tcPr>
            <w:tcW w:w="2880" w:type="dxa"/>
            <w:gridSpan w:val="4"/>
          </w:tcPr>
          <w:p w14:paraId="2C42067B" w14:textId="77777777" w:rsidR="00FA75B2" w:rsidRDefault="00000000">
            <w:r>
              <w:br/>
              <w:t> 3- Extra Transaction use-case per API</w:t>
            </w:r>
            <w:r>
              <w:br/>
              <w:t>To be determined to each client based on soft or hard changes</w:t>
            </w:r>
            <w:r>
              <w:br/>
              <w:t>oSoft changes: which have no cost or scheduled impact to the agreed upon. These changes will be incorporated at no additional charge.</w:t>
            </w:r>
            <w:r>
              <w:br/>
              <w:t>oHard Changes: which impact cost and/or schedule. These changes will be incorporated as amendments to the budget as documented. arabot will quote a reasonable additional fee to make the hard changes which shall be subject to the written agreement to the client.</w:t>
            </w:r>
            <w:r>
              <w:br/>
              <w:t>o</w:t>
            </w:r>
          </w:p>
        </w:tc>
        <w:tc>
          <w:tcPr>
            <w:tcW w:w="2880" w:type="dxa"/>
            <w:gridSpan w:val="6"/>
          </w:tcPr>
          <w:p w14:paraId="7BFF7146" w14:textId="77777777" w:rsidR="00FA75B2" w:rsidRDefault="00000000">
            <w:r>
              <w:t>​</w:t>
            </w:r>
          </w:p>
        </w:tc>
        <w:tc>
          <w:tcPr>
            <w:tcW w:w="2880" w:type="dxa"/>
            <w:gridSpan w:val="4"/>
          </w:tcPr>
          <w:p w14:paraId="11A98D68" w14:textId="77777777" w:rsidR="00FA75B2" w:rsidRDefault="00000000">
            <w:r>
              <w:t>​</w:t>
            </w:r>
          </w:p>
        </w:tc>
      </w:tr>
      <w:tr w:rsidR="00FA75B2" w14:paraId="0C03F086" w14:textId="77777777">
        <w:tc>
          <w:tcPr>
            <w:tcW w:w="2880" w:type="dxa"/>
            <w:gridSpan w:val="4"/>
          </w:tcPr>
          <w:p w14:paraId="68574E06" w14:textId="77777777" w:rsidR="00FA75B2" w:rsidRDefault="00000000">
            <w:r>
              <w:t>4- Live-agent (arabot solution per live-agent seat)</w:t>
            </w:r>
          </w:p>
        </w:tc>
        <w:tc>
          <w:tcPr>
            <w:tcW w:w="2880" w:type="dxa"/>
            <w:gridSpan w:val="6"/>
          </w:tcPr>
          <w:p w14:paraId="78591843" w14:textId="77777777" w:rsidR="00FA75B2" w:rsidRDefault="00000000">
            <w:r>
              <w:t>Two live-agent seats</w:t>
            </w:r>
          </w:p>
        </w:tc>
        <w:tc>
          <w:tcPr>
            <w:tcW w:w="2880" w:type="dxa"/>
            <w:gridSpan w:val="4"/>
          </w:tcPr>
          <w:p w14:paraId="0D04CB9D" w14:textId="77777777" w:rsidR="00FA75B2" w:rsidRDefault="00000000">
            <w:r>
              <w:t>SAR 750 per month/ 1 Year Duration</w:t>
            </w:r>
          </w:p>
        </w:tc>
      </w:tr>
      <w:tr w:rsidR="00FA75B2" w14:paraId="2771C35F" w14:textId="77777777">
        <w:tc>
          <w:tcPr>
            <w:tcW w:w="2880" w:type="dxa"/>
            <w:gridSpan w:val="4"/>
          </w:tcPr>
          <w:p w14:paraId="0E2EF7C9" w14:textId="77777777" w:rsidR="00FA75B2" w:rsidRDefault="00000000">
            <w:r>
              <w:br/>
              <w:t>     5- On-site Training</w:t>
            </w:r>
          </w:p>
        </w:tc>
        <w:tc>
          <w:tcPr>
            <w:tcW w:w="2880" w:type="dxa"/>
            <w:gridSpan w:val="6"/>
          </w:tcPr>
          <w:p w14:paraId="3AE488DA" w14:textId="77777777" w:rsidR="00FA75B2" w:rsidRDefault="00000000">
            <w:r>
              <w:t>3 days</w:t>
            </w:r>
          </w:p>
        </w:tc>
        <w:tc>
          <w:tcPr>
            <w:tcW w:w="2880" w:type="dxa"/>
            <w:gridSpan w:val="4"/>
          </w:tcPr>
          <w:p w14:paraId="6C62DAD3" w14:textId="77777777" w:rsidR="00FA75B2" w:rsidRDefault="00000000">
            <w:r>
              <w:t>SAR 15,600.00 per training session</w:t>
            </w:r>
          </w:p>
        </w:tc>
      </w:tr>
      <w:tr w:rsidR="00FA75B2" w14:paraId="0A5CD047" w14:textId="77777777">
        <w:tc>
          <w:tcPr>
            <w:tcW w:w="2880" w:type="dxa"/>
            <w:gridSpan w:val="4"/>
          </w:tcPr>
          <w:p w14:paraId="5260CA95" w14:textId="77777777" w:rsidR="00FA75B2" w:rsidRDefault="00000000">
            <w:r>
              <w:t>Support Type</w:t>
            </w:r>
          </w:p>
        </w:tc>
        <w:tc>
          <w:tcPr>
            <w:tcW w:w="2880" w:type="dxa"/>
            <w:gridSpan w:val="6"/>
          </w:tcPr>
          <w:p w14:paraId="6648A35F" w14:textId="77777777" w:rsidR="00FA75B2" w:rsidRDefault="00000000">
            <w:r>
              <w:t>Support Features</w:t>
            </w:r>
          </w:p>
        </w:tc>
        <w:tc>
          <w:tcPr>
            <w:tcW w:w="2880" w:type="dxa"/>
            <w:gridSpan w:val="4"/>
          </w:tcPr>
          <w:p w14:paraId="0BB06D46" w14:textId="77777777" w:rsidR="00FA75B2" w:rsidRDefault="00000000">
            <w:r>
              <w:t>Price ( monthly)</w:t>
            </w:r>
          </w:p>
        </w:tc>
      </w:tr>
      <w:tr w:rsidR="00FA75B2" w14:paraId="0FB8FF79" w14:textId="77777777">
        <w:tc>
          <w:tcPr>
            <w:tcW w:w="2880" w:type="dxa"/>
            <w:gridSpan w:val="4"/>
          </w:tcPr>
          <w:p w14:paraId="25AEEFF6" w14:textId="77777777" w:rsidR="00FA75B2" w:rsidRDefault="00000000">
            <w:r>
              <w:t>Business Support</w:t>
            </w:r>
          </w:p>
        </w:tc>
        <w:tc>
          <w:tcPr>
            <w:tcW w:w="2880" w:type="dxa"/>
            <w:gridSpan w:val="6"/>
          </w:tcPr>
          <w:p w14:paraId="433884BD" w14:textId="77777777" w:rsidR="00FA75B2" w:rsidRDefault="00000000">
            <w:r>
              <w:t>•   First response time – 6 hours</w:t>
            </w:r>
            <w:r>
              <w:br/>
              <w:t>•   Support channels – emails</w:t>
            </w:r>
            <w:r>
              <w:br/>
              <w:t>•   Availability Business Hours</w:t>
            </w:r>
            <w:r>
              <w:br/>
              <w:t>•   No escalations</w:t>
            </w:r>
          </w:p>
        </w:tc>
        <w:tc>
          <w:tcPr>
            <w:tcW w:w="2880" w:type="dxa"/>
            <w:gridSpan w:val="4"/>
          </w:tcPr>
          <w:p w14:paraId="6A490E5D" w14:textId="77777777" w:rsidR="00FA75B2" w:rsidRDefault="00000000">
            <w:r>
              <w:t>Included with cloud entitlement</w:t>
            </w:r>
          </w:p>
        </w:tc>
      </w:tr>
      <w:tr w:rsidR="00FA75B2" w14:paraId="1D41CC26" w14:textId="77777777">
        <w:tc>
          <w:tcPr>
            <w:tcW w:w="2880" w:type="dxa"/>
            <w:gridSpan w:val="4"/>
          </w:tcPr>
          <w:p w14:paraId="472D77D5" w14:textId="77777777" w:rsidR="00FA75B2" w:rsidRDefault="00000000">
            <w:r>
              <w:t>Advanced Support</w:t>
            </w:r>
          </w:p>
        </w:tc>
        <w:tc>
          <w:tcPr>
            <w:tcW w:w="2880" w:type="dxa"/>
            <w:gridSpan w:val="6"/>
          </w:tcPr>
          <w:p w14:paraId="365B0D08" w14:textId="77777777" w:rsidR="00FA75B2" w:rsidRDefault="00000000">
            <w:r>
              <w:t>•   First response time – 4 hours</w:t>
            </w:r>
            <w:r>
              <w:br/>
              <w:t>•   Support channels – emails, phone</w:t>
            </w:r>
            <w:r>
              <w:br/>
              <w:t>•   Availability Business Hours</w:t>
            </w:r>
            <w:r>
              <w:br/>
              <w:t>•   Escalation Limit – Support Supervisor</w:t>
            </w:r>
          </w:p>
        </w:tc>
        <w:tc>
          <w:tcPr>
            <w:tcW w:w="2880" w:type="dxa"/>
            <w:gridSpan w:val="4"/>
          </w:tcPr>
          <w:p w14:paraId="5E0FBFE6" w14:textId="77777777" w:rsidR="00FA75B2" w:rsidRDefault="00000000">
            <w:r>
              <w:t>SAR   2,800.00</w:t>
            </w:r>
          </w:p>
        </w:tc>
      </w:tr>
      <w:tr w:rsidR="00FA75B2" w14:paraId="5ED7F670" w14:textId="77777777">
        <w:tc>
          <w:tcPr>
            <w:tcW w:w="2880" w:type="dxa"/>
            <w:gridSpan w:val="4"/>
          </w:tcPr>
          <w:p w14:paraId="00418F5F" w14:textId="77777777" w:rsidR="00FA75B2" w:rsidRDefault="00000000">
            <w:r>
              <w:t>Premium Support</w:t>
            </w:r>
          </w:p>
        </w:tc>
        <w:tc>
          <w:tcPr>
            <w:tcW w:w="2880" w:type="dxa"/>
            <w:gridSpan w:val="6"/>
          </w:tcPr>
          <w:p w14:paraId="6E25E083" w14:textId="77777777" w:rsidR="00FA75B2" w:rsidRDefault="00000000">
            <w:r>
              <w:t xml:space="preserve">•       First Response Time- 4 </w:t>
            </w:r>
            <w:r>
              <w:lastRenderedPageBreak/>
              <w:t>hours</w:t>
            </w:r>
            <w:r>
              <w:br/>
              <w:t>•       Availability 24x7 access to the arabot Cloud technical support team with tickets, phone and chat</w:t>
            </w:r>
            <w:r>
              <w:br/>
              <w:t>•       Technical Account Manager</w:t>
            </w:r>
            <w:r>
              <w:br/>
              <w:t>•       Quarterly business reviews</w:t>
            </w:r>
            <w:r>
              <w:br/>
              <w:t>•       Access to experts</w:t>
            </w:r>
          </w:p>
        </w:tc>
        <w:tc>
          <w:tcPr>
            <w:tcW w:w="2880" w:type="dxa"/>
            <w:gridSpan w:val="4"/>
          </w:tcPr>
          <w:p w14:paraId="3E22F9DA" w14:textId="77777777" w:rsidR="00FA75B2" w:rsidRDefault="00000000">
            <w:r>
              <w:lastRenderedPageBreak/>
              <w:t>SAR    8,800.00</w:t>
            </w:r>
          </w:p>
        </w:tc>
      </w:tr>
    </w:tbl>
    <w:p w14:paraId="1E160327" w14:textId="77777777" w:rsidR="00FA75B2" w:rsidRDefault="00000000">
      <w:r>
        <w:t>---</w:t>
      </w:r>
    </w:p>
    <w:sectPr w:rsidR="00FA75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867136">
    <w:abstractNumId w:val="8"/>
  </w:num>
  <w:num w:numId="2" w16cid:durableId="633602364">
    <w:abstractNumId w:val="6"/>
  </w:num>
  <w:num w:numId="3" w16cid:durableId="2066102989">
    <w:abstractNumId w:val="5"/>
  </w:num>
  <w:num w:numId="4" w16cid:durableId="1426683628">
    <w:abstractNumId w:val="4"/>
  </w:num>
  <w:num w:numId="5" w16cid:durableId="2066561825">
    <w:abstractNumId w:val="7"/>
  </w:num>
  <w:num w:numId="6" w16cid:durableId="1696346576">
    <w:abstractNumId w:val="3"/>
  </w:num>
  <w:num w:numId="7" w16cid:durableId="42992081">
    <w:abstractNumId w:val="2"/>
  </w:num>
  <w:num w:numId="8" w16cid:durableId="495994688">
    <w:abstractNumId w:val="1"/>
  </w:num>
  <w:num w:numId="9" w16cid:durableId="155615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6C2C"/>
    <w:rsid w:val="00AA1D8D"/>
    <w:rsid w:val="00B47730"/>
    <w:rsid w:val="00CB0664"/>
    <w:rsid w:val="00FA75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8AD5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2024-08-05T12:10:00Z</dcterms:modified>
  <cp:category/>
</cp:coreProperties>
</file>