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F085" w14:textId="77777777" w:rsidR="00B447FD" w:rsidRDefault="00000000">
      <w:r>
        <w:t>Add-ons : Unavailable</w:t>
      </w:r>
    </w:p>
    <w:p w14:paraId="3499EEB7" w14:textId="77777777" w:rsidR="00B447FD" w:rsidRDefault="00000000">
      <w:r>
        <w:t>---</w:t>
      </w:r>
    </w:p>
    <w:p w14:paraId="1067B880" w14:textId="77777777" w:rsidR="00B447FD" w:rsidRDefault="00000000">
      <w:r>
        <w:t>Description:</w:t>
      </w:r>
    </w:p>
    <w:p w14:paraId="761DCE0E" w14:textId="77777777" w:rsidR="00B447FD" w:rsidRDefault="00000000">
      <w:r>
        <w:t>​​​EduWave K-12 is a comprehensive education platform that was built to assist schools and school districts in improving student learning and achievement, and help students, teachers, administrators, parents, and the whole learning community become more efficient, effective and productive.</w:t>
      </w:r>
    </w:p>
    <w:p w14:paraId="7076DAD5" w14:textId="77777777" w:rsidR="00B447FD" w:rsidRDefault="00000000">
      <w:r>
        <w:t>Why?</w:t>
      </w:r>
    </w:p>
    <w:p w14:paraId="1AB5FEDD" w14:textId="77777777" w:rsidR="00B447FD" w:rsidRDefault="00000000">
      <w:r>
        <w:t>EduWave K-12, is one of the most powerful and complete educational platform available in the market which seamlessly integrates Learning Management System (LMS), Student Information System (SIS), Assessment Management System (AMS), and Communication and Collaboration Tools (CC), into one easy to use solution that is hosted in the (Cloud).</w:t>
      </w:r>
    </w:p>
    <w:p w14:paraId="52FF23E6" w14:textId="77777777" w:rsidR="00B447FD" w:rsidRDefault="00B447FD"/>
    <w:p w14:paraId="21111090" w14:textId="77777777" w:rsidR="00B447FD" w:rsidRDefault="00000000">
      <w:r>
        <w:t>الوصف:</w:t>
      </w:r>
    </w:p>
    <w:p w14:paraId="26B52E45" w14:textId="77777777" w:rsidR="00B447FD" w:rsidRDefault="00000000">
      <w:r>
        <w:t>​EduWave K-12 عبارة عن منصة تعليمية شاملة تم إنشاؤها لمساعدة المدارس والمناطق التعليمية في تحسين تعلم الطلاب وإنجازاتهم ، ومساعدة الطلاب والمعلمين والإداريين وأولياء الأمور ومجتمع التعلم بأكمله على أن يصبحوا أكثر كفاءة وفعالية وإنتاجية.</w:t>
      </w:r>
    </w:p>
    <w:p w14:paraId="0FBCCB43" w14:textId="77777777" w:rsidR="00B447FD" w:rsidRDefault="00B447FD"/>
    <w:p w14:paraId="58CE73AC" w14:textId="77777777" w:rsidR="00B447FD" w:rsidRDefault="00000000">
      <w:r>
        <w:t>لماذا ؟</w:t>
      </w:r>
    </w:p>
    <w:p w14:paraId="03387F61" w14:textId="77777777" w:rsidR="00B447FD" w:rsidRDefault="00000000">
      <w:r>
        <w:t>واحدة من أقوى الأنظمة التعليمية المتوفرة في السوق والتي تدمج بسلاسة نظام إدارة التعلم (LMS) ، ونظام معلومات الطلاب (SIS) ، ونظام إدارة التقييم (AMS) ، و أدوات الاتصال والتعاون (CC) ، في حل واحد سهل الاستخدام يتم استضافته في (السحابة).</w:t>
      </w:r>
    </w:p>
    <w:p w14:paraId="297B6350" w14:textId="77777777" w:rsidR="00B447FD" w:rsidRDefault="00B447FD"/>
    <w:p w14:paraId="7D9DBAF2" w14:textId="77777777" w:rsidR="00B447FD" w:rsidRDefault="00000000">
      <w:r>
        <w:t>---</w:t>
      </w:r>
    </w:p>
    <w:p w14:paraId="18897240" w14:textId="77777777" w:rsidR="00B447FD" w:rsidRDefault="00000000">
      <w:r>
        <w:t>Features &amp; Benefits</w:t>
      </w:r>
    </w:p>
    <w:p w14:paraId="6BF0AF2E" w14:textId="77777777" w:rsidR="00B447FD" w:rsidRDefault="00000000">
      <w:r>
        <w:t>Features</w:t>
      </w:r>
    </w:p>
    <w:p w14:paraId="0B7D5ED1" w14:textId="77777777" w:rsidR="00B447FD" w:rsidRDefault="00000000">
      <w:r>
        <w:t>provides an unmatched accessibility and flexibility platform</w:t>
      </w:r>
    </w:p>
    <w:p w14:paraId="63AB2901" w14:textId="77777777" w:rsidR="00B447FD" w:rsidRDefault="00000000">
      <w:r>
        <w:t>customized to any school and any budget</w:t>
      </w:r>
    </w:p>
    <w:p w14:paraId="3850E43B" w14:textId="77777777" w:rsidR="00B447FD" w:rsidRDefault="00000000">
      <w:r>
        <w:t>schools can use the combined solution or use specific functionality that can seamlessly integrate with other systems and third-party applications.</w:t>
      </w:r>
    </w:p>
    <w:p w14:paraId="12506F3F" w14:textId="77777777" w:rsidR="00B447FD" w:rsidRDefault="00000000">
      <w:r>
        <w:t>can be provided as a complete solution</w:t>
      </w:r>
    </w:p>
    <w:p w14:paraId="32C88620" w14:textId="77777777" w:rsidR="00B447FD" w:rsidRDefault="00000000">
      <w:r>
        <w:lastRenderedPageBreak/>
        <w:t>integrated with other systems running at the school</w:t>
      </w:r>
    </w:p>
    <w:p w14:paraId="51CE42FB" w14:textId="77777777" w:rsidR="00B447FD" w:rsidRDefault="00B447FD"/>
    <w:p w14:paraId="70EC6A5A" w14:textId="77777777" w:rsidR="00B447FD" w:rsidRDefault="00000000">
      <w:r>
        <w:t>Benefits:</w:t>
      </w:r>
    </w:p>
    <w:p w14:paraId="38B8F05D" w14:textId="77777777" w:rsidR="00B447FD" w:rsidRDefault="00000000">
      <w:r>
        <w:t>Integrates seamlessly with other systems.</w:t>
      </w:r>
    </w:p>
    <w:p w14:paraId="29E9E864" w14:textId="77777777" w:rsidR="00B447FD" w:rsidRDefault="00000000">
      <w:r>
        <w:t>Easy to use; less training and faster staff adoption.</w:t>
      </w:r>
    </w:p>
    <w:p w14:paraId="0D851E8C" w14:textId="77777777" w:rsidR="00B447FD" w:rsidRDefault="00000000">
      <w:r>
        <w:t>Supports multiple languages.</w:t>
      </w:r>
    </w:p>
    <w:p w14:paraId="46F188A5" w14:textId="77777777" w:rsidR="00B447FD" w:rsidRDefault="00000000">
      <w:r>
        <w:t>Reduces cost; offers an off-premise (cloud) deployment.</w:t>
      </w:r>
    </w:p>
    <w:p w14:paraId="3B140D17" w14:textId="77777777" w:rsidR="00B447FD" w:rsidRDefault="00000000">
      <w:r>
        <w:t>Compatible with the various browsers and mobile devices.</w:t>
      </w:r>
    </w:p>
    <w:p w14:paraId="0B46FB75" w14:textId="77777777" w:rsidR="00B447FD" w:rsidRDefault="00000000">
      <w:r>
        <w:t>Enhances decision making through intelligent reporting, dashboards, and information analysis.</w:t>
      </w:r>
    </w:p>
    <w:p w14:paraId="3D2971A6" w14:textId="77777777" w:rsidR="00B447FD" w:rsidRDefault="00000000">
      <w:r>
        <w:t>Customizes permissions; create special roles.</w:t>
      </w:r>
    </w:p>
    <w:p w14:paraId="79F9C558" w14:textId="77777777" w:rsidR="00B447FD" w:rsidRDefault="00000000">
      <w:r>
        <w:t>Designed for schools, school districts, and even statewide deployments.</w:t>
      </w:r>
    </w:p>
    <w:p w14:paraId="7E14AB37" w14:textId="77777777" w:rsidR="00B447FD" w:rsidRDefault="00000000">
      <w:r>
        <w:t>Content authoring.</w:t>
      </w:r>
    </w:p>
    <w:p w14:paraId="79F94C8C" w14:textId="77777777" w:rsidR="00B447FD" w:rsidRDefault="00000000">
      <w:r>
        <w:t>Based on learning (common core) standards.</w:t>
      </w:r>
    </w:p>
    <w:p w14:paraId="6BFA8287" w14:textId="77777777" w:rsidR="00B447FD" w:rsidRDefault="00000000">
      <w:r>
        <w:t>Highly secure.</w:t>
      </w:r>
    </w:p>
    <w:p w14:paraId="046E7600" w14:textId="77777777" w:rsidR="00B447FD" w:rsidRDefault="00000000">
      <w:r>
        <w:t>Complete set of communication and collaboration tools available to use or to integrate with.</w:t>
      </w:r>
    </w:p>
    <w:p w14:paraId="1CB18258" w14:textId="77777777" w:rsidR="00B447FD" w:rsidRDefault="00000000">
      <w:r>
        <w:t>Flexible and configurable.</w:t>
      </w:r>
    </w:p>
    <w:p w14:paraId="60E2211D" w14:textId="77777777" w:rsidR="00B447FD" w:rsidRDefault="00000000">
      <w:r>
        <w:t>Available LMS, SIS, and CC from single provider makes more seamless integration possible.</w:t>
      </w:r>
    </w:p>
    <w:p w14:paraId="5E1D49BF" w14:textId="77777777" w:rsidR="00B447FD" w:rsidRDefault="00000000">
      <w:r>
        <w:t>Based on industry standards</w:t>
      </w:r>
    </w:p>
    <w:p w14:paraId="24A31A07" w14:textId="77777777" w:rsidR="00B447FD" w:rsidRDefault="00B447FD"/>
    <w:p w14:paraId="202A38C4" w14:textId="77777777" w:rsidR="00B447FD" w:rsidRDefault="00000000">
      <w:r>
        <w:t>الخصائص والمزايا:</w:t>
      </w:r>
    </w:p>
    <w:p w14:paraId="0ED06FDA" w14:textId="77777777" w:rsidR="00B447FD" w:rsidRDefault="00000000">
      <w:r>
        <w:t>الخصائص:</w:t>
      </w:r>
    </w:p>
    <w:p w14:paraId="6D5FBDF5" w14:textId="77777777" w:rsidR="00B447FD" w:rsidRDefault="00000000">
      <w:r>
        <w:t>يوفر إمكانية الوصول والمرونة منصة لا مثيل لها</w:t>
      </w:r>
    </w:p>
    <w:p w14:paraId="0D074FF3" w14:textId="77777777" w:rsidR="00B447FD" w:rsidRDefault="00000000">
      <w:r>
        <w:t>مخصصة لأية مدرسة وأي ميزانية</w:t>
      </w:r>
    </w:p>
    <w:p w14:paraId="6C92DEFD" w14:textId="77777777" w:rsidR="00B447FD" w:rsidRDefault="00000000">
      <w:r>
        <w:t>يمكن للمدارس استخدام الحل المدمج أو استخدام وظائف محددة يمكن أن تتكامل بسلاسة مع الأنظمة الأخرى وتطبيقات الطرف الثالث.</w:t>
      </w:r>
    </w:p>
    <w:p w14:paraId="59817536" w14:textId="77777777" w:rsidR="00B447FD" w:rsidRDefault="00000000">
      <w:r>
        <w:t>يمكن تقديمها كحل كامل</w:t>
      </w:r>
    </w:p>
    <w:p w14:paraId="567A88A2" w14:textId="77777777" w:rsidR="00B447FD" w:rsidRDefault="00000000">
      <w:r>
        <w:lastRenderedPageBreak/>
        <w:t>متكامل مع أنظمة أخرى تعمل في المدرسة</w:t>
      </w:r>
    </w:p>
    <w:p w14:paraId="35D89DE5" w14:textId="77777777" w:rsidR="00B447FD" w:rsidRDefault="00B447FD"/>
    <w:p w14:paraId="522E3B5F" w14:textId="77777777" w:rsidR="00B447FD" w:rsidRDefault="00000000">
      <w:r>
        <w:t>المزايا:</w:t>
      </w:r>
    </w:p>
    <w:p w14:paraId="52A89BE7" w14:textId="77777777" w:rsidR="00B447FD" w:rsidRDefault="00000000">
      <w:r>
        <w:t>متكامل مع أنظمة أخرى تعمل في المدرسة​</w:t>
      </w:r>
    </w:p>
    <w:p w14:paraId="2971D871" w14:textId="77777777" w:rsidR="00B447FD" w:rsidRDefault="00000000">
      <w:r>
        <w:t>يتكامل بسلاسة مع الأنظمة الأخرى.</w:t>
      </w:r>
    </w:p>
    <w:p w14:paraId="0F8933A1" w14:textId="77777777" w:rsidR="00B447FD" w:rsidRDefault="00000000">
      <w:r>
        <w:t>سهل الاستخدام؛ تدريب أقل واعتماد أسرع للموظفين.</w:t>
      </w:r>
    </w:p>
    <w:p w14:paraId="1D8E7365" w14:textId="77777777" w:rsidR="00B447FD" w:rsidRDefault="00000000">
      <w:r>
        <w:t>يدعم لغات متعددة.</w:t>
      </w:r>
    </w:p>
    <w:p w14:paraId="7CED9D3D" w14:textId="77777777" w:rsidR="00B447FD" w:rsidRDefault="00000000">
      <w:r>
        <w:t>يقلل التكلفة. يقدم نشرًا خارج المؤسسة (سحابيًا).</w:t>
      </w:r>
    </w:p>
    <w:p w14:paraId="42B62C2A" w14:textId="77777777" w:rsidR="00B447FD" w:rsidRDefault="00000000">
      <w:r>
        <w:t>متوافق مع مختلف المتصفحات والأجهزة المحمولة.</w:t>
      </w:r>
    </w:p>
    <w:p w14:paraId="61C91C99" w14:textId="77777777" w:rsidR="00B447FD" w:rsidRDefault="00000000">
      <w:r>
        <w:t>يعزز عملية صنع القرار من خلال التقارير الذكية ولوحات المعلومات وتحليل المعلومات.</w:t>
      </w:r>
    </w:p>
    <w:p w14:paraId="7B5B1583" w14:textId="77777777" w:rsidR="00B447FD" w:rsidRDefault="00000000">
      <w:r>
        <w:t>تخصيص الأذونات. خلق أدوار خاصة.</w:t>
      </w:r>
    </w:p>
    <w:p w14:paraId="70552D0F" w14:textId="77777777" w:rsidR="00B447FD" w:rsidRDefault="00000000">
      <w:r>
        <w:t>مصممة للمدارس والمناطق التعليمية وحتى عمليات النشر على مستوى الولاية.</w:t>
      </w:r>
    </w:p>
    <w:p w14:paraId="0EAE9D00" w14:textId="77777777" w:rsidR="00B447FD" w:rsidRDefault="00000000">
      <w:r>
        <w:t>تأليف المحتوى.</w:t>
      </w:r>
    </w:p>
    <w:p w14:paraId="5BC9C8EA" w14:textId="77777777" w:rsidR="00B447FD" w:rsidRDefault="00000000">
      <w:r>
        <w:t>استناداً إلى معايير التعلم (الأساسية المشتركة).</w:t>
      </w:r>
    </w:p>
    <w:p w14:paraId="672D9086" w14:textId="77777777" w:rsidR="00B447FD" w:rsidRDefault="00000000">
      <w:r>
        <w:t>آمن للغاية.</w:t>
      </w:r>
    </w:p>
    <w:p w14:paraId="5A0E4483" w14:textId="77777777" w:rsidR="00B447FD" w:rsidRDefault="00000000">
      <w:r>
        <w:t>مجموعة كاملة من أدوات الاتصال والتعاون المتاحة للاستخدام أو للتكامل معها.</w:t>
      </w:r>
    </w:p>
    <w:p w14:paraId="70673BA4" w14:textId="77777777" w:rsidR="00B447FD" w:rsidRDefault="00000000">
      <w:r>
        <w:t>مرنة وقابلة للتكوين.</w:t>
      </w:r>
    </w:p>
    <w:p w14:paraId="4367EB8E" w14:textId="77777777" w:rsidR="00B447FD" w:rsidRDefault="00000000">
      <w:r>
        <w:t>توفر LMS و SIS و CC من مزود واحد إمكانية تكامل أكثر سلاسة.</w:t>
      </w:r>
    </w:p>
    <w:p w14:paraId="04C46C7F" w14:textId="77777777" w:rsidR="00B447FD" w:rsidRDefault="00000000">
      <w:r>
        <w:t>بناء على معايير الصناعة.</w:t>
      </w:r>
    </w:p>
    <w:p w14:paraId="7E8309AB" w14:textId="77777777" w:rsidR="00B447FD" w:rsidRDefault="00B447FD"/>
    <w:p w14:paraId="0416D48B" w14:textId="77777777" w:rsidR="00B447FD" w:rsidRDefault="00000000">
      <w:r>
        <w:t>---</w:t>
      </w:r>
    </w:p>
    <w:p w14:paraId="7AE48FDD" w14:textId="77777777" w:rsidR="00B447FD" w:rsidRDefault="00000000">
      <w:r>
        <w:t>Launch Date:</w:t>
      </w:r>
    </w:p>
    <w:p w14:paraId="2D701A68" w14:textId="77777777" w:rsidR="00B447FD" w:rsidRDefault="00000000">
      <w:r>
        <w:t>2019</w:t>
      </w:r>
    </w:p>
    <w:p w14:paraId="40B1CAB1" w14:textId="77777777" w:rsidR="00B447FD" w:rsidRDefault="00000000">
      <w:r>
        <w:t>---</w:t>
      </w:r>
    </w:p>
    <w:p w14:paraId="7FB9CA01" w14:textId="77777777" w:rsidR="00B447FD" w:rsidRDefault="00000000">
      <w:r>
        <w:t>Pre-Requisites : Unavailable</w:t>
      </w:r>
    </w:p>
    <w:p w14:paraId="1587832C" w14:textId="77777777" w:rsidR="00B447FD" w:rsidRDefault="00000000">
      <w:r>
        <w:t>---</w:t>
      </w:r>
    </w:p>
    <w:p w14:paraId="0ABFFDBD" w14:textId="77777777" w:rsidR="00B447FD" w:rsidRDefault="00000000">
      <w:r>
        <w:lastRenderedPageBreak/>
        <w:t>Product Manager</w:t>
      </w:r>
    </w:p>
    <w:p w14:paraId="0275EB78" w14:textId="77777777" w:rsidR="00B447FD" w:rsidRDefault="00000000">
      <w:r>
        <w:t>Budor M. Aldawood</w:t>
      </w:r>
    </w:p>
    <w:p w14:paraId="00D709BA" w14:textId="77777777" w:rsidR="00B447FD" w:rsidRDefault="00000000">
      <w:r>
        <w:t>baldawood.t@stcs.com.sa</w:t>
      </w:r>
    </w:p>
    <w:p w14:paraId="549CE1B7" w14:textId="77777777" w:rsidR="00B447FD" w:rsidRDefault="00000000">
      <w:r>
        <w:t>564565344</w:t>
      </w:r>
    </w:p>
    <w:p w14:paraId="218BFC59" w14:textId="77777777" w:rsidR="00B447FD" w:rsidRDefault="00B447FD"/>
    <w:p w14:paraId="125CA505" w14:textId="77777777" w:rsidR="00B447FD" w:rsidRDefault="00B447FD"/>
    <w:p w14:paraId="07337D9F" w14:textId="77777777" w:rsidR="00B447FD" w:rsidRDefault="00000000">
      <w:r>
        <w:t>---</w:t>
      </w:r>
    </w:p>
    <w:p w14:paraId="5D66F734" w14:textId="77777777" w:rsidR="00B447FD" w:rsidRDefault="00000000">
      <w:r>
        <w:t>Target Segment:</w:t>
      </w:r>
    </w:p>
    <w:p w14:paraId="522679CE" w14:textId="77777777" w:rsidR="00B447FD" w:rsidRDefault="00000000">
      <w:r>
        <w:t>All Segments</w:t>
      </w:r>
    </w:p>
    <w:p w14:paraId="291BAD9A" w14:textId="77777777" w:rsidR="00B447FD" w:rsidRDefault="00B447FD"/>
    <w:p w14:paraId="25DFB7A7" w14:textId="77777777" w:rsidR="00B447FD" w:rsidRDefault="00000000">
      <w:r>
        <w:t>الشريحة المستهدفة</w:t>
      </w:r>
    </w:p>
    <w:p w14:paraId="129538D1" w14:textId="77777777" w:rsidR="00B447FD" w:rsidRDefault="00000000">
      <w:r>
        <w:t>جميع القطاعات</w:t>
      </w:r>
    </w:p>
    <w:p w14:paraId="01B177C8" w14:textId="77777777" w:rsidR="00B447FD" w:rsidRDefault="00B447FD"/>
    <w:p w14:paraId="104CDC92" w14:textId="77777777" w:rsidR="00B447FD" w:rsidRDefault="00000000">
      <w:r>
        <w:t>---</w:t>
      </w:r>
    </w:p>
    <w:p w14:paraId="6FB68742" w14:textId="77777777" w:rsidR="00B447FD" w:rsidRDefault="00000000">
      <w:r>
        <w:t>Terms &amp; Conditions:</w:t>
      </w:r>
    </w:p>
    <w:p w14:paraId="486FE4FD" w14:textId="77777777" w:rsidR="00B447FD" w:rsidRDefault="00000000">
      <w:r>
        <w:t>The price offer is valid for 30 days from the date of submission.</w:t>
      </w:r>
    </w:p>
    <w:p w14:paraId="07B09B0D" w14:textId="77777777" w:rsidR="00B447FD" w:rsidRDefault="00000000">
      <w:r>
        <w:t>All prices are in Saudi Riyal.</w:t>
      </w:r>
    </w:p>
    <w:p w14:paraId="1D38ECBC" w14:textId="77777777" w:rsidR="00B447FD" w:rsidRDefault="00000000">
      <w:r>
        <w:t>The charges stated above have been applied for one-year contract.</w:t>
      </w:r>
    </w:p>
    <w:p w14:paraId="2BDEA5D1" w14:textId="77777777" w:rsidR="00B447FD" w:rsidRDefault="00000000">
      <w:r>
        <w:t>The minimum contract term is one year.</w:t>
      </w:r>
    </w:p>
    <w:p w14:paraId="178BFB46" w14:textId="77777777" w:rsidR="00B447FD" w:rsidRDefault="00000000">
      <w:r>
        <w:t>In case of service cancellation before contract expiry, remaining monthly charges will be billed.</w:t>
      </w:r>
    </w:p>
    <w:p w14:paraId="703376AE" w14:textId="77777777" w:rsidR="00B447FD" w:rsidRDefault="00000000">
      <w:r>
        <w:t>The payment is 100% in advance for one year contract.</w:t>
      </w:r>
    </w:p>
    <w:p w14:paraId="015CF1A4" w14:textId="77777777" w:rsidR="00B447FD" w:rsidRDefault="00000000">
      <w:r>
        <w:t>Downgrade is not applicable, whereas upgrade request will be jointly discussed.</w:t>
      </w:r>
    </w:p>
    <w:p w14:paraId="65AEE0CA" w14:textId="77777777" w:rsidR="00B447FD" w:rsidRDefault="00000000">
      <w:r>
        <w:t>STC will carry out a feasibility study and confirm site availability and readiness after receipt of an official request.</w:t>
      </w:r>
    </w:p>
    <w:p w14:paraId="00F298C7" w14:textId="77777777" w:rsidR="00B447FD" w:rsidRDefault="00000000">
      <w:r>
        <w:t>For all STC standard services, STC standard terms &amp; conditions apply.</w:t>
      </w:r>
    </w:p>
    <w:p w14:paraId="75DBBEBD" w14:textId="77777777" w:rsidR="00B447FD" w:rsidRDefault="00000000">
      <w:r>
        <w:lastRenderedPageBreak/>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t>
      </w:r>
    </w:p>
    <w:p w14:paraId="0A315E90" w14:textId="77777777" w:rsidR="00B447FD" w:rsidRDefault="00000000">
      <w:r>
        <w:t>We earnestly hope that you will find the offer attractive and are looking forward to receiving your valuable order. Please feel free to contact us for any additional information/clarification you may require regarding this service</w:t>
      </w:r>
    </w:p>
    <w:p w14:paraId="23056998" w14:textId="77777777" w:rsidR="00B447FD" w:rsidRDefault="00B447FD"/>
    <w:p w14:paraId="21B0B74D" w14:textId="77777777" w:rsidR="00B447FD" w:rsidRDefault="00000000">
      <w:r>
        <w:t>الشروط والأحكام</w:t>
      </w:r>
    </w:p>
    <w:p w14:paraId="1374B89A" w14:textId="77777777" w:rsidR="00B447FD" w:rsidRDefault="00000000">
      <w:pPr>
        <w:pStyle w:val="ListBullet"/>
      </w:pPr>
      <w:r>
        <w:t>• عرض السعر صالح لمدة 30 يومًا من تاريخ التقديم.</w:t>
      </w:r>
    </w:p>
    <w:p w14:paraId="7FDAA530" w14:textId="77777777" w:rsidR="00B447FD" w:rsidRDefault="00000000">
      <w:pPr>
        <w:pStyle w:val="ListBullet"/>
      </w:pPr>
      <w:r>
        <w:t>• جميع الأسعار بالريال السعودي.</w:t>
      </w:r>
    </w:p>
    <w:p w14:paraId="020019F4" w14:textId="77777777" w:rsidR="00B447FD" w:rsidRDefault="00000000">
      <w:pPr>
        <w:pStyle w:val="ListBullet"/>
      </w:pPr>
      <w:r>
        <w:t>• تم تطبيق الرسوم المذكورة أعلاه لعقد مدته سنة واحدة.</w:t>
      </w:r>
    </w:p>
    <w:p w14:paraId="58F04E53" w14:textId="77777777" w:rsidR="00B447FD" w:rsidRDefault="00000000">
      <w:pPr>
        <w:pStyle w:val="ListBullet"/>
      </w:pPr>
      <w:r>
        <w:t>• الحد الأدنى لمدة العقد سنة واحدة.</w:t>
      </w:r>
    </w:p>
    <w:p w14:paraId="15F9B833" w14:textId="77777777" w:rsidR="00B447FD" w:rsidRDefault="00000000">
      <w:pPr>
        <w:pStyle w:val="ListBullet"/>
      </w:pPr>
      <w:r>
        <w:t>• في حالة إلغاء الخدمة قبل انتهاء العقد ، سيتم احتساب الرسوم الشهرية المتبقية.</w:t>
      </w:r>
    </w:p>
    <w:p w14:paraId="281C322E" w14:textId="77777777" w:rsidR="00B447FD" w:rsidRDefault="00000000">
      <w:pPr>
        <w:pStyle w:val="ListBullet"/>
      </w:pPr>
      <w:r>
        <w:t>• الدفع مقدم 100٪ لعقد مدته سنة واحدة.</w:t>
      </w:r>
    </w:p>
    <w:p w14:paraId="5CBDC449" w14:textId="77777777" w:rsidR="00B447FD" w:rsidRDefault="00000000">
      <w:pPr>
        <w:pStyle w:val="ListBullet"/>
      </w:pPr>
      <w:r>
        <w:t>• الرجوع إلى إصدار أقدم غير قابل للتطبيق ، بينما سيتم مناقشة طلب الترقية بشكل مشترك.</w:t>
      </w:r>
    </w:p>
    <w:p w14:paraId="771FF97C" w14:textId="77777777" w:rsidR="00B447FD" w:rsidRDefault="00000000">
      <w:pPr>
        <w:pStyle w:val="ListBullet"/>
      </w:pPr>
      <w:r>
        <w:t>• ستقوم شركة الاتصالات السعودية بإجراء دراسة جدوى وتأكيد توافر الموقع وجاهزيته بعد استلام طلب رسمي.</w:t>
      </w:r>
    </w:p>
    <w:p w14:paraId="20B30981" w14:textId="77777777" w:rsidR="00B447FD" w:rsidRDefault="00000000">
      <w:pPr>
        <w:pStyle w:val="ListBullet"/>
      </w:pPr>
      <w:r>
        <w:t>• تطبق الشروط والأحكام القياسية الخاصة بشركة الاتصالات السعودية على جميع خدمات شركة الاتصالات السعودية القياسية.</w:t>
      </w:r>
    </w:p>
    <w:p w14:paraId="0F804C4B" w14:textId="77777777" w:rsidR="00B447FD" w:rsidRDefault="00B447FD"/>
    <w:p w14:paraId="47FB9616" w14:textId="77777777" w:rsidR="00B447FD" w:rsidRDefault="00000000">
      <w:r>
        <w:t>---</w:t>
      </w:r>
    </w:p>
    <w:p w14:paraId="08C5AC90" w14:textId="77777777" w:rsidR="00B447FD" w:rsidRDefault="00000000">
      <w:r>
        <w:t>Q&amp;A</w:t>
      </w:r>
    </w:p>
    <w:p w14:paraId="2279C9DC" w14:textId="77777777" w:rsidR="00B447FD" w:rsidRDefault="00000000">
      <w:r>
        <w:t>How do I sign up for the newsletter?</w:t>
      </w:r>
      <w:r>
        <w:br/>
        <w:t>All you have to do to get our latest news and updates delivered to your email is to enter your email in the respective field at the bottom of any page on the portal, and then click [Subscribe]. To confirm your subscription you'll receive a confirmation email. Please follow the link in the email to confirm your subscription. If the email takes more than 15 minutes to arrive in your inbox, please check your spam folder.</w:t>
      </w:r>
    </w:p>
    <w:p w14:paraId="3541C395" w14:textId="77777777" w:rsidR="00B447FD" w:rsidRDefault="00B447FD"/>
    <w:p w14:paraId="36F8E99F" w14:textId="77777777" w:rsidR="00B447FD" w:rsidRDefault="00000000">
      <w:r>
        <w:t>How do I stay up to date on new releases, events, and news?</w:t>
      </w:r>
      <w:r>
        <w:br/>
        <w:t xml:space="preserve">Users can stay up to date on new releases, upcoming events, and general EduWave news by subscribing to our newsletter. You will receive a message that confirms your subscription to the Integrated Technology Group (ITG) newsletter. If you want to unsubscribe after subscribing to the newsletter, click the respective link in the same message. Also, if you </w:t>
      </w:r>
      <w:r>
        <w:lastRenderedPageBreak/>
        <w:t>want to change the email address by which you are subscribing to the newsletter, click the respective link, enter the new email, click [Save], and then confirm this change using the link sent to this new email. Users also can check the News page on the portal on a regular basis, and follow EduWave on the social media outlets below: Twitter LinkedIn Facebook</w:t>
      </w:r>
    </w:p>
    <w:p w14:paraId="06273EF9" w14:textId="77777777" w:rsidR="00B447FD" w:rsidRDefault="00B447FD"/>
    <w:p w14:paraId="2AA79181" w14:textId="77777777" w:rsidR="00B447FD" w:rsidRDefault="00000000">
      <w:r>
        <w:t>How do I change my password?</w:t>
      </w:r>
      <w:r>
        <w:br/>
        <w:t>Follow these steps: 1. Hover over your username at the top-right of the menu bar, 2. Click Subscription Details, 3. Click edit your password and account details, 4. Enter your current password, 5. Enter your new password and its confirmation, each in its field; keep in mind they must match, 6. Click [Save Changes].</w:t>
      </w:r>
    </w:p>
    <w:p w14:paraId="7985BA6E" w14:textId="77777777" w:rsidR="00B447FD" w:rsidRDefault="00B447FD"/>
    <w:p w14:paraId="1A4E137C" w14:textId="77777777" w:rsidR="00B447FD" w:rsidRDefault="00000000">
      <w:r>
        <w:t>Why did I not get an email when I changed my password?</w:t>
      </w:r>
      <w:r>
        <w:br/>
        <w:t>Check your junk mail folder and make sure your IT or browser do not block eduwaveportal@itgsolutions.com. If you have received an email notifying you of changing your password, and you did not change it, please contact the Site's Administrator at the provided email address.</w:t>
      </w:r>
    </w:p>
    <w:p w14:paraId="404E49BF" w14:textId="77777777" w:rsidR="00B447FD" w:rsidRDefault="00B447FD"/>
    <w:p w14:paraId="16700C17" w14:textId="77777777" w:rsidR="00B447FD" w:rsidRDefault="00000000">
      <w:r>
        <w:t>My email address has changed. How do I notify you of this?</w:t>
      </w:r>
      <w:r>
        <w:br/>
        <w:t>1.Hover over your username at the top-right of the menu bar, 2. Click Subscription Details, 3. Click edit your password and account details, 4. Enter your new email in the respective field instead of the old one, 5. Click [Save Changes].</w:t>
      </w:r>
    </w:p>
    <w:p w14:paraId="638C90D1" w14:textId="77777777" w:rsidR="00B447FD" w:rsidRDefault="00B447FD"/>
    <w:p w14:paraId="229C8030" w14:textId="77777777" w:rsidR="00B447FD" w:rsidRDefault="00000000">
      <w:r>
        <w:t>How do I learn about EduWave and where can I find documentation, training materials, videos, etc.?</w:t>
      </w:r>
      <w:r>
        <w:br/>
        <w:t>• How to Guides: By clicking Help at the bottom of any page in the portal you can view visual and audio files which represent a helpful tutorial for the teachers, parents, and students on how to do several actions through EduWave. To view the related tutorials to a certain user type, click its respective link. • Quick Start Guides: Here you can find a quick start guide for the Teacher and Student to help you understand how to use a couple of pages and features • Access the Online Forums to check all subjects discussed about EduWave, the portal, and other related stuff.</w:t>
      </w:r>
    </w:p>
    <w:p w14:paraId="68EE783E" w14:textId="77777777" w:rsidR="00B447FD" w:rsidRDefault="00B447FD"/>
    <w:p w14:paraId="1F87D551" w14:textId="77777777" w:rsidR="00B447FD" w:rsidRDefault="00000000">
      <w:r>
        <w:t>Is LMS the same as SIS?</w:t>
      </w:r>
      <w:r>
        <w:br/>
        <w:t>Student Information System (SIS) should not be confused with learning management systems (LMS). Where LMS provides a portal for coursework and class resources, SIS serves as a data management system for higher-level student information. Check what EduWave LMS and SIS provide you.</w:t>
      </w:r>
    </w:p>
    <w:p w14:paraId="390F4264" w14:textId="77777777" w:rsidR="00B447FD" w:rsidRDefault="00B447FD"/>
    <w:p w14:paraId="1972D87D" w14:textId="77777777" w:rsidR="00B447FD" w:rsidRDefault="00000000">
      <w:r>
        <w:t>What can EduWave provide me as a Teacher?</w:t>
      </w:r>
      <w:r>
        <w:br/>
        <w:t>Check our Teacher's package.</w:t>
      </w:r>
    </w:p>
    <w:p w14:paraId="65E7E4F0" w14:textId="77777777" w:rsidR="00B447FD" w:rsidRDefault="00B447FD"/>
    <w:p w14:paraId="0C46A781" w14:textId="77777777" w:rsidR="00B447FD" w:rsidRDefault="00000000">
      <w:r>
        <w:t>What can EduWave provide the school?</w:t>
      </w:r>
      <w:r>
        <w:br/>
        <w:t>Check our School's full package.</w:t>
      </w:r>
    </w:p>
    <w:p w14:paraId="0D94AAF3" w14:textId="77777777" w:rsidR="00B447FD" w:rsidRDefault="00B447FD"/>
    <w:p w14:paraId="1B6EF0C4" w14:textId="77777777" w:rsidR="00B447FD" w:rsidRDefault="00000000">
      <w:r>
        <w:t>How can schools benefit from LMS?</w:t>
      </w:r>
      <w:r>
        <w:br/>
        <w:t>Check our School's LMS package to read more about the features provided.</w:t>
      </w:r>
    </w:p>
    <w:p w14:paraId="0A17436F" w14:textId="77777777" w:rsidR="00B447FD" w:rsidRDefault="00B447FD"/>
    <w:p w14:paraId="39829D97" w14:textId="77777777" w:rsidR="00B447FD" w:rsidRDefault="00000000">
      <w:r>
        <w:t>How do I renew my subscription?</w:t>
      </w:r>
      <w:r>
        <w:br/>
        <w:t>You can renew any of your subscriptions, if available, only after it is expired or after you cancel it. Follow these steps: 1. Hover over your username at the top-right of the menu bar, 2. Click Subscription Details, 3. Click Renew next to the required subscription, 4. Proceed with the payment and placing the order. When you are done, your selected subscription is renewed.</w:t>
      </w:r>
    </w:p>
    <w:p w14:paraId="62E48065" w14:textId="77777777" w:rsidR="00B447FD" w:rsidRDefault="00B447FD"/>
    <w:p w14:paraId="731E9B06" w14:textId="77777777" w:rsidR="00B447FD" w:rsidRDefault="00000000">
      <w:r>
        <w:t>What browsers are supported?</w:t>
      </w:r>
      <w:r>
        <w:br/>
        <w:t>This portal and EduWave products are cross-browser compatible; i.e. they work with all versions of all available browsers. If you noticed any unstable functionality; whether on the portal or any product, submit a ticket</w:t>
      </w:r>
    </w:p>
    <w:p w14:paraId="782E2A70" w14:textId="77777777" w:rsidR="00B447FD" w:rsidRDefault="00B447FD"/>
    <w:p w14:paraId="1E1F153B" w14:textId="77777777" w:rsidR="00B447FD" w:rsidRDefault="00000000">
      <w:r>
        <w:t>How do I contact EduWave Support?</w:t>
      </w:r>
      <w:r>
        <w:br/>
        <w:t>ITG's support officers and experts are armed with technical knowledge and problem solving abilities that allow them to achieve the best results and minimum unplanned systems' downtimes, all in line with the projects' size, nature and objectives, and within standard procedures. To submit a ticket with the issue or inquiry you have to the Support team, you can use "My Tickets" page or contact the Support team at the phone numbers and emails available in the "Contact Us" page.</w:t>
      </w:r>
    </w:p>
    <w:p w14:paraId="297E4CBB" w14:textId="77777777" w:rsidR="00B447FD" w:rsidRDefault="00B447FD"/>
    <w:p w14:paraId="6D5262AB" w14:textId="77777777" w:rsidR="00B447FD" w:rsidRDefault="00000000">
      <w:r>
        <w:t>How do I submit a ticket to report defects or request feature improvements, etc.?</w:t>
      </w:r>
    </w:p>
    <w:p w14:paraId="0CA037EE" w14:textId="77777777" w:rsidR="00B447FD" w:rsidRDefault="00000000">
      <w:r>
        <w:t xml:space="preserve">ITG maintains outstanding levels of support and customer satisfaction through allowing users to submit tickets regarding billing, sales, technical issues, and general issues, and you can track them through "My Tickets" page. To submit a ticket, 1) Hover over your username </w:t>
      </w:r>
      <w:r>
        <w:lastRenderedPageBreak/>
        <w:t>at the top-right of the menu bar. 2) Click Submit Ticket, 3) Enter the ticket's subject. 4) Select the ticket's priority and type, each from its respective menu. 5) Enter the ticket's description, and you can control its appearance using the available toolbar. 6) Attach a file to the ticket, if you want, by clicking [Choose Files] then choosing the required file(s); keep in mind you can attach up to a maximum of 7 files and finally, click [Submit Ticket].</w:t>
      </w:r>
    </w:p>
    <w:p w14:paraId="798E5809" w14:textId="77777777" w:rsidR="00B447FD" w:rsidRDefault="00B447FD"/>
    <w:p w14:paraId="64D44269" w14:textId="77777777" w:rsidR="00B447FD" w:rsidRDefault="00B447FD"/>
    <w:p w14:paraId="3E049AA0" w14:textId="77777777" w:rsidR="00B447FD" w:rsidRDefault="00000000">
      <w:r>
        <w:t>الأسئلة الشائعة</w:t>
      </w:r>
    </w:p>
    <w:p w14:paraId="51ACB5DB" w14:textId="77777777" w:rsidR="00B447FD" w:rsidRDefault="00000000">
      <w:r>
        <w:t>كيف يمكنني الاشتراك في النشرة الإخبارية؟</w:t>
      </w:r>
    </w:p>
    <w:p w14:paraId="69C96235" w14:textId="77777777" w:rsidR="00B447FD" w:rsidRDefault="00000000">
      <w:r>
        <w:t>كل ما عليك فعله لتوصيل آخر الأخبار والتحديثات إلى بريدك الإلكتروني هو إدخال بريدك الإلكتروني في الحقل المعني أسفل أي صفحة على البوابة ، ثم النقر فوق [اشتراك]. لتأكيد اشتراكك ستتلقى رسالة تأكيد بالبريد الإلكتروني. يرجى اتباع الرابط في البريد الإلكتروني لتأكيد اشتراكك. إذا استغرق البريد الإلكتروني أكثر من 15 دقيقة للوصول إلى صندوق الوارد الخاص بك ، فيرجى التحقق من مجلد الرسائل غير المرغوب فيها.</w:t>
      </w:r>
    </w:p>
    <w:p w14:paraId="6DC96850" w14:textId="77777777" w:rsidR="00B447FD" w:rsidRDefault="00B447FD"/>
    <w:p w14:paraId="62B3B5D4" w14:textId="77777777" w:rsidR="00B447FD" w:rsidRDefault="00000000">
      <w:r>
        <w:t>كيف يمكنني البقاء على اطلاع دائم بالإصدارات والأحداث والأخبار الجديدة؟</w:t>
      </w:r>
    </w:p>
    <w:p w14:paraId="23536E18" w14:textId="77777777" w:rsidR="00B447FD" w:rsidRDefault="00000000">
      <w:r>
        <w:t>يمكن للمستخدمين البقاء على اطلاع دائم على الإصدارات الجديدة والأحداث القادمة وأخبار EduWave العامة من خلال الاشتراك في النشرة الإخبارية لدينا. ستتلقى رسالة تؤكد اشتراكك في النشرة الإخبارية لشركة Integrated Technology Group (ITG). إذا كنت تريد إلغاء الاشتراك بعد الاشتراك في النشرة الإخبارية ، فانقر فوق الارتباط المعني في نفس الرسالة. أيضًا ، إذا كنت تريد تغيير عنوان البريد الإلكتروني الذي من خلاله تشترك في النشرة الإخبارية ، فانقر فوق الارتباط المعني ، وأدخل البريد الإلكتروني الجديد ، وانقر فوق [حفظ] ، ثم قم بتأكيد هذا التغيير باستخدام الرابط المرسل إلى هذا البريد الإلكتروني الجديد. يمكن للمستخدمين أيضًا التحقق من صفحة الأخبار على البوابة بشكل منتظم ، ومتابعة EduWave على وسائل التواصل الاجتماعي أدناه: Twitter LinkedIn Facebook</w:t>
      </w:r>
    </w:p>
    <w:p w14:paraId="52B34DA8" w14:textId="77777777" w:rsidR="00B447FD" w:rsidRDefault="00B447FD"/>
    <w:p w14:paraId="43B7160D" w14:textId="77777777" w:rsidR="00B447FD" w:rsidRDefault="00000000">
      <w:r>
        <w:t>كيف يمكنني تغيير كلمة المرور الخاصة بي؟</w:t>
      </w:r>
    </w:p>
    <w:p w14:paraId="61D5B967" w14:textId="77777777" w:rsidR="00B447FD" w:rsidRDefault="00000000">
      <w:r>
        <w:t>اتبع الخطوات التالية: 1. حرك الماوس فوق اسم المستخدم الخاص بك في أعلى يمين شريط القائمة ، 2. انقر فوق تفاصيل الاشتراك ، 3. انقر فوق تعديل كلمة المرور وتفاصيل الحساب ، 4. أدخل كلمة المرور الحالية ، 5. أدخل كلمة المرور الجديدة و تأكيده ، كل في مجاله ؛ ضع في اعتبارك أنه يجب أن يتطابقوا ، 6. انقر فوق [حفظ التغييرات].</w:t>
      </w:r>
    </w:p>
    <w:p w14:paraId="5F368599" w14:textId="77777777" w:rsidR="00B447FD" w:rsidRDefault="00B447FD"/>
    <w:p w14:paraId="49B02EF9" w14:textId="77777777" w:rsidR="00B447FD" w:rsidRDefault="00000000">
      <w:r>
        <w:t>لماذا لم أحصل على بريد إلكتروني عندما قمت بتغيير كلمة المرور الخاصة بي؟</w:t>
      </w:r>
    </w:p>
    <w:p w14:paraId="0706F1FC" w14:textId="77777777" w:rsidR="00B447FD" w:rsidRDefault="00000000">
      <w:r>
        <w:t>تحقق من مجلد البريد غير الهام وتأكد من أن تكنولوجيا المعلومات أو المستعرض لا يحظران eduwaveportal@itgsolutions.com. إذا تلقيت رسالة بريد إلكتروني تُعلمك بتغيير كلمة المرور الخاصة بك ، ولم تقم بتغييرها ، فيرجى الاتصال بمسؤول الموقع على عنوان البريد الإلكتروني المقدم.</w:t>
      </w:r>
    </w:p>
    <w:p w14:paraId="307DF6C3" w14:textId="77777777" w:rsidR="00B447FD" w:rsidRDefault="00B447FD"/>
    <w:p w14:paraId="6B7062BD" w14:textId="77777777" w:rsidR="00B447FD" w:rsidRDefault="00000000">
      <w:r>
        <w:lastRenderedPageBreak/>
        <w:t>تم تغيير عنوان بريدي الإلكتروني، كيف أخطرك بهذا؟</w:t>
      </w:r>
    </w:p>
    <w:p w14:paraId="5188ECF0" w14:textId="77777777" w:rsidR="00B447FD" w:rsidRDefault="00000000">
      <w:r>
        <w:t>قم بالتمرير فوق اسم المستخدم الخاص بك في الجزء العلوي الأيسر من شريط القائمة ، 2. انقر فوق تفاصيل الاشتراك ، 3. انقر فوق تحرير كلمة المرور وتفاصيل الحساب ، 4. أدخل بريدك الإلكتروني الجديد في الحقل المخصص بدلاً من القديم ، 5. انقر فوق [حفظ التغييرات].</w:t>
      </w:r>
    </w:p>
    <w:p w14:paraId="0CF68BD5" w14:textId="77777777" w:rsidR="00B447FD" w:rsidRDefault="00B447FD"/>
    <w:p w14:paraId="695F1948" w14:textId="77777777" w:rsidR="00B447FD" w:rsidRDefault="00000000">
      <w:r>
        <w:t>كيف يمكنني التعرف على EduWave وأين يمكنني العثور على الوثائق والمواد التدريبية ومقاطع الفيديو وما إلى ذلك؟</w:t>
      </w:r>
    </w:p>
    <w:p w14:paraId="0059D420" w14:textId="77777777" w:rsidR="00B447FD" w:rsidRDefault="00000000">
      <w:pPr>
        <w:pStyle w:val="ListBullet"/>
      </w:pPr>
      <w:r>
        <w:t>•دليل الكيفية: بالنقر فوق "تعليمات" أسفل أي صفحة في البوابة ، يمكنك عرض الملفات المرئية والصوتية التي تمثل تعليميًا مفيدًا للمعلمين وأولياء الأمور والطلاب حول كيفية القيام بالعديد من الإجراءات من خلال EduWave. لعرض البرامج التعليمية ذات الصلة بنوع مستخدم معين ، انقر فوق الارتباط الخاص بها. • أدلة البدء السريع: هنا يمكنك العثور على دليل بدء سريع للمدرس والطالب لمساعدتك على فهم كيفية استخدام صفحتين وميزات • الوصول إلى المنتديات عبر الإنترنت للتحقق من جميع الموضوعات التي تمت مناقشتها حول EduWave والبوابة الإلكترونية وغير ذلك من الموضوعات ذات الصلة أمور.</w:t>
      </w:r>
    </w:p>
    <w:p w14:paraId="112B717F" w14:textId="77777777" w:rsidR="00B447FD" w:rsidRDefault="00B447FD"/>
    <w:p w14:paraId="4AADCC83" w14:textId="77777777" w:rsidR="00B447FD" w:rsidRDefault="00000000">
      <w:r>
        <w:t>هل LMS هو نفسه SIS؟</w:t>
      </w:r>
    </w:p>
    <w:p w14:paraId="088B885A" w14:textId="77777777" w:rsidR="00B447FD" w:rsidRDefault="00000000">
      <w:r>
        <w:t>يجب عدم الخلط بين نظام معلومات الطالب (SIS) وأنظمة إدارة التعلم (LMS). حيث يوفر LMS بوابة للدورات الدراسية وموارد الفصل ، يعمل SIS كنظام إدارة بيانات لمعلومات الطلاب ذات المستوى الأعلى. تحقق مما يوفره لك EduWave LMS و SIS.</w:t>
      </w:r>
    </w:p>
    <w:p w14:paraId="6BFAAAAD" w14:textId="77777777" w:rsidR="00B447FD" w:rsidRDefault="00B447FD"/>
    <w:p w14:paraId="0A72A1B7" w14:textId="77777777" w:rsidR="00B447FD" w:rsidRDefault="00000000">
      <w:r>
        <w:t>ما الذي يمكن أن يوفره لي EduWave كمدرس؟</w:t>
      </w:r>
    </w:p>
    <w:p w14:paraId="6AB2AE7D" w14:textId="77777777" w:rsidR="00B447FD" w:rsidRDefault="00000000">
      <w:r>
        <w:t>تحقق من حزمة المعلم لدينا.</w:t>
      </w:r>
    </w:p>
    <w:p w14:paraId="63DCD669" w14:textId="77777777" w:rsidR="00B447FD" w:rsidRDefault="00B447FD"/>
    <w:p w14:paraId="2A1A74A7" w14:textId="77777777" w:rsidR="00B447FD" w:rsidRDefault="00000000">
      <w:r>
        <w:t>ما الذي يمكن أن توفره EduWave للمدرسة؟</w:t>
      </w:r>
    </w:p>
    <w:p w14:paraId="53FA03D5" w14:textId="77777777" w:rsidR="00B447FD" w:rsidRDefault="00000000">
      <w:r>
        <w:t>تحقق من الحزمة الكاملة لمدرستنا.</w:t>
      </w:r>
    </w:p>
    <w:p w14:paraId="3971E210" w14:textId="77777777" w:rsidR="00B447FD" w:rsidRDefault="00B447FD"/>
    <w:p w14:paraId="60FA57ED" w14:textId="77777777" w:rsidR="00B447FD" w:rsidRDefault="00000000">
      <w:r>
        <w:t>كيف يمكن للمدارس الاستفادة من LMS؟</w:t>
      </w:r>
    </w:p>
    <w:p w14:paraId="7F0C1050" w14:textId="77777777" w:rsidR="00B447FD" w:rsidRDefault="00000000">
      <w:r>
        <w:t>تحقق من حزمة LMS الخاصة بمدرستنا لقراءة المزيد حول الميزات المتوفرة.</w:t>
      </w:r>
    </w:p>
    <w:p w14:paraId="0CDAB883" w14:textId="77777777" w:rsidR="00B447FD" w:rsidRDefault="00B447FD"/>
    <w:p w14:paraId="3DE53F33" w14:textId="77777777" w:rsidR="00B447FD" w:rsidRDefault="00000000">
      <w:r>
        <w:t>كيف أجدد اشتراكي؟</w:t>
      </w:r>
    </w:p>
    <w:p w14:paraId="1EB6578E" w14:textId="77777777" w:rsidR="00B447FD" w:rsidRDefault="00000000">
      <w:r>
        <w:lastRenderedPageBreak/>
        <w:t>لا يمكنك تجديد أي من اشتراكاتك ، إن وجد ، إلا بعد انتهاء صلاحيتها أو بعد إلغائها. اتبع هذه الخطوات: 1. مرر الماوس فوق اسم المستخدم الخاص بك في أعلى يمين شريط القائمة ، 2. انقر فوق تفاصيل الاشتراك ، 3. انقر فوق تجديد بجوار الاشتراك المطلوب ، 4. تابع الدفع وتقديم الطلب. عند الانتهاء ، يتم تجديد الاشتراك المحدد.</w:t>
      </w:r>
    </w:p>
    <w:p w14:paraId="544995C3" w14:textId="77777777" w:rsidR="00B447FD" w:rsidRDefault="00B447FD"/>
    <w:p w14:paraId="26033601" w14:textId="77777777" w:rsidR="00B447FD" w:rsidRDefault="00000000">
      <w:r>
        <w:t>ما المتصفحات المدعومة؟</w:t>
      </w:r>
    </w:p>
    <w:p w14:paraId="643B87DF" w14:textId="77777777" w:rsidR="00B447FD" w:rsidRDefault="00000000">
      <w:r>
        <w:t>تتوافق هذه البوابة ومنتجات EduWave مع المستعرضات المختلفة ؛ أي أنها تعمل مع جميع إصدارات جميع المتصفحات المتاحة. إذا لاحظت أي وظيفة غير مستقرة ؛ سواء على البوابة أو أي منتج ، أرسل تذكرة</w:t>
      </w:r>
    </w:p>
    <w:p w14:paraId="5AD8691A" w14:textId="77777777" w:rsidR="00B447FD" w:rsidRDefault="00B447FD"/>
    <w:p w14:paraId="3B44E449" w14:textId="77777777" w:rsidR="00B447FD" w:rsidRDefault="00000000">
      <w:r>
        <w:t>كيف أتصل بدعم EduWave؟</w:t>
      </w:r>
    </w:p>
    <w:p w14:paraId="5CF69631" w14:textId="77777777" w:rsidR="00B447FD" w:rsidRDefault="00000000">
      <w:r>
        <w:t>ضباط الدعم والخبراء في مجموعة التقنيات المتكاملة (ITG) مسلحون بالمعرفة التقنية وقدرات حل المشكلات التي تسمح لهم بتحقيق أفضل النتائج والحد الأدنى من أوقات تعطل الأنظمة غير المخطط لها ، كل ذلك بما يتماشى مع حجم المشاريع وطبيعتها وأهدافها ، وضمن الإجراءات القياسية. لإرسال تذكرة بالمشكلة أو الاستفسار الذي لديك إلى فريق الدعم ، يمكنك استخدام صفحة "My Tickets" أو الاتصال بفريق الدعم على أرقام الهواتف ورسائل البريد الإلكتروني المتوفرة في صفحة "اتصل بنا".</w:t>
      </w:r>
    </w:p>
    <w:p w14:paraId="7AECAF30" w14:textId="77777777" w:rsidR="00B447FD" w:rsidRDefault="00B447FD"/>
    <w:p w14:paraId="6509B906" w14:textId="77777777" w:rsidR="00B447FD" w:rsidRDefault="00000000">
      <w:r>
        <w:t>كيف يمكنني تقديم تذكرة للإبلاغ عن العيوب أو طلب تحسينات في الميزات وما إلى ذلك؟</w:t>
      </w:r>
    </w:p>
    <w:p w14:paraId="410C0D4C" w14:textId="77777777" w:rsidR="00B447FD" w:rsidRDefault="00000000">
      <w:r>
        <w:t>تحافظ مجموعة التقنيات المتكاملة (ITG) على مستويات متميزة من الدعم ورضا العملاء من خلال السماح للمستخدمين بإرسال التذاكر المتعلقة بالفواتير والمبيعات والمشكلات الفنية والمشكلات العامة ، ويمكنك تتبعها من خلال صفحة "التذاكر الخاصة بي". لإرسال تذكرة ، 1) قم بالمرور فوق اسم المستخدم الخاص بك في الجزء العلوي الأيسر من شريط القائمة. 2) انقر فوق إرسال التذكرة ، 3) أدخل موضوع التذكرة. 4) حدد أولوية التذكرة ونوعها ، كل من القائمة الخاصة بها. 5) أدخل وصف التذكرة ، ويمكنك التحكم في مظهرها باستخدام شريط الأدوات المتاح. 6) أرفق ملفًا بالتذكرة ، إذا أردت ، بالنقر فوق [Choose Files] ثم اختيار الملف (الملفات) المطلوبة ؛ ضع في اعتبارك أنه يمكنك إرفاق ما يصل إلى 7 ملفات كحد أقصى ، وأخيراً ، انقر فوق [إرسال التذكرة].</w:t>
      </w:r>
    </w:p>
    <w:p w14:paraId="0666E897" w14:textId="77777777" w:rsidR="00B447FD" w:rsidRDefault="00B447FD"/>
    <w:p w14:paraId="34F5A360" w14:textId="77777777" w:rsidR="00B447FD" w:rsidRDefault="00000000">
      <w:r>
        <w:t>---</w:t>
      </w:r>
    </w:p>
    <w:p w14:paraId="4E896E65" w14:textId="77777777" w:rsidR="00B447FD" w:rsidRDefault="00000000">
      <w:r>
        <w:t>Prices:</w:t>
      </w:r>
    </w:p>
    <w:p w14:paraId="095CEE57" w14:textId="77777777" w:rsidR="00B447FD" w:rsidRDefault="00B447FD"/>
    <w:p w14:paraId="4D302452" w14:textId="77777777" w:rsidR="00B447FD" w:rsidRDefault="00B447FD"/>
    <w:tbl>
      <w:tblPr>
        <w:tblStyle w:val="TableGrid"/>
        <w:tblW w:w="0" w:type="auto"/>
        <w:tblLook w:val="04A0" w:firstRow="1" w:lastRow="0" w:firstColumn="1" w:lastColumn="0" w:noHBand="0" w:noVBand="1"/>
      </w:tblPr>
      <w:tblGrid>
        <w:gridCol w:w="1728"/>
        <w:gridCol w:w="1728"/>
        <w:gridCol w:w="1728"/>
        <w:gridCol w:w="1728"/>
        <w:gridCol w:w="1728"/>
      </w:tblGrid>
      <w:tr w:rsidR="00B447FD" w14:paraId="6DFA36DE" w14:textId="77777777">
        <w:tc>
          <w:tcPr>
            <w:tcW w:w="1728" w:type="dxa"/>
          </w:tcPr>
          <w:p w14:paraId="4AEE37C7" w14:textId="77777777" w:rsidR="00B447FD" w:rsidRDefault="00000000">
            <w:r>
              <w:t>Product</w:t>
            </w:r>
          </w:p>
        </w:tc>
        <w:tc>
          <w:tcPr>
            <w:tcW w:w="1728" w:type="dxa"/>
          </w:tcPr>
          <w:p w14:paraId="2FDEACE7" w14:textId="77777777" w:rsidR="00B447FD" w:rsidRDefault="00000000">
            <w:r>
              <w:t>Number of users</w:t>
            </w:r>
          </w:p>
        </w:tc>
        <w:tc>
          <w:tcPr>
            <w:tcW w:w="1728" w:type="dxa"/>
          </w:tcPr>
          <w:p w14:paraId="0C9BEB12" w14:textId="77777777" w:rsidR="00B447FD" w:rsidRDefault="00000000">
            <w:r>
              <w:t> Annual Price per user </w:t>
            </w:r>
          </w:p>
        </w:tc>
        <w:tc>
          <w:tcPr>
            <w:tcW w:w="1728" w:type="dxa"/>
          </w:tcPr>
          <w:p w14:paraId="5495BA26" w14:textId="77777777" w:rsidR="00B447FD" w:rsidRDefault="00000000">
            <w:r>
              <w:t> Anuual subscription  </w:t>
            </w:r>
          </w:p>
        </w:tc>
        <w:tc>
          <w:tcPr>
            <w:tcW w:w="1728" w:type="dxa"/>
          </w:tcPr>
          <w:p w14:paraId="0F132EE1" w14:textId="77777777" w:rsidR="00B447FD" w:rsidRDefault="00000000">
            <w:r>
              <w:t> Annual Cost per user </w:t>
            </w:r>
          </w:p>
        </w:tc>
      </w:tr>
      <w:tr w:rsidR="00B447FD" w14:paraId="32DDBAA0" w14:textId="77777777">
        <w:tc>
          <w:tcPr>
            <w:tcW w:w="1728" w:type="dxa"/>
          </w:tcPr>
          <w:p w14:paraId="3317C747" w14:textId="77777777" w:rsidR="00B447FD" w:rsidRDefault="00000000">
            <w:r>
              <w:t>​​​​EduWave®</w:t>
            </w:r>
            <w:r>
              <w:br/>
              <w:t>K-12 School Basic​</w:t>
            </w:r>
            <w:r>
              <w:br/>
              <w:t>​</w:t>
            </w:r>
            <w:r>
              <w:br/>
              <w:t>​</w:t>
            </w:r>
            <w:r>
              <w:br/>
            </w:r>
            <w:r>
              <w:lastRenderedPageBreak/>
              <w:t>​</w:t>
            </w:r>
            <w:r>
              <w:br/>
              <w:t>​</w:t>
            </w:r>
            <w:r>
              <w:br/>
              <w:t>​</w:t>
            </w:r>
          </w:p>
        </w:tc>
        <w:tc>
          <w:tcPr>
            <w:tcW w:w="1728" w:type="dxa"/>
          </w:tcPr>
          <w:p w14:paraId="3244C689" w14:textId="77777777" w:rsidR="00B447FD" w:rsidRDefault="00000000">
            <w:r>
              <w:lastRenderedPageBreak/>
              <w:t>500</w:t>
            </w:r>
          </w:p>
        </w:tc>
        <w:tc>
          <w:tcPr>
            <w:tcW w:w="1728" w:type="dxa"/>
          </w:tcPr>
          <w:p w14:paraId="13814426" w14:textId="77777777" w:rsidR="00B447FD" w:rsidRDefault="00000000">
            <w:r>
              <w:t>57.00</w:t>
            </w:r>
          </w:p>
        </w:tc>
        <w:tc>
          <w:tcPr>
            <w:tcW w:w="1728" w:type="dxa"/>
          </w:tcPr>
          <w:p w14:paraId="61201921" w14:textId="77777777" w:rsidR="00B447FD" w:rsidRDefault="00000000">
            <w:r>
              <w:t>28,500.00</w:t>
            </w:r>
          </w:p>
        </w:tc>
        <w:tc>
          <w:tcPr>
            <w:tcW w:w="1728" w:type="dxa"/>
          </w:tcPr>
          <w:p w14:paraId="2770F117" w14:textId="77777777" w:rsidR="00B447FD" w:rsidRDefault="00000000">
            <w:r>
              <w:t>51.30</w:t>
            </w:r>
          </w:p>
        </w:tc>
      </w:tr>
      <w:tr w:rsidR="00B447FD" w14:paraId="6D29EF4F" w14:textId="77777777">
        <w:tc>
          <w:tcPr>
            <w:tcW w:w="1728" w:type="dxa"/>
          </w:tcPr>
          <w:p w14:paraId="7F4D5999" w14:textId="77777777" w:rsidR="00B447FD" w:rsidRDefault="00000000">
            <w:r>
              <w:t>​​​​EduWave®</w:t>
            </w:r>
            <w:r>
              <w:br/>
              <w:t>K-12 School Basic​</w:t>
            </w:r>
            <w:r>
              <w:br/>
              <w:t>​</w:t>
            </w:r>
            <w:r>
              <w:br/>
              <w:t>​</w:t>
            </w:r>
            <w:r>
              <w:br/>
              <w:t>​</w:t>
            </w:r>
            <w:r>
              <w:br/>
              <w:t>​</w:t>
            </w:r>
            <w:r>
              <w:br/>
              <w:t>​</w:t>
            </w:r>
          </w:p>
        </w:tc>
        <w:tc>
          <w:tcPr>
            <w:tcW w:w="1728" w:type="dxa"/>
          </w:tcPr>
          <w:p w14:paraId="55733BBD" w14:textId="77777777" w:rsidR="00B447FD" w:rsidRDefault="00000000">
            <w:r>
              <w:t>1,000</w:t>
            </w:r>
          </w:p>
        </w:tc>
        <w:tc>
          <w:tcPr>
            <w:tcW w:w="1728" w:type="dxa"/>
          </w:tcPr>
          <w:p w14:paraId="40C7B6EC" w14:textId="77777777" w:rsidR="00B447FD" w:rsidRDefault="00000000">
            <w:r>
              <w:t>53.00</w:t>
            </w:r>
          </w:p>
        </w:tc>
        <w:tc>
          <w:tcPr>
            <w:tcW w:w="1728" w:type="dxa"/>
          </w:tcPr>
          <w:p w14:paraId="48C15FD7" w14:textId="77777777" w:rsidR="00B447FD" w:rsidRDefault="00000000">
            <w:r>
              <w:t>53,000.00</w:t>
            </w:r>
          </w:p>
        </w:tc>
        <w:tc>
          <w:tcPr>
            <w:tcW w:w="1728" w:type="dxa"/>
          </w:tcPr>
          <w:p w14:paraId="3D86885B" w14:textId="77777777" w:rsidR="00B447FD" w:rsidRDefault="00000000">
            <w:r>
              <w:t>47.70</w:t>
            </w:r>
          </w:p>
        </w:tc>
      </w:tr>
      <w:tr w:rsidR="00B447FD" w14:paraId="7094BFBF" w14:textId="77777777">
        <w:tc>
          <w:tcPr>
            <w:tcW w:w="1728" w:type="dxa"/>
          </w:tcPr>
          <w:p w14:paraId="7CCEAB3F" w14:textId="77777777" w:rsidR="00B447FD" w:rsidRDefault="00000000">
            <w:r>
              <w:t>​​​​EduWave®</w:t>
            </w:r>
            <w:r>
              <w:br/>
              <w:t>K-12 School Basic​</w:t>
            </w:r>
            <w:r>
              <w:br/>
              <w:t>​</w:t>
            </w:r>
            <w:r>
              <w:br/>
              <w:t>​</w:t>
            </w:r>
            <w:r>
              <w:br/>
              <w:t>​</w:t>
            </w:r>
            <w:r>
              <w:br/>
              <w:t>​</w:t>
            </w:r>
            <w:r>
              <w:br/>
              <w:t>​</w:t>
            </w:r>
          </w:p>
        </w:tc>
        <w:tc>
          <w:tcPr>
            <w:tcW w:w="1728" w:type="dxa"/>
          </w:tcPr>
          <w:p w14:paraId="1F8C9257" w14:textId="77777777" w:rsidR="00B447FD" w:rsidRDefault="00000000">
            <w:r>
              <w:t>1,500</w:t>
            </w:r>
          </w:p>
        </w:tc>
        <w:tc>
          <w:tcPr>
            <w:tcW w:w="1728" w:type="dxa"/>
          </w:tcPr>
          <w:p w14:paraId="6ED6D038" w14:textId="77777777" w:rsidR="00B447FD" w:rsidRDefault="00000000">
            <w:r>
              <w:t>49.00</w:t>
            </w:r>
          </w:p>
        </w:tc>
        <w:tc>
          <w:tcPr>
            <w:tcW w:w="1728" w:type="dxa"/>
          </w:tcPr>
          <w:p w14:paraId="41FEF286" w14:textId="77777777" w:rsidR="00B447FD" w:rsidRDefault="00000000">
            <w:r>
              <w:t>73,500.00</w:t>
            </w:r>
          </w:p>
        </w:tc>
        <w:tc>
          <w:tcPr>
            <w:tcW w:w="1728" w:type="dxa"/>
          </w:tcPr>
          <w:p w14:paraId="6CAAD405" w14:textId="77777777" w:rsidR="00B447FD" w:rsidRDefault="00000000">
            <w:r>
              <w:t>44.10</w:t>
            </w:r>
          </w:p>
        </w:tc>
      </w:tr>
      <w:tr w:rsidR="00B447FD" w14:paraId="7B394B4C" w14:textId="77777777">
        <w:tc>
          <w:tcPr>
            <w:tcW w:w="1728" w:type="dxa"/>
          </w:tcPr>
          <w:p w14:paraId="158CECDD" w14:textId="77777777" w:rsidR="00B447FD" w:rsidRDefault="00000000">
            <w:r>
              <w:t>​​​​EduWave®</w:t>
            </w:r>
            <w:r>
              <w:br/>
              <w:t>K-12 School Basic​</w:t>
            </w:r>
            <w:r>
              <w:br/>
              <w:t>​</w:t>
            </w:r>
            <w:r>
              <w:br/>
              <w:t>​</w:t>
            </w:r>
            <w:r>
              <w:br/>
              <w:t>​</w:t>
            </w:r>
            <w:r>
              <w:br/>
              <w:t>​</w:t>
            </w:r>
            <w:r>
              <w:br/>
              <w:t>​</w:t>
            </w:r>
          </w:p>
        </w:tc>
        <w:tc>
          <w:tcPr>
            <w:tcW w:w="1728" w:type="dxa"/>
          </w:tcPr>
          <w:p w14:paraId="5A67921B" w14:textId="77777777" w:rsidR="00B447FD" w:rsidRDefault="00000000">
            <w:r>
              <w:t>2,000</w:t>
            </w:r>
          </w:p>
        </w:tc>
        <w:tc>
          <w:tcPr>
            <w:tcW w:w="1728" w:type="dxa"/>
          </w:tcPr>
          <w:p w14:paraId="525CFC03" w14:textId="77777777" w:rsidR="00B447FD" w:rsidRDefault="00000000">
            <w:r>
              <w:t>45.00</w:t>
            </w:r>
          </w:p>
        </w:tc>
        <w:tc>
          <w:tcPr>
            <w:tcW w:w="1728" w:type="dxa"/>
          </w:tcPr>
          <w:p w14:paraId="543CCFA3" w14:textId="77777777" w:rsidR="00B447FD" w:rsidRDefault="00000000">
            <w:r>
              <w:t>90,000.00</w:t>
            </w:r>
          </w:p>
        </w:tc>
        <w:tc>
          <w:tcPr>
            <w:tcW w:w="1728" w:type="dxa"/>
          </w:tcPr>
          <w:p w14:paraId="3BF6842B" w14:textId="77777777" w:rsidR="00B447FD" w:rsidRDefault="00000000">
            <w:r>
              <w:t>40.50</w:t>
            </w:r>
          </w:p>
        </w:tc>
      </w:tr>
      <w:tr w:rsidR="00B447FD" w14:paraId="2F16B32D" w14:textId="77777777">
        <w:tc>
          <w:tcPr>
            <w:tcW w:w="1728" w:type="dxa"/>
          </w:tcPr>
          <w:p w14:paraId="600A8F1B" w14:textId="77777777" w:rsidR="00B447FD" w:rsidRDefault="00000000">
            <w:r>
              <w:t>​​​​EduWave®</w:t>
            </w:r>
            <w:r>
              <w:br/>
              <w:t>K-12 School Basic​</w:t>
            </w:r>
            <w:r>
              <w:br/>
              <w:t>​</w:t>
            </w:r>
            <w:r>
              <w:br/>
              <w:t>​</w:t>
            </w:r>
            <w:r>
              <w:br/>
              <w:t>​</w:t>
            </w:r>
            <w:r>
              <w:br/>
              <w:t>​</w:t>
            </w:r>
            <w:r>
              <w:br/>
              <w:t>​</w:t>
            </w:r>
          </w:p>
        </w:tc>
        <w:tc>
          <w:tcPr>
            <w:tcW w:w="1728" w:type="dxa"/>
          </w:tcPr>
          <w:p w14:paraId="1020D940" w14:textId="77777777" w:rsidR="00B447FD" w:rsidRDefault="00000000">
            <w:r>
              <w:t>3,000</w:t>
            </w:r>
          </w:p>
        </w:tc>
        <w:tc>
          <w:tcPr>
            <w:tcW w:w="1728" w:type="dxa"/>
          </w:tcPr>
          <w:p w14:paraId="573B28F1" w14:textId="77777777" w:rsidR="00B447FD" w:rsidRDefault="00000000">
            <w:r>
              <w:t>42.00</w:t>
            </w:r>
          </w:p>
        </w:tc>
        <w:tc>
          <w:tcPr>
            <w:tcW w:w="1728" w:type="dxa"/>
          </w:tcPr>
          <w:p w14:paraId="139E8457" w14:textId="77777777" w:rsidR="00B447FD" w:rsidRDefault="00000000">
            <w:r>
              <w:t>126,000.00</w:t>
            </w:r>
          </w:p>
        </w:tc>
        <w:tc>
          <w:tcPr>
            <w:tcW w:w="1728" w:type="dxa"/>
          </w:tcPr>
          <w:p w14:paraId="4347A877" w14:textId="77777777" w:rsidR="00B447FD" w:rsidRDefault="00000000">
            <w:r>
              <w:t>37.80</w:t>
            </w:r>
          </w:p>
        </w:tc>
      </w:tr>
      <w:tr w:rsidR="00B447FD" w14:paraId="2DEC80F9" w14:textId="77777777">
        <w:tc>
          <w:tcPr>
            <w:tcW w:w="1728" w:type="dxa"/>
          </w:tcPr>
          <w:p w14:paraId="14E485F0" w14:textId="77777777" w:rsidR="00B447FD" w:rsidRDefault="00000000">
            <w:r>
              <w:t>​​​​EduWave®</w:t>
            </w:r>
            <w:r>
              <w:br/>
              <w:t>K-12 School Basic​</w:t>
            </w:r>
            <w:r>
              <w:br/>
              <w:t>​</w:t>
            </w:r>
            <w:r>
              <w:br/>
              <w:t>​</w:t>
            </w:r>
            <w:r>
              <w:br/>
              <w:t>​</w:t>
            </w:r>
            <w:r>
              <w:br/>
              <w:t>​</w:t>
            </w:r>
            <w:r>
              <w:br/>
              <w:t>​</w:t>
            </w:r>
          </w:p>
        </w:tc>
        <w:tc>
          <w:tcPr>
            <w:tcW w:w="1728" w:type="dxa"/>
          </w:tcPr>
          <w:p w14:paraId="1DF311B2" w14:textId="77777777" w:rsidR="00B447FD" w:rsidRDefault="00000000">
            <w:r>
              <w:t>5,000</w:t>
            </w:r>
          </w:p>
        </w:tc>
        <w:tc>
          <w:tcPr>
            <w:tcW w:w="1728" w:type="dxa"/>
          </w:tcPr>
          <w:p w14:paraId="10FA9469" w14:textId="77777777" w:rsidR="00B447FD" w:rsidRDefault="00000000">
            <w:r>
              <w:t>38.00</w:t>
            </w:r>
          </w:p>
        </w:tc>
        <w:tc>
          <w:tcPr>
            <w:tcW w:w="1728" w:type="dxa"/>
          </w:tcPr>
          <w:p w14:paraId="781C4334" w14:textId="77777777" w:rsidR="00B447FD" w:rsidRDefault="00000000">
            <w:r>
              <w:t>190,000.00</w:t>
            </w:r>
          </w:p>
        </w:tc>
        <w:tc>
          <w:tcPr>
            <w:tcW w:w="1728" w:type="dxa"/>
          </w:tcPr>
          <w:p w14:paraId="6F4B1188" w14:textId="77777777" w:rsidR="00B447FD" w:rsidRDefault="00000000">
            <w:r>
              <w:t>34.20</w:t>
            </w:r>
          </w:p>
        </w:tc>
      </w:tr>
      <w:tr w:rsidR="00B447FD" w14:paraId="0A7D5C47" w14:textId="77777777">
        <w:tc>
          <w:tcPr>
            <w:tcW w:w="1728" w:type="dxa"/>
          </w:tcPr>
          <w:p w14:paraId="651C9FF4" w14:textId="77777777" w:rsidR="00B447FD" w:rsidRDefault="00000000">
            <w:r>
              <w:t>​​​​EduWave®</w:t>
            </w:r>
            <w:r>
              <w:br/>
              <w:t>K-12 School Premium</w:t>
            </w:r>
            <w:r>
              <w:br/>
              <w:t>​</w:t>
            </w:r>
            <w:r>
              <w:br/>
              <w:t>​</w:t>
            </w:r>
            <w:r>
              <w:br/>
              <w:t>​</w:t>
            </w:r>
            <w:r>
              <w:br/>
            </w:r>
            <w:r>
              <w:lastRenderedPageBreak/>
              <w:t>​</w:t>
            </w:r>
            <w:r>
              <w:br/>
              <w:t>​</w:t>
            </w:r>
          </w:p>
        </w:tc>
        <w:tc>
          <w:tcPr>
            <w:tcW w:w="1728" w:type="dxa"/>
          </w:tcPr>
          <w:p w14:paraId="16314922" w14:textId="77777777" w:rsidR="00B447FD" w:rsidRDefault="00000000">
            <w:r>
              <w:lastRenderedPageBreak/>
              <w:t>500</w:t>
            </w:r>
          </w:p>
        </w:tc>
        <w:tc>
          <w:tcPr>
            <w:tcW w:w="1728" w:type="dxa"/>
          </w:tcPr>
          <w:p w14:paraId="7BCF49A2" w14:textId="77777777" w:rsidR="00B447FD" w:rsidRDefault="00000000">
            <w:r>
              <w:t>75.00</w:t>
            </w:r>
          </w:p>
        </w:tc>
        <w:tc>
          <w:tcPr>
            <w:tcW w:w="1728" w:type="dxa"/>
          </w:tcPr>
          <w:p w14:paraId="5A48B31A" w14:textId="77777777" w:rsidR="00B447FD" w:rsidRDefault="00000000">
            <w:r>
              <w:t>37,500.00</w:t>
            </w:r>
          </w:p>
        </w:tc>
        <w:tc>
          <w:tcPr>
            <w:tcW w:w="1728" w:type="dxa"/>
          </w:tcPr>
          <w:p w14:paraId="320BD1D3" w14:textId="77777777" w:rsidR="00B447FD" w:rsidRDefault="00000000">
            <w:r>
              <w:t>67.50</w:t>
            </w:r>
          </w:p>
        </w:tc>
      </w:tr>
      <w:tr w:rsidR="00B447FD" w14:paraId="1405FE8E" w14:textId="77777777">
        <w:tc>
          <w:tcPr>
            <w:tcW w:w="1728" w:type="dxa"/>
          </w:tcPr>
          <w:p w14:paraId="0649D45B" w14:textId="77777777" w:rsidR="00B447FD" w:rsidRDefault="00000000">
            <w:r>
              <w:t>​​​​EduWave®</w:t>
            </w:r>
            <w:r>
              <w:br/>
              <w:t>K-12 School Premium</w:t>
            </w:r>
            <w:r>
              <w:br/>
              <w:t>​</w:t>
            </w:r>
            <w:r>
              <w:br/>
              <w:t>​</w:t>
            </w:r>
            <w:r>
              <w:br/>
              <w:t>​</w:t>
            </w:r>
            <w:r>
              <w:br/>
              <w:t>​</w:t>
            </w:r>
            <w:r>
              <w:br/>
              <w:t>​</w:t>
            </w:r>
          </w:p>
        </w:tc>
        <w:tc>
          <w:tcPr>
            <w:tcW w:w="1728" w:type="dxa"/>
          </w:tcPr>
          <w:p w14:paraId="59646240" w14:textId="77777777" w:rsidR="00B447FD" w:rsidRDefault="00000000">
            <w:r>
              <w:t>1,000</w:t>
            </w:r>
          </w:p>
        </w:tc>
        <w:tc>
          <w:tcPr>
            <w:tcW w:w="1728" w:type="dxa"/>
          </w:tcPr>
          <w:p w14:paraId="7B1A1E1E" w14:textId="77777777" w:rsidR="00B447FD" w:rsidRDefault="00000000">
            <w:r>
              <w:t>72.00</w:t>
            </w:r>
          </w:p>
        </w:tc>
        <w:tc>
          <w:tcPr>
            <w:tcW w:w="1728" w:type="dxa"/>
          </w:tcPr>
          <w:p w14:paraId="3402622E" w14:textId="77777777" w:rsidR="00B447FD" w:rsidRDefault="00000000">
            <w:r>
              <w:t>72,000.00</w:t>
            </w:r>
          </w:p>
        </w:tc>
        <w:tc>
          <w:tcPr>
            <w:tcW w:w="1728" w:type="dxa"/>
          </w:tcPr>
          <w:p w14:paraId="5A7D4D29" w14:textId="77777777" w:rsidR="00B447FD" w:rsidRDefault="00000000">
            <w:r>
              <w:t>64.80</w:t>
            </w:r>
          </w:p>
        </w:tc>
      </w:tr>
      <w:tr w:rsidR="00B447FD" w14:paraId="3EBD47A9" w14:textId="77777777">
        <w:tc>
          <w:tcPr>
            <w:tcW w:w="1728" w:type="dxa"/>
          </w:tcPr>
          <w:p w14:paraId="45034D33" w14:textId="77777777" w:rsidR="00B447FD" w:rsidRDefault="00000000">
            <w:r>
              <w:t>​​​​EduWave®</w:t>
            </w:r>
            <w:r>
              <w:br/>
              <w:t>K-12 School Premium</w:t>
            </w:r>
            <w:r>
              <w:br/>
              <w:t>​</w:t>
            </w:r>
            <w:r>
              <w:br/>
              <w:t>​</w:t>
            </w:r>
            <w:r>
              <w:br/>
              <w:t>​</w:t>
            </w:r>
            <w:r>
              <w:br/>
              <w:t>​</w:t>
            </w:r>
            <w:r>
              <w:br/>
              <w:t>​</w:t>
            </w:r>
          </w:p>
        </w:tc>
        <w:tc>
          <w:tcPr>
            <w:tcW w:w="1728" w:type="dxa"/>
          </w:tcPr>
          <w:p w14:paraId="2AB57F89" w14:textId="77777777" w:rsidR="00B447FD" w:rsidRDefault="00000000">
            <w:r>
              <w:t>1,500</w:t>
            </w:r>
          </w:p>
        </w:tc>
        <w:tc>
          <w:tcPr>
            <w:tcW w:w="1728" w:type="dxa"/>
          </w:tcPr>
          <w:p w14:paraId="0FEA74BA" w14:textId="77777777" w:rsidR="00B447FD" w:rsidRDefault="00000000">
            <w:r>
              <w:t>68.00</w:t>
            </w:r>
          </w:p>
        </w:tc>
        <w:tc>
          <w:tcPr>
            <w:tcW w:w="1728" w:type="dxa"/>
          </w:tcPr>
          <w:p w14:paraId="308CC1C3" w14:textId="77777777" w:rsidR="00B447FD" w:rsidRDefault="00000000">
            <w:r>
              <w:t>102,000.00</w:t>
            </w:r>
          </w:p>
        </w:tc>
        <w:tc>
          <w:tcPr>
            <w:tcW w:w="1728" w:type="dxa"/>
          </w:tcPr>
          <w:p w14:paraId="22F2268A" w14:textId="77777777" w:rsidR="00B447FD" w:rsidRDefault="00000000">
            <w:r>
              <w:t>61.20</w:t>
            </w:r>
          </w:p>
        </w:tc>
      </w:tr>
      <w:tr w:rsidR="00B447FD" w14:paraId="640C600F" w14:textId="77777777">
        <w:tc>
          <w:tcPr>
            <w:tcW w:w="1728" w:type="dxa"/>
          </w:tcPr>
          <w:p w14:paraId="7E72FBD4" w14:textId="77777777" w:rsidR="00B447FD" w:rsidRDefault="00000000">
            <w:r>
              <w:t>​​​​EduWave®</w:t>
            </w:r>
            <w:r>
              <w:br/>
              <w:t>K-12 School Premium</w:t>
            </w:r>
            <w:r>
              <w:br/>
              <w:t>​</w:t>
            </w:r>
            <w:r>
              <w:br/>
              <w:t>​</w:t>
            </w:r>
            <w:r>
              <w:br/>
              <w:t>​</w:t>
            </w:r>
            <w:r>
              <w:br/>
              <w:t>​</w:t>
            </w:r>
            <w:r>
              <w:br/>
              <w:t>​</w:t>
            </w:r>
          </w:p>
        </w:tc>
        <w:tc>
          <w:tcPr>
            <w:tcW w:w="1728" w:type="dxa"/>
          </w:tcPr>
          <w:p w14:paraId="1C33E143" w14:textId="77777777" w:rsidR="00B447FD" w:rsidRDefault="00000000">
            <w:r>
              <w:t>2,000</w:t>
            </w:r>
          </w:p>
        </w:tc>
        <w:tc>
          <w:tcPr>
            <w:tcW w:w="1728" w:type="dxa"/>
          </w:tcPr>
          <w:p w14:paraId="0D559ABD" w14:textId="77777777" w:rsidR="00B447FD" w:rsidRDefault="00000000">
            <w:r>
              <w:t>64.00</w:t>
            </w:r>
          </w:p>
        </w:tc>
        <w:tc>
          <w:tcPr>
            <w:tcW w:w="1728" w:type="dxa"/>
          </w:tcPr>
          <w:p w14:paraId="281DFE82" w14:textId="77777777" w:rsidR="00B447FD" w:rsidRDefault="00000000">
            <w:r>
              <w:t>128,000.00</w:t>
            </w:r>
          </w:p>
        </w:tc>
        <w:tc>
          <w:tcPr>
            <w:tcW w:w="1728" w:type="dxa"/>
          </w:tcPr>
          <w:p w14:paraId="21B97D65" w14:textId="77777777" w:rsidR="00B447FD" w:rsidRDefault="00000000">
            <w:r>
              <w:t>57.60</w:t>
            </w:r>
          </w:p>
        </w:tc>
      </w:tr>
      <w:tr w:rsidR="00B447FD" w14:paraId="0BFDE367" w14:textId="77777777">
        <w:tc>
          <w:tcPr>
            <w:tcW w:w="1728" w:type="dxa"/>
          </w:tcPr>
          <w:p w14:paraId="49CE0D85" w14:textId="77777777" w:rsidR="00B447FD" w:rsidRDefault="00000000">
            <w:r>
              <w:t>​​​​EduWave®</w:t>
            </w:r>
            <w:r>
              <w:br/>
              <w:t>K-12 School Premium</w:t>
            </w:r>
            <w:r>
              <w:br/>
              <w:t>​</w:t>
            </w:r>
            <w:r>
              <w:br/>
              <w:t>​</w:t>
            </w:r>
            <w:r>
              <w:br/>
              <w:t>​</w:t>
            </w:r>
            <w:r>
              <w:br/>
              <w:t>​</w:t>
            </w:r>
            <w:r>
              <w:br/>
              <w:t>​</w:t>
            </w:r>
          </w:p>
        </w:tc>
        <w:tc>
          <w:tcPr>
            <w:tcW w:w="1728" w:type="dxa"/>
          </w:tcPr>
          <w:p w14:paraId="00E97AA4" w14:textId="77777777" w:rsidR="00B447FD" w:rsidRDefault="00000000">
            <w:r>
              <w:t>3,000</w:t>
            </w:r>
          </w:p>
        </w:tc>
        <w:tc>
          <w:tcPr>
            <w:tcW w:w="1728" w:type="dxa"/>
          </w:tcPr>
          <w:p w14:paraId="18129875" w14:textId="77777777" w:rsidR="00B447FD" w:rsidRDefault="00000000">
            <w:r>
              <w:t>60.00</w:t>
            </w:r>
          </w:p>
        </w:tc>
        <w:tc>
          <w:tcPr>
            <w:tcW w:w="1728" w:type="dxa"/>
          </w:tcPr>
          <w:p w14:paraId="1C6F80CC" w14:textId="77777777" w:rsidR="00B447FD" w:rsidRDefault="00000000">
            <w:r>
              <w:t>180,000.00</w:t>
            </w:r>
          </w:p>
        </w:tc>
        <w:tc>
          <w:tcPr>
            <w:tcW w:w="1728" w:type="dxa"/>
          </w:tcPr>
          <w:p w14:paraId="7CACCB3D" w14:textId="77777777" w:rsidR="00B447FD" w:rsidRDefault="00000000">
            <w:r>
              <w:t>54.00</w:t>
            </w:r>
          </w:p>
        </w:tc>
      </w:tr>
      <w:tr w:rsidR="00B447FD" w14:paraId="3D684DDC" w14:textId="77777777">
        <w:tc>
          <w:tcPr>
            <w:tcW w:w="1728" w:type="dxa"/>
          </w:tcPr>
          <w:p w14:paraId="2609A86F" w14:textId="77777777" w:rsidR="00B447FD" w:rsidRDefault="00000000">
            <w:r>
              <w:t>​​​​EduWave®</w:t>
            </w:r>
            <w:r>
              <w:br/>
              <w:t>K-12 School Premium</w:t>
            </w:r>
            <w:r>
              <w:br/>
              <w:t>​</w:t>
            </w:r>
            <w:r>
              <w:br/>
              <w:t>​</w:t>
            </w:r>
            <w:r>
              <w:br/>
              <w:t>​</w:t>
            </w:r>
            <w:r>
              <w:br/>
              <w:t>​</w:t>
            </w:r>
            <w:r>
              <w:br/>
              <w:t>​</w:t>
            </w:r>
          </w:p>
        </w:tc>
        <w:tc>
          <w:tcPr>
            <w:tcW w:w="1728" w:type="dxa"/>
          </w:tcPr>
          <w:p w14:paraId="5B8F5EC6" w14:textId="77777777" w:rsidR="00B447FD" w:rsidRDefault="00000000">
            <w:r>
              <w:t>5,000</w:t>
            </w:r>
          </w:p>
        </w:tc>
        <w:tc>
          <w:tcPr>
            <w:tcW w:w="1728" w:type="dxa"/>
          </w:tcPr>
          <w:p w14:paraId="2633B177" w14:textId="77777777" w:rsidR="00B447FD" w:rsidRDefault="00000000">
            <w:r>
              <w:t>56.00</w:t>
            </w:r>
          </w:p>
        </w:tc>
        <w:tc>
          <w:tcPr>
            <w:tcW w:w="1728" w:type="dxa"/>
          </w:tcPr>
          <w:p w14:paraId="282BEC69" w14:textId="77777777" w:rsidR="00B447FD" w:rsidRDefault="00000000">
            <w:r>
              <w:t>280,000.00</w:t>
            </w:r>
          </w:p>
        </w:tc>
        <w:tc>
          <w:tcPr>
            <w:tcW w:w="1728" w:type="dxa"/>
          </w:tcPr>
          <w:p w14:paraId="38194B3E" w14:textId="77777777" w:rsidR="00B447FD" w:rsidRDefault="00000000">
            <w:r>
              <w:t>50.40</w:t>
            </w:r>
          </w:p>
        </w:tc>
      </w:tr>
      <w:tr w:rsidR="00B447FD" w14:paraId="291449E4" w14:textId="77777777">
        <w:tc>
          <w:tcPr>
            <w:tcW w:w="1728" w:type="dxa"/>
          </w:tcPr>
          <w:p w14:paraId="657FBD92" w14:textId="77777777" w:rsidR="00B447FD" w:rsidRDefault="00000000">
            <w:r>
              <w:t>​​​​EduWave®</w:t>
            </w:r>
            <w:r>
              <w:br/>
              <w:t>K-12 School Premium +</w:t>
            </w:r>
            <w:r>
              <w:br/>
              <w:t>​</w:t>
            </w:r>
            <w:r>
              <w:br/>
              <w:t>​</w:t>
            </w:r>
            <w:r>
              <w:br/>
              <w:t>​</w:t>
            </w:r>
            <w:r>
              <w:br/>
              <w:t>​</w:t>
            </w:r>
            <w:r>
              <w:br/>
            </w:r>
            <w:r>
              <w:lastRenderedPageBreak/>
              <w:t>​</w:t>
            </w:r>
          </w:p>
        </w:tc>
        <w:tc>
          <w:tcPr>
            <w:tcW w:w="1728" w:type="dxa"/>
          </w:tcPr>
          <w:p w14:paraId="70988345" w14:textId="77777777" w:rsidR="00B447FD" w:rsidRDefault="00000000">
            <w:r>
              <w:lastRenderedPageBreak/>
              <w:t>500</w:t>
            </w:r>
          </w:p>
        </w:tc>
        <w:tc>
          <w:tcPr>
            <w:tcW w:w="1728" w:type="dxa"/>
          </w:tcPr>
          <w:p w14:paraId="25F0EA39" w14:textId="77777777" w:rsidR="00B447FD" w:rsidRDefault="00000000">
            <w:r>
              <w:t>113.00</w:t>
            </w:r>
          </w:p>
        </w:tc>
        <w:tc>
          <w:tcPr>
            <w:tcW w:w="1728" w:type="dxa"/>
          </w:tcPr>
          <w:p w14:paraId="265665CC" w14:textId="77777777" w:rsidR="00B447FD" w:rsidRDefault="00000000">
            <w:r>
              <w:t>56,500.00</w:t>
            </w:r>
          </w:p>
        </w:tc>
        <w:tc>
          <w:tcPr>
            <w:tcW w:w="1728" w:type="dxa"/>
          </w:tcPr>
          <w:p w14:paraId="5B8C1BD3" w14:textId="77777777" w:rsidR="00B447FD" w:rsidRDefault="00000000">
            <w:r>
              <w:t>101.70</w:t>
            </w:r>
          </w:p>
        </w:tc>
      </w:tr>
      <w:tr w:rsidR="00B447FD" w14:paraId="17F2687F" w14:textId="77777777">
        <w:tc>
          <w:tcPr>
            <w:tcW w:w="1728" w:type="dxa"/>
          </w:tcPr>
          <w:p w14:paraId="0A637A4F" w14:textId="77777777" w:rsidR="00B447FD" w:rsidRDefault="00000000">
            <w:r>
              <w:t>​​​​EduWave®</w:t>
            </w:r>
            <w:r>
              <w:br/>
              <w:t>K-12 School Premium +</w:t>
            </w:r>
            <w:r>
              <w:br/>
              <w:t>​</w:t>
            </w:r>
            <w:r>
              <w:br/>
              <w:t>​</w:t>
            </w:r>
            <w:r>
              <w:br/>
              <w:t>​</w:t>
            </w:r>
            <w:r>
              <w:br/>
              <w:t>​</w:t>
            </w:r>
            <w:r>
              <w:br/>
              <w:t>​</w:t>
            </w:r>
          </w:p>
        </w:tc>
        <w:tc>
          <w:tcPr>
            <w:tcW w:w="1728" w:type="dxa"/>
          </w:tcPr>
          <w:p w14:paraId="2557F14F" w14:textId="77777777" w:rsidR="00B447FD" w:rsidRDefault="00000000">
            <w:r>
              <w:t>1,000</w:t>
            </w:r>
          </w:p>
        </w:tc>
        <w:tc>
          <w:tcPr>
            <w:tcW w:w="1728" w:type="dxa"/>
          </w:tcPr>
          <w:p w14:paraId="39D1178D" w14:textId="77777777" w:rsidR="00B447FD" w:rsidRDefault="00000000">
            <w:r>
              <w:t>109.00</w:t>
            </w:r>
          </w:p>
        </w:tc>
        <w:tc>
          <w:tcPr>
            <w:tcW w:w="1728" w:type="dxa"/>
          </w:tcPr>
          <w:p w14:paraId="25814A60" w14:textId="77777777" w:rsidR="00B447FD" w:rsidRDefault="00000000">
            <w:r>
              <w:t>109,000.00</w:t>
            </w:r>
          </w:p>
        </w:tc>
        <w:tc>
          <w:tcPr>
            <w:tcW w:w="1728" w:type="dxa"/>
          </w:tcPr>
          <w:p w14:paraId="6C0F09A8" w14:textId="77777777" w:rsidR="00B447FD" w:rsidRDefault="00000000">
            <w:r>
              <w:t>98.10</w:t>
            </w:r>
          </w:p>
        </w:tc>
      </w:tr>
      <w:tr w:rsidR="00B447FD" w14:paraId="70599EEE" w14:textId="77777777">
        <w:tc>
          <w:tcPr>
            <w:tcW w:w="1728" w:type="dxa"/>
          </w:tcPr>
          <w:p w14:paraId="499F8A5B" w14:textId="77777777" w:rsidR="00B447FD" w:rsidRDefault="00000000">
            <w:r>
              <w:t>​​​​EduWave®</w:t>
            </w:r>
            <w:r>
              <w:br/>
              <w:t>K-12 School Premium +</w:t>
            </w:r>
            <w:r>
              <w:br/>
              <w:t>​</w:t>
            </w:r>
            <w:r>
              <w:br/>
              <w:t>​</w:t>
            </w:r>
            <w:r>
              <w:br/>
              <w:t>​</w:t>
            </w:r>
            <w:r>
              <w:br/>
              <w:t>​</w:t>
            </w:r>
            <w:r>
              <w:br/>
              <w:t>​</w:t>
            </w:r>
          </w:p>
        </w:tc>
        <w:tc>
          <w:tcPr>
            <w:tcW w:w="1728" w:type="dxa"/>
          </w:tcPr>
          <w:p w14:paraId="088BA412" w14:textId="77777777" w:rsidR="00B447FD" w:rsidRDefault="00000000">
            <w:r>
              <w:t>1,500</w:t>
            </w:r>
          </w:p>
        </w:tc>
        <w:tc>
          <w:tcPr>
            <w:tcW w:w="1728" w:type="dxa"/>
          </w:tcPr>
          <w:p w14:paraId="7022064D" w14:textId="77777777" w:rsidR="00B447FD" w:rsidRDefault="00000000">
            <w:r>
              <w:t>105.00</w:t>
            </w:r>
          </w:p>
        </w:tc>
        <w:tc>
          <w:tcPr>
            <w:tcW w:w="1728" w:type="dxa"/>
          </w:tcPr>
          <w:p w14:paraId="6458A7EA" w14:textId="77777777" w:rsidR="00B447FD" w:rsidRDefault="00000000">
            <w:r>
              <w:t>157,500.00</w:t>
            </w:r>
          </w:p>
        </w:tc>
        <w:tc>
          <w:tcPr>
            <w:tcW w:w="1728" w:type="dxa"/>
          </w:tcPr>
          <w:p w14:paraId="382EA416" w14:textId="77777777" w:rsidR="00B447FD" w:rsidRDefault="00000000">
            <w:r>
              <w:t>94.50</w:t>
            </w:r>
          </w:p>
        </w:tc>
      </w:tr>
      <w:tr w:rsidR="00B447FD" w14:paraId="3FC39DF7" w14:textId="77777777">
        <w:tc>
          <w:tcPr>
            <w:tcW w:w="1728" w:type="dxa"/>
          </w:tcPr>
          <w:p w14:paraId="3933007B" w14:textId="77777777" w:rsidR="00B447FD" w:rsidRDefault="00000000">
            <w:r>
              <w:t>​​​​EduWave®</w:t>
            </w:r>
            <w:r>
              <w:br/>
              <w:t>K-12 School Premium +</w:t>
            </w:r>
            <w:r>
              <w:br/>
              <w:t>​</w:t>
            </w:r>
            <w:r>
              <w:br/>
              <w:t>​</w:t>
            </w:r>
            <w:r>
              <w:br/>
              <w:t>​</w:t>
            </w:r>
            <w:r>
              <w:br/>
              <w:t>​</w:t>
            </w:r>
            <w:r>
              <w:br/>
              <w:t>​</w:t>
            </w:r>
          </w:p>
        </w:tc>
        <w:tc>
          <w:tcPr>
            <w:tcW w:w="1728" w:type="dxa"/>
          </w:tcPr>
          <w:p w14:paraId="74A63770" w14:textId="77777777" w:rsidR="00B447FD" w:rsidRDefault="00000000">
            <w:r>
              <w:t>2,000</w:t>
            </w:r>
          </w:p>
        </w:tc>
        <w:tc>
          <w:tcPr>
            <w:tcW w:w="1728" w:type="dxa"/>
          </w:tcPr>
          <w:p w14:paraId="27A9ABD7" w14:textId="77777777" w:rsidR="00B447FD" w:rsidRDefault="00000000">
            <w:r>
              <w:t>102.00</w:t>
            </w:r>
          </w:p>
        </w:tc>
        <w:tc>
          <w:tcPr>
            <w:tcW w:w="1728" w:type="dxa"/>
          </w:tcPr>
          <w:p w14:paraId="33321D04" w14:textId="77777777" w:rsidR="00B447FD" w:rsidRDefault="00000000">
            <w:r>
              <w:t>204,000.00</w:t>
            </w:r>
          </w:p>
        </w:tc>
        <w:tc>
          <w:tcPr>
            <w:tcW w:w="1728" w:type="dxa"/>
          </w:tcPr>
          <w:p w14:paraId="248FE7FD" w14:textId="77777777" w:rsidR="00B447FD" w:rsidRDefault="00000000">
            <w:r>
              <w:t>91.80</w:t>
            </w:r>
          </w:p>
        </w:tc>
      </w:tr>
      <w:tr w:rsidR="00B447FD" w14:paraId="7EF56EB1" w14:textId="77777777">
        <w:tc>
          <w:tcPr>
            <w:tcW w:w="1728" w:type="dxa"/>
          </w:tcPr>
          <w:p w14:paraId="4E8FEA64" w14:textId="77777777" w:rsidR="00B447FD" w:rsidRDefault="00000000">
            <w:r>
              <w:t>​​​​EduWave®</w:t>
            </w:r>
            <w:r>
              <w:br/>
              <w:t>K-12 School Premium +</w:t>
            </w:r>
            <w:r>
              <w:br/>
              <w:t>​</w:t>
            </w:r>
            <w:r>
              <w:br/>
              <w:t>​</w:t>
            </w:r>
            <w:r>
              <w:br/>
              <w:t>​</w:t>
            </w:r>
            <w:r>
              <w:br/>
              <w:t>​</w:t>
            </w:r>
            <w:r>
              <w:br/>
              <w:t>​</w:t>
            </w:r>
          </w:p>
        </w:tc>
        <w:tc>
          <w:tcPr>
            <w:tcW w:w="1728" w:type="dxa"/>
          </w:tcPr>
          <w:p w14:paraId="021FDA1F" w14:textId="77777777" w:rsidR="00B447FD" w:rsidRDefault="00000000">
            <w:r>
              <w:t>3,000</w:t>
            </w:r>
          </w:p>
        </w:tc>
        <w:tc>
          <w:tcPr>
            <w:tcW w:w="1728" w:type="dxa"/>
          </w:tcPr>
          <w:p w14:paraId="1AFF77EF" w14:textId="77777777" w:rsidR="00B447FD" w:rsidRDefault="00000000">
            <w:r>
              <w:t>98.00</w:t>
            </w:r>
          </w:p>
        </w:tc>
        <w:tc>
          <w:tcPr>
            <w:tcW w:w="1728" w:type="dxa"/>
          </w:tcPr>
          <w:p w14:paraId="55A8C6CB" w14:textId="77777777" w:rsidR="00B447FD" w:rsidRDefault="00000000">
            <w:r>
              <w:t>294,000.00</w:t>
            </w:r>
          </w:p>
        </w:tc>
        <w:tc>
          <w:tcPr>
            <w:tcW w:w="1728" w:type="dxa"/>
          </w:tcPr>
          <w:p w14:paraId="46DF48B7" w14:textId="77777777" w:rsidR="00B447FD" w:rsidRDefault="00000000">
            <w:r>
              <w:t>88.20</w:t>
            </w:r>
          </w:p>
        </w:tc>
      </w:tr>
      <w:tr w:rsidR="00B447FD" w14:paraId="12100666" w14:textId="77777777">
        <w:tc>
          <w:tcPr>
            <w:tcW w:w="1728" w:type="dxa"/>
          </w:tcPr>
          <w:p w14:paraId="28A470D1" w14:textId="77777777" w:rsidR="00B447FD" w:rsidRDefault="00000000">
            <w:r>
              <w:t>​​​​EduWave®</w:t>
            </w:r>
            <w:r>
              <w:br/>
              <w:t>K-12 School Premium +</w:t>
            </w:r>
            <w:r>
              <w:br/>
              <w:t>​</w:t>
            </w:r>
            <w:r>
              <w:br/>
              <w:t>​</w:t>
            </w:r>
            <w:r>
              <w:br/>
              <w:t>​</w:t>
            </w:r>
            <w:r>
              <w:br/>
              <w:t>​</w:t>
            </w:r>
            <w:r>
              <w:br/>
              <w:t>​</w:t>
            </w:r>
          </w:p>
        </w:tc>
        <w:tc>
          <w:tcPr>
            <w:tcW w:w="1728" w:type="dxa"/>
          </w:tcPr>
          <w:p w14:paraId="4788C6C9" w14:textId="77777777" w:rsidR="00B447FD" w:rsidRDefault="00000000">
            <w:r>
              <w:t>5,000</w:t>
            </w:r>
          </w:p>
        </w:tc>
        <w:tc>
          <w:tcPr>
            <w:tcW w:w="1728" w:type="dxa"/>
          </w:tcPr>
          <w:p w14:paraId="653EE416" w14:textId="77777777" w:rsidR="00B447FD" w:rsidRDefault="00000000">
            <w:r>
              <w:t>94.00</w:t>
            </w:r>
          </w:p>
        </w:tc>
        <w:tc>
          <w:tcPr>
            <w:tcW w:w="1728" w:type="dxa"/>
          </w:tcPr>
          <w:p w14:paraId="38C0FC61" w14:textId="77777777" w:rsidR="00B447FD" w:rsidRDefault="00000000">
            <w:r>
              <w:t>470,000.00</w:t>
            </w:r>
          </w:p>
        </w:tc>
        <w:tc>
          <w:tcPr>
            <w:tcW w:w="1728" w:type="dxa"/>
          </w:tcPr>
          <w:p w14:paraId="5E9EEDA7" w14:textId="77777777" w:rsidR="00B447FD" w:rsidRDefault="00000000">
            <w:r>
              <w:t>84.60</w:t>
            </w:r>
          </w:p>
        </w:tc>
      </w:tr>
      <w:tr w:rsidR="00B447FD" w14:paraId="54972082" w14:textId="77777777">
        <w:tc>
          <w:tcPr>
            <w:tcW w:w="1728" w:type="dxa"/>
          </w:tcPr>
          <w:p w14:paraId="0BD22BA8" w14:textId="77777777" w:rsidR="00B447FD" w:rsidRDefault="00000000">
            <w:r>
              <w:t>​​​​EduWave®</w:t>
            </w:r>
            <w:r>
              <w:br/>
              <w:t>K-12 District  Basic</w:t>
            </w:r>
            <w:r>
              <w:br/>
              <w:t>​</w:t>
            </w:r>
            <w:r>
              <w:br/>
              <w:t>​</w:t>
            </w:r>
            <w:r>
              <w:br/>
              <w:t>​</w:t>
            </w:r>
            <w:r>
              <w:br/>
              <w:t>​</w:t>
            </w:r>
            <w:r>
              <w:br/>
              <w:t>​</w:t>
            </w:r>
          </w:p>
        </w:tc>
        <w:tc>
          <w:tcPr>
            <w:tcW w:w="1728" w:type="dxa"/>
          </w:tcPr>
          <w:p w14:paraId="18E19324" w14:textId="77777777" w:rsidR="00B447FD" w:rsidRDefault="00000000">
            <w:r>
              <w:t>5,000</w:t>
            </w:r>
          </w:p>
        </w:tc>
        <w:tc>
          <w:tcPr>
            <w:tcW w:w="1728" w:type="dxa"/>
          </w:tcPr>
          <w:p w14:paraId="20D68E04" w14:textId="77777777" w:rsidR="00B447FD" w:rsidRDefault="00000000">
            <w:r>
              <w:t>57.00</w:t>
            </w:r>
          </w:p>
        </w:tc>
        <w:tc>
          <w:tcPr>
            <w:tcW w:w="1728" w:type="dxa"/>
          </w:tcPr>
          <w:p w14:paraId="6213034C" w14:textId="77777777" w:rsidR="00B447FD" w:rsidRDefault="00000000">
            <w:r>
              <w:t>285,000.00</w:t>
            </w:r>
          </w:p>
        </w:tc>
        <w:tc>
          <w:tcPr>
            <w:tcW w:w="1728" w:type="dxa"/>
          </w:tcPr>
          <w:p w14:paraId="0E725E44" w14:textId="77777777" w:rsidR="00B447FD" w:rsidRDefault="00000000">
            <w:r>
              <w:t>51.30</w:t>
            </w:r>
          </w:p>
        </w:tc>
      </w:tr>
      <w:tr w:rsidR="00B447FD" w14:paraId="5EE614C4" w14:textId="77777777">
        <w:tc>
          <w:tcPr>
            <w:tcW w:w="1728" w:type="dxa"/>
          </w:tcPr>
          <w:p w14:paraId="44C6F1D8" w14:textId="77777777" w:rsidR="00B447FD" w:rsidRDefault="00000000">
            <w:r>
              <w:lastRenderedPageBreak/>
              <w:t>​​​​EduWave®</w:t>
            </w:r>
            <w:r>
              <w:br/>
              <w:t>K-12 District  Basic</w:t>
            </w:r>
            <w:r>
              <w:br/>
              <w:t>​</w:t>
            </w:r>
            <w:r>
              <w:br/>
              <w:t>​</w:t>
            </w:r>
            <w:r>
              <w:br/>
              <w:t>​</w:t>
            </w:r>
            <w:r>
              <w:br/>
              <w:t>​</w:t>
            </w:r>
            <w:r>
              <w:br/>
              <w:t>​</w:t>
            </w:r>
          </w:p>
        </w:tc>
        <w:tc>
          <w:tcPr>
            <w:tcW w:w="1728" w:type="dxa"/>
          </w:tcPr>
          <w:p w14:paraId="1F38C469" w14:textId="77777777" w:rsidR="00B447FD" w:rsidRDefault="00000000">
            <w:r>
              <w:t>10,000</w:t>
            </w:r>
          </w:p>
        </w:tc>
        <w:tc>
          <w:tcPr>
            <w:tcW w:w="1728" w:type="dxa"/>
          </w:tcPr>
          <w:p w14:paraId="5FD3BAEC" w14:textId="77777777" w:rsidR="00B447FD" w:rsidRDefault="00000000">
            <w:r>
              <w:t>53.00</w:t>
            </w:r>
          </w:p>
        </w:tc>
        <w:tc>
          <w:tcPr>
            <w:tcW w:w="1728" w:type="dxa"/>
          </w:tcPr>
          <w:p w14:paraId="58B6D436" w14:textId="77777777" w:rsidR="00B447FD" w:rsidRDefault="00000000">
            <w:r>
              <w:t>530,000.00</w:t>
            </w:r>
          </w:p>
        </w:tc>
        <w:tc>
          <w:tcPr>
            <w:tcW w:w="1728" w:type="dxa"/>
          </w:tcPr>
          <w:p w14:paraId="78F80BB5" w14:textId="77777777" w:rsidR="00B447FD" w:rsidRDefault="00000000">
            <w:r>
              <w:t>47.70</w:t>
            </w:r>
          </w:p>
        </w:tc>
      </w:tr>
      <w:tr w:rsidR="00B447FD" w14:paraId="201C4C26" w14:textId="77777777">
        <w:tc>
          <w:tcPr>
            <w:tcW w:w="1728" w:type="dxa"/>
          </w:tcPr>
          <w:p w14:paraId="3BB78057" w14:textId="77777777" w:rsidR="00B447FD" w:rsidRDefault="00000000">
            <w:r>
              <w:t>​​​​EduWave®</w:t>
            </w:r>
            <w:r>
              <w:br/>
              <w:t>K-12 District  Basic</w:t>
            </w:r>
            <w:r>
              <w:br/>
              <w:t>​</w:t>
            </w:r>
            <w:r>
              <w:br/>
              <w:t>​</w:t>
            </w:r>
            <w:r>
              <w:br/>
              <w:t>​</w:t>
            </w:r>
            <w:r>
              <w:br/>
              <w:t>​</w:t>
            </w:r>
            <w:r>
              <w:br/>
              <w:t>​</w:t>
            </w:r>
          </w:p>
        </w:tc>
        <w:tc>
          <w:tcPr>
            <w:tcW w:w="1728" w:type="dxa"/>
          </w:tcPr>
          <w:p w14:paraId="09C35AFB" w14:textId="77777777" w:rsidR="00B447FD" w:rsidRDefault="00000000">
            <w:r>
              <w:t>25,000</w:t>
            </w:r>
          </w:p>
        </w:tc>
        <w:tc>
          <w:tcPr>
            <w:tcW w:w="1728" w:type="dxa"/>
          </w:tcPr>
          <w:p w14:paraId="26860CB4" w14:textId="77777777" w:rsidR="00B447FD" w:rsidRDefault="00000000">
            <w:r>
              <w:t>49.00</w:t>
            </w:r>
          </w:p>
        </w:tc>
        <w:tc>
          <w:tcPr>
            <w:tcW w:w="1728" w:type="dxa"/>
          </w:tcPr>
          <w:p w14:paraId="7FA20DBC" w14:textId="77777777" w:rsidR="00B447FD" w:rsidRDefault="00000000">
            <w:r>
              <w:t>1,225,000.00</w:t>
            </w:r>
          </w:p>
        </w:tc>
        <w:tc>
          <w:tcPr>
            <w:tcW w:w="1728" w:type="dxa"/>
          </w:tcPr>
          <w:p w14:paraId="06F5D5EB" w14:textId="77777777" w:rsidR="00B447FD" w:rsidRDefault="00000000">
            <w:r>
              <w:t>44.10</w:t>
            </w:r>
          </w:p>
        </w:tc>
      </w:tr>
      <w:tr w:rsidR="00B447FD" w14:paraId="7DD97B25" w14:textId="77777777">
        <w:tc>
          <w:tcPr>
            <w:tcW w:w="1728" w:type="dxa"/>
          </w:tcPr>
          <w:p w14:paraId="78A214FC" w14:textId="77777777" w:rsidR="00B447FD" w:rsidRDefault="00000000">
            <w:r>
              <w:t>​​​​EduWave®</w:t>
            </w:r>
            <w:r>
              <w:br/>
              <w:t>K-12 District  Basic</w:t>
            </w:r>
            <w:r>
              <w:br/>
              <w:t>​</w:t>
            </w:r>
            <w:r>
              <w:br/>
              <w:t>​</w:t>
            </w:r>
            <w:r>
              <w:br/>
              <w:t>​</w:t>
            </w:r>
            <w:r>
              <w:br/>
              <w:t>​</w:t>
            </w:r>
            <w:r>
              <w:br/>
              <w:t>​</w:t>
            </w:r>
          </w:p>
        </w:tc>
        <w:tc>
          <w:tcPr>
            <w:tcW w:w="1728" w:type="dxa"/>
          </w:tcPr>
          <w:p w14:paraId="7D0BF6D0" w14:textId="77777777" w:rsidR="00B447FD" w:rsidRDefault="00000000">
            <w:r>
              <w:t>50,000</w:t>
            </w:r>
          </w:p>
        </w:tc>
        <w:tc>
          <w:tcPr>
            <w:tcW w:w="1728" w:type="dxa"/>
          </w:tcPr>
          <w:p w14:paraId="4F087FB9" w14:textId="77777777" w:rsidR="00B447FD" w:rsidRDefault="00000000">
            <w:r>
              <w:t>45.00</w:t>
            </w:r>
          </w:p>
        </w:tc>
        <w:tc>
          <w:tcPr>
            <w:tcW w:w="1728" w:type="dxa"/>
          </w:tcPr>
          <w:p w14:paraId="1418C748" w14:textId="77777777" w:rsidR="00B447FD" w:rsidRDefault="00000000">
            <w:r>
              <w:t>2,250,000.00</w:t>
            </w:r>
          </w:p>
        </w:tc>
        <w:tc>
          <w:tcPr>
            <w:tcW w:w="1728" w:type="dxa"/>
          </w:tcPr>
          <w:p w14:paraId="15A1DE4A" w14:textId="77777777" w:rsidR="00B447FD" w:rsidRDefault="00000000">
            <w:r>
              <w:t>40.50</w:t>
            </w:r>
          </w:p>
        </w:tc>
      </w:tr>
      <w:tr w:rsidR="00B447FD" w14:paraId="0CD4B76C" w14:textId="77777777">
        <w:tc>
          <w:tcPr>
            <w:tcW w:w="1728" w:type="dxa"/>
          </w:tcPr>
          <w:p w14:paraId="1B563879" w14:textId="77777777" w:rsidR="00B447FD" w:rsidRDefault="00000000">
            <w:r>
              <w:t>​​​​EduWave®</w:t>
            </w:r>
            <w:r>
              <w:br/>
              <w:t>K-12 District  Basic</w:t>
            </w:r>
            <w:r>
              <w:br/>
              <w:t>​</w:t>
            </w:r>
            <w:r>
              <w:br/>
              <w:t>​</w:t>
            </w:r>
            <w:r>
              <w:br/>
              <w:t>​</w:t>
            </w:r>
            <w:r>
              <w:br/>
              <w:t>​</w:t>
            </w:r>
            <w:r>
              <w:br/>
              <w:t>​</w:t>
            </w:r>
          </w:p>
        </w:tc>
        <w:tc>
          <w:tcPr>
            <w:tcW w:w="1728" w:type="dxa"/>
          </w:tcPr>
          <w:p w14:paraId="55C1415D" w14:textId="77777777" w:rsidR="00B447FD" w:rsidRDefault="00000000">
            <w:r>
              <w:t>100,000</w:t>
            </w:r>
          </w:p>
        </w:tc>
        <w:tc>
          <w:tcPr>
            <w:tcW w:w="1728" w:type="dxa"/>
          </w:tcPr>
          <w:p w14:paraId="71F56A98" w14:textId="77777777" w:rsidR="00B447FD" w:rsidRDefault="00000000">
            <w:r>
              <w:t>42.00</w:t>
            </w:r>
          </w:p>
        </w:tc>
        <w:tc>
          <w:tcPr>
            <w:tcW w:w="1728" w:type="dxa"/>
          </w:tcPr>
          <w:p w14:paraId="6F0732F1" w14:textId="77777777" w:rsidR="00B447FD" w:rsidRDefault="00000000">
            <w:r>
              <w:t>4,200,000.00</w:t>
            </w:r>
          </w:p>
        </w:tc>
        <w:tc>
          <w:tcPr>
            <w:tcW w:w="1728" w:type="dxa"/>
          </w:tcPr>
          <w:p w14:paraId="023A2CC8" w14:textId="77777777" w:rsidR="00B447FD" w:rsidRDefault="00000000">
            <w:r>
              <w:t>37.80</w:t>
            </w:r>
          </w:p>
        </w:tc>
      </w:tr>
      <w:tr w:rsidR="00B447FD" w14:paraId="5C37C05C" w14:textId="77777777">
        <w:tc>
          <w:tcPr>
            <w:tcW w:w="1728" w:type="dxa"/>
          </w:tcPr>
          <w:p w14:paraId="578D57A4" w14:textId="77777777" w:rsidR="00B447FD" w:rsidRDefault="00000000">
            <w:r>
              <w:t>​​​​EduWave®</w:t>
            </w:r>
            <w:r>
              <w:br/>
              <w:t>K-12 District  Basic</w:t>
            </w:r>
            <w:r>
              <w:br/>
              <w:t>​</w:t>
            </w:r>
            <w:r>
              <w:br/>
              <w:t>​</w:t>
            </w:r>
            <w:r>
              <w:br/>
              <w:t>​</w:t>
            </w:r>
            <w:r>
              <w:br/>
              <w:t>​</w:t>
            </w:r>
            <w:r>
              <w:br/>
              <w:t>​</w:t>
            </w:r>
          </w:p>
        </w:tc>
        <w:tc>
          <w:tcPr>
            <w:tcW w:w="1728" w:type="dxa"/>
          </w:tcPr>
          <w:p w14:paraId="64682242" w14:textId="77777777" w:rsidR="00B447FD" w:rsidRDefault="00000000">
            <w:r>
              <w:t>250,000</w:t>
            </w:r>
          </w:p>
        </w:tc>
        <w:tc>
          <w:tcPr>
            <w:tcW w:w="1728" w:type="dxa"/>
          </w:tcPr>
          <w:p w14:paraId="09F719EB" w14:textId="77777777" w:rsidR="00B447FD" w:rsidRDefault="00000000">
            <w:r>
              <w:t>38.00</w:t>
            </w:r>
          </w:p>
        </w:tc>
        <w:tc>
          <w:tcPr>
            <w:tcW w:w="1728" w:type="dxa"/>
          </w:tcPr>
          <w:p w14:paraId="67A9FAF9" w14:textId="77777777" w:rsidR="00B447FD" w:rsidRDefault="00000000">
            <w:r>
              <w:t>9,500,000.00</w:t>
            </w:r>
          </w:p>
        </w:tc>
        <w:tc>
          <w:tcPr>
            <w:tcW w:w="1728" w:type="dxa"/>
          </w:tcPr>
          <w:p w14:paraId="7F0E21E8" w14:textId="77777777" w:rsidR="00B447FD" w:rsidRDefault="00000000">
            <w:r>
              <w:t>34.20</w:t>
            </w:r>
          </w:p>
        </w:tc>
      </w:tr>
      <w:tr w:rsidR="00B447FD" w14:paraId="19AE6B0B" w14:textId="77777777">
        <w:tc>
          <w:tcPr>
            <w:tcW w:w="1728" w:type="dxa"/>
          </w:tcPr>
          <w:p w14:paraId="61DB65A8" w14:textId="77777777" w:rsidR="00B447FD" w:rsidRDefault="00000000">
            <w:r>
              <w:t>​​​​EduWave®</w:t>
            </w:r>
            <w:r>
              <w:br/>
              <w:t>K-12 District Premium</w:t>
            </w:r>
            <w:r>
              <w:br/>
              <w:t>​</w:t>
            </w:r>
            <w:r>
              <w:br/>
              <w:t>​</w:t>
            </w:r>
            <w:r>
              <w:br/>
              <w:t>​</w:t>
            </w:r>
            <w:r>
              <w:br/>
              <w:t>​</w:t>
            </w:r>
            <w:r>
              <w:br/>
              <w:t>​</w:t>
            </w:r>
          </w:p>
        </w:tc>
        <w:tc>
          <w:tcPr>
            <w:tcW w:w="1728" w:type="dxa"/>
          </w:tcPr>
          <w:p w14:paraId="38D7CEE0" w14:textId="77777777" w:rsidR="00B447FD" w:rsidRDefault="00000000">
            <w:r>
              <w:t>5,000</w:t>
            </w:r>
          </w:p>
        </w:tc>
        <w:tc>
          <w:tcPr>
            <w:tcW w:w="1728" w:type="dxa"/>
          </w:tcPr>
          <w:p w14:paraId="4A282FFB" w14:textId="77777777" w:rsidR="00B447FD" w:rsidRDefault="00000000">
            <w:r>
              <w:t>75.00</w:t>
            </w:r>
          </w:p>
        </w:tc>
        <w:tc>
          <w:tcPr>
            <w:tcW w:w="1728" w:type="dxa"/>
          </w:tcPr>
          <w:p w14:paraId="02C58A67" w14:textId="77777777" w:rsidR="00B447FD" w:rsidRDefault="00000000">
            <w:r>
              <w:t>375,000.00</w:t>
            </w:r>
          </w:p>
        </w:tc>
        <w:tc>
          <w:tcPr>
            <w:tcW w:w="1728" w:type="dxa"/>
          </w:tcPr>
          <w:p w14:paraId="6F5B3934" w14:textId="77777777" w:rsidR="00B447FD" w:rsidRDefault="00000000">
            <w:r>
              <w:t>67.50</w:t>
            </w:r>
          </w:p>
        </w:tc>
      </w:tr>
      <w:tr w:rsidR="00B447FD" w14:paraId="12DE1890" w14:textId="77777777">
        <w:tc>
          <w:tcPr>
            <w:tcW w:w="1728" w:type="dxa"/>
          </w:tcPr>
          <w:p w14:paraId="534D45A9" w14:textId="77777777" w:rsidR="00B447FD" w:rsidRDefault="00000000">
            <w:r>
              <w:t>​​​​EduWave®</w:t>
            </w:r>
            <w:r>
              <w:br/>
            </w:r>
            <w:r>
              <w:lastRenderedPageBreak/>
              <w:t>K-12 District Premium</w:t>
            </w:r>
            <w:r>
              <w:br/>
              <w:t>​</w:t>
            </w:r>
            <w:r>
              <w:br/>
              <w:t>​</w:t>
            </w:r>
            <w:r>
              <w:br/>
              <w:t>​</w:t>
            </w:r>
            <w:r>
              <w:br/>
              <w:t>​</w:t>
            </w:r>
            <w:r>
              <w:br/>
              <w:t>​</w:t>
            </w:r>
          </w:p>
        </w:tc>
        <w:tc>
          <w:tcPr>
            <w:tcW w:w="1728" w:type="dxa"/>
          </w:tcPr>
          <w:p w14:paraId="567634DE" w14:textId="77777777" w:rsidR="00B447FD" w:rsidRDefault="00000000">
            <w:r>
              <w:lastRenderedPageBreak/>
              <w:t>10,000</w:t>
            </w:r>
          </w:p>
        </w:tc>
        <w:tc>
          <w:tcPr>
            <w:tcW w:w="1728" w:type="dxa"/>
          </w:tcPr>
          <w:p w14:paraId="0FD705A3" w14:textId="77777777" w:rsidR="00B447FD" w:rsidRDefault="00000000">
            <w:r>
              <w:t>72.00</w:t>
            </w:r>
          </w:p>
        </w:tc>
        <w:tc>
          <w:tcPr>
            <w:tcW w:w="1728" w:type="dxa"/>
          </w:tcPr>
          <w:p w14:paraId="470001A6" w14:textId="77777777" w:rsidR="00B447FD" w:rsidRDefault="00000000">
            <w:r>
              <w:t>720,000.00</w:t>
            </w:r>
          </w:p>
        </w:tc>
        <w:tc>
          <w:tcPr>
            <w:tcW w:w="1728" w:type="dxa"/>
          </w:tcPr>
          <w:p w14:paraId="664C296D" w14:textId="77777777" w:rsidR="00B447FD" w:rsidRDefault="00000000">
            <w:r>
              <w:t>64.80</w:t>
            </w:r>
          </w:p>
        </w:tc>
      </w:tr>
      <w:tr w:rsidR="00B447FD" w14:paraId="43C366AE" w14:textId="77777777">
        <w:tc>
          <w:tcPr>
            <w:tcW w:w="1728" w:type="dxa"/>
          </w:tcPr>
          <w:p w14:paraId="6D60F73E" w14:textId="77777777" w:rsidR="00B447FD" w:rsidRDefault="00000000">
            <w:r>
              <w:t>​​​​EduWave®</w:t>
            </w:r>
            <w:r>
              <w:br/>
              <w:t>K-12 District Premium</w:t>
            </w:r>
            <w:r>
              <w:br/>
              <w:t>​</w:t>
            </w:r>
            <w:r>
              <w:br/>
              <w:t>​</w:t>
            </w:r>
            <w:r>
              <w:br/>
              <w:t>​</w:t>
            </w:r>
            <w:r>
              <w:br/>
              <w:t>​</w:t>
            </w:r>
            <w:r>
              <w:br/>
              <w:t>​</w:t>
            </w:r>
          </w:p>
        </w:tc>
        <w:tc>
          <w:tcPr>
            <w:tcW w:w="1728" w:type="dxa"/>
          </w:tcPr>
          <w:p w14:paraId="3BFA08CC" w14:textId="77777777" w:rsidR="00B447FD" w:rsidRDefault="00000000">
            <w:r>
              <w:t>25,000</w:t>
            </w:r>
          </w:p>
        </w:tc>
        <w:tc>
          <w:tcPr>
            <w:tcW w:w="1728" w:type="dxa"/>
          </w:tcPr>
          <w:p w14:paraId="02305CF2" w14:textId="77777777" w:rsidR="00B447FD" w:rsidRDefault="00000000">
            <w:r>
              <w:t>68.00</w:t>
            </w:r>
          </w:p>
        </w:tc>
        <w:tc>
          <w:tcPr>
            <w:tcW w:w="1728" w:type="dxa"/>
          </w:tcPr>
          <w:p w14:paraId="146A536F" w14:textId="77777777" w:rsidR="00B447FD" w:rsidRDefault="00000000">
            <w:r>
              <w:t>1,700,000.00</w:t>
            </w:r>
          </w:p>
        </w:tc>
        <w:tc>
          <w:tcPr>
            <w:tcW w:w="1728" w:type="dxa"/>
          </w:tcPr>
          <w:p w14:paraId="4E0F808C" w14:textId="77777777" w:rsidR="00B447FD" w:rsidRDefault="00000000">
            <w:r>
              <w:t>61.20</w:t>
            </w:r>
          </w:p>
        </w:tc>
      </w:tr>
      <w:tr w:rsidR="00B447FD" w14:paraId="072AE2CD" w14:textId="77777777">
        <w:tc>
          <w:tcPr>
            <w:tcW w:w="1728" w:type="dxa"/>
          </w:tcPr>
          <w:p w14:paraId="3A4709A9" w14:textId="77777777" w:rsidR="00B447FD" w:rsidRDefault="00000000">
            <w:r>
              <w:t>​​​​EduWave®</w:t>
            </w:r>
            <w:r>
              <w:br/>
              <w:t>K-12 District Premium</w:t>
            </w:r>
            <w:r>
              <w:br/>
              <w:t>​</w:t>
            </w:r>
            <w:r>
              <w:br/>
              <w:t>​</w:t>
            </w:r>
            <w:r>
              <w:br/>
              <w:t>​</w:t>
            </w:r>
            <w:r>
              <w:br/>
              <w:t>​</w:t>
            </w:r>
            <w:r>
              <w:br/>
              <w:t>​</w:t>
            </w:r>
          </w:p>
        </w:tc>
        <w:tc>
          <w:tcPr>
            <w:tcW w:w="1728" w:type="dxa"/>
          </w:tcPr>
          <w:p w14:paraId="524A7A2D" w14:textId="77777777" w:rsidR="00B447FD" w:rsidRDefault="00000000">
            <w:r>
              <w:t>50,000</w:t>
            </w:r>
          </w:p>
        </w:tc>
        <w:tc>
          <w:tcPr>
            <w:tcW w:w="1728" w:type="dxa"/>
          </w:tcPr>
          <w:p w14:paraId="0E3DEBC3" w14:textId="77777777" w:rsidR="00B447FD" w:rsidRDefault="00000000">
            <w:r>
              <w:t>64.00</w:t>
            </w:r>
          </w:p>
        </w:tc>
        <w:tc>
          <w:tcPr>
            <w:tcW w:w="1728" w:type="dxa"/>
          </w:tcPr>
          <w:p w14:paraId="788A6264" w14:textId="77777777" w:rsidR="00B447FD" w:rsidRDefault="00000000">
            <w:r>
              <w:t>3,200,000.00</w:t>
            </w:r>
          </w:p>
        </w:tc>
        <w:tc>
          <w:tcPr>
            <w:tcW w:w="1728" w:type="dxa"/>
          </w:tcPr>
          <w:p w14:paraId="6FED8C43" w14:textId="77777777" w:rsidR="00B447FD" w:rsidRDefault="00000000">
            <w:r>
              <w:t>57.60</w:t>
            </w:r>
          </w:p>
        </w:tc>
      </w:tr>
      <w:tr w:rsidR="00B447FD" w14:paraId="02E43702" w14:textId="77777777">
        <w:tc>
          <w:tcPr>
            <w:tcW w:w="1728" w:type="dxa"/>
          </w:tcPr>
          <w:p w14:paraId="134B7AB6" w14:textId="77777777" w:rsidR="00B447FD" w:rsidRDefault="00000000">
            <w:r>
              <w:t>​​​​EduWave®</w:t>
            </w:r>
            <w:r>
              <w:br/>
              <w:t>K-12 District Premium</w:t>
            </w:r>
            <w:r>
              <w:br/>
              <w:t>​</w:t>
            </w:r>
            <w:r>
              <w:br/>
              <w:t>​</w:t>
            </w:r>
            <w:r>
              <w:br/>
              <w:t>​</w:t>
            </w:r>
            <w:r>
              <w:br/>
              <w:t>​</w:t>
            </w:r>
            <w:r>
              <w:br/>
              <w:t>​</w:t>
            </w:r>
          </w:p>
        </w:tc>
        <w:tc>
          <w:tcPr>
            <w:tcW w:w="1728" w:type="dxa"/>
          </w:tcPr>
          <w:p w14:paraId="51AF6059" w14:textId="77777777" w:rsidR="00B447FD" w:rsidRDefault="00000000">
            <w:r>
              <w:t>100,000</w:t>
            </w:r>
          </w:p>
        </w:tc>
        <w:tc>
          <w:tcPr>
            <w:tcW w:w="1728" w:type="dxa"/>
          </w:tcPr>
          <w:p w14:paraId="50101411" w14:textId="77777777" w:rsidR="00B447FD" w:rsidRDefault="00000000">
            <w:r>
              <w:t>60.00</w:t>
            </w:r>
          </w:p>
        </w:tc>
        <w:tc>
          <w:tcPr>
            <w:tcW w:w="1728" w:type="dxa"/>
          </w:tcPr>
          <w:p w14:paraId="13DEB2EF" w14:textId="77777777" w:rsidR="00B447FD" w:rsidRDefault="00000000">
            <w:r>
              <w:t>6,000,000.00</w:t>
            </w:r>
          </w:p>
        </w:tc>
        <w:tc>
          <w:tcPr>
            <w:tcW w:w="1728" w:type="dxa"/>
          </w:tcPr>
          <w:p w14:paraId="61833DBC" w14:textId="77777777" w:rsidR="00B447FD" w:rsidRDefault="00000000">
            <w:r>
              <w:t>54.00</w:t>
            </w:r>
          </w:p>
        </w:tc>
      </w:tr>
      <w:tr w:rsidR="00B447FD" w14:paraId="68FD5FD7" w14:textId="77777777">
        <w:tc>
          <w:tcPr>
            <w:tcW w:w="1728" w:type="dxa"/>
          </w:tcPr>
          <w:p w14:paraId="081EF5D0" w14:textId="77777777" w:rsidR="00B447FD" w:rsidRDefault="00000000">
            <w:r>
              <w:t>​​​​EduWave®</w:t>
            </w:r>
            <w:r>
              <w:br/>
              <w:t>K-12 District Premium</w:t>
            </w:r>
            <w:r>
              <w:br/>
              <w:t>​</w:t>
            </w:r>
            <w:r>
              <w:br/>
              <w:t>​</w:t>
            </w:r>
            <w:r>
              <w:br/>
              <w:t>​</w:t>
            </w:r>
            <w:r>
              <w:br/>
              <w:t>​</w:t>
            </w:r>
            <w:r>
              <w:br/>
              <w:t>​</w:t>
            </w:r>
          </w:p>
        </w:tc>
        <w:tc>
          <w:tcPr>
            <w:tcW w:w="1728" w:type="dxa"/>
          </w:tcPr>
          <w:p w14:paraId="26C8D4E1" w14:textId="77777777" w:rsidR="00B447FD" w:rsidRDefault="00000000">
            <w:r>
              <w:t>250,000</w:t>
            </w:r>
          </w:p>
        </w:tc>
        <w:tc>
          <w:tcPr>
            <w:tcW w:w="1728" w:type="dxa"/>
          </w:tcPr>
          <w:p w14:paraId="019B7B92" w14:textId="77777777" w:rsidR="00B447FD" w:rsidRDefault="00000000">
            <w:r>
              <w:t>56.00</w:t>
            </w:r>
          </w:p>
        </w:tc>
        <w:tc>
          <w:tcPr>
            <w:tcW w:w="1728" w:type="dxa"/>
          </w:tcPr>
          <w:p w14:paraId="44E05157" w14:textId="77777777" w:rsidR="00B447FD" w:rsidRDefault="00000000">
            <w:r>
              <w:t>14,000,000.00</w:t>
            </w:r>
          </w:p>
        </w:tc>
        <w:tc>
          <w:tcPr>
            <w:tcW w:w="1728" w:type="dxa"/>
          </w:tcPr>
          <w:p w14:paraId="6C9D48C3" w14:textId="77777777" w:rsidR="00B447FD" w:rsidRDefault="00000000">
            <w:r>
              <w:t>50.40</w:t>
            </w:r>
          </w:p>
        </w:tc>
      </w:tr>
      <w:tr w:rsidR="00B447FD" w14:paraId="113BB2C2" w14:textId="77777777">
        <w:tc>
          <w:tcPr>
            <w:tcW w:w="1728" w:type="dxa"/>
          </w:tcPr>
          <w:p w14:paraId="5B52B6D0" w14:textId="77777777" w:rsidR="00B447FD" w:rsidRDefault="00000000">
            <w:r>
              <w:t>​​​​EduWave®</w:t>
            </w:r>
            <w:r>
              <w:br/>
              <w:t>K-12 District Premium +</w:t>
            </w:r>
            <w:r>
              <w:br/>
              <w:t>​</w:t>
            </w:r>
            <w:r>
              <w:br/>
              <w:t>​</w:t>
            </w:r>
            <w:r>
              <w:br/>
              <w:t>​</w:t>
            </w:r>
            <w:r>
              <w:br/>
              <w:t>​</w:t>
            </w:r>
            <w:r>
              <w:br/>
              <w:t>​</w:t>
            </w:r>
          </w:p>
        </w:tc>
        <w:tc>
          <w:tcPr>
            <w:tcW w:w="1728" w:type="dxa"/>
          </w:tcPr>
          <w:p w14:paraId="0F3C1F22" w14:textId="77777777" w:rsidR="00B447FD" w:rsidRDefault="00000000">
            <w:r>
              <w:t>5,000</w:t>
            </w:r>
          </w:p>
        </w:tc>
        <w:tc>
          <w:tcPr>
            <w:tcW w:w="1728" w:type="dxa"/>
          </w:tcPr>
          <w:p w14:paraId="10831F77" w14:textId="77777777" w:rsidR="00B447FD" w:rsidRDefault="00000000">
            <w:r>
              <w:t>113.00</w:t>
            </w:r>
          </w:p>
        </w:tc>
        <w:tc>
          <w:tcPr>
            <w:tcW w:w="1728" w:type="dxa"/>
          </w:tcPr>
          <w:p w14:paraId="115ACFFB" w14:textId="77777777" w:rsidR="00B447FD" w:rsidRDefault="00000000">
            <w:r>
              <w:t>565,000.00</w:t>
            </w:r>
          </w:p>
        </w:tc>
        <w:tc>
          <w:tcPr>
            <w:tcW w:w="1728" w:type="dxa"/>
          </w:tcPr>
          <w:p w14:paraId="63E9890D" w14:textId="77777777" w:rsidR="00B447FD" w:rsidRDefault="00000000">
            <w:r>
              <w:t>101.70</w:t>
            </w:r>
          </w:p>
        </w:tc>
      </w:tr>
      <w:tr w:rsidR="00B447FD" w14:paraId="1DA1C3BC" w14:textId="77777777">
        <w:tc>
          <w:tcPr>
            <w:tcW w:w="1728" w:type="dxa"/>
          </w:tcPr>
          <w:p w14:paraId="3A4579B2" w14:textId="77777777" w:rsidR="00B447FD" w:rsidRDefault="00000000">
            <w:r>
              <w:t>​​​​EduWave®</w:t>
            </w:r>
            <w:r>
              <w:br/>
              <w:t xml:space="preserve">K-12 District </w:t>
            </w:r>
            <w:r>
              <w:lastRenderedPageBreak/>
              <w:t>Premium +</w:t>
            </w:r>
            <w:r>
              <w:br/>
              <w:t>​</w:t>
            </w:r>
            <w:r>
              <w:br/>
              <w:t>​</w:t>
            </w:r>
            <w:r>
              <w:br/>
              <w:t>​</w:t>
            </w:r>
            <w:r>
              <w:br/>
              <w:t>​</w:t>
            </w:r>
            <w:r>
              <w:br/>
              <w:t>​</w:t>
            </w:r>
          </w:p>
        </w:tc>
        <w:tc>
          <w:tcPr>
            <w:tcW w:w="1728" w:type="dxa"/>
          </w:tcPr>
          <w:p w14:paraId="165A6481" w14:textId="77777777" w:rsidR="00B447FD" w:rsidRDefault="00000000">
            <w:r>
              <w:lastRenderedPageBreak/>
              <w:t>10,000</w:t>
            </w:r>
          </w:p>
        </w:tc>
        <w:tc>
          <w:tcPr>
            <w:tcW w:w="1728" w:type="dxa"/>
          </w:tcPr>
          <w:p w14:paraId="24CE5D3D" w14:textId="77777777" w:rsidR="00B447FD" w:rsidRDefault="00000000">
            <w:r>
              <w:t>109.00</w:t>
            </w:r>
          </w:p>
        </w:tc>
        <w:tc>
          <w:tcPr>
            <w:tcW w:w="1728" w:type="dxa"/>
          </w:tcPr>
          <w:p w14:paraId="1BDBC5BA" w14:textId="77777777" w:rsidR="00B447FD" w:rsidRDefault="00000000">
            <w:r>
              <w:t>1,090,000.00</w:t>
            </w:r>
          </w:p>
        </w:tc>
        <w:tc>
          <w:tcPr>
            <w:tcW w:w="1728" w:type="dxa"/>
          </w:tcPr>
          <w:p w14:paraId="593D3EDF" w14:textId="77777777" w:rsidR="00B447FD" w:rsidRDefault="00000000">
            <w:r>
              <w:t>98.10</w:t>
            </w:r>
          </w:p>
        </w:tc>
      </w:tr>
      <w:tr w:rsidR="00B447FD" w14:paraId="73FFB45C" w14:textId="77777777">
        <w:tc>
          <w:tcPr>
            <w:tcW w:w="1728" w:type="dxa"/>
          </w:tcPr>
          <w:p w14:paraId="61DECB27" w14:textId="77777777" w:rsidR="00B447FD" w:rsidRDefault="00000000">
            <w:r>
              <w:t>​​​​EduWave®</w:t>
            </w:r>
            <w:r>
              <w:br/>
              <w:t>K-12 District Premium +</w:t>
            </w:r>
            <w:r>
              <w:br/>
              <w:t>​</w:t>
            </w:r>
            <w:r>
              <w:br/>
              <w:t>​</w:t>
            </w:r>
            <w:r>
              <w:br/>
              <w:t>​</w:t>
            </w:r>
            <w:r>
              <w:br/>
              <w:t>​</w:t>
            </w:r>
            <w:r>
              <w:br/>
              <w:t>​</w:t>
            </w:r>
          </w:p>
        </w:tc>
        <w:tc>
          <w:tcPr>
            <w:tcW w:w="1728" w:type="dxa"/>
          </w:tcPr>
          <w:p w14:paraId="3B24786D" w14:textId="77777777" w:rsidR="00B447FD" w:rsidRDefault="00000000">
            <w:r>
              <w:t>25,000</w:t>
            </w:r>
          </w:p>
        </w:tc>
        <w:tc>
          <w:tcPr>
            <w:tcW w:w="1728" w:type="dxa"/>
          </w:tcPr>
          <w:p w14:paraId="012CBE99" w14:textId="77777777" w:rsidR="00B447FD" w:rsidRDefault="00000000">
            <w:r>
              <w:t>105.00</w:t>
            </w:r>
          </w:p>
        </w:tc>
        <w:tc>
          <w:tcPr>
            <w:tcW w:w="1728" w:type="dxa"/>
          </w:tcPr>
          <w:p w14:paraId="2C98B49F" w14:textId="77777777" w:rsidR="00B447FD" w:rsidRDefault="00000000">
            <w:r>
              <w:t>2,625,000.00</w:t>
            </w:r>
          </w:p>
        </w:tc>
        <w:tc>
          <w:tcPr>
            <w:tcW w:w="1728" w:type="dxa"/>
          </w:tcPr>
          <w:p w14:paraId="795604B6" w14:textId="77777777" w:rsidR="00B447FD" w:rsidRDefault="00000000">
            <w:r>
              <w:t>94.50</w:t>
            </w:r>
          </w:p>
        </w:tc>
      </w:tr>
      <w:tr w:rsidR="00B447FD" w14:paraId="5DAB26CB" w14:textId="77777777">
        <w:tc>
          <w:tcPr>
            <w:tcW w:w="1728" w:type="dxa"/>
          </w:tcPr>
          <w:p w14:paraId="33B727C8" w14:textId="77777777" w:rsidR="00B447FD" w:rsidRDefault="00000000">
            <w:r>
              <w:t>​​​​EduWave®</w:t>
            </w:r>
            <w:r>
              <w:br/>
              <w:t>K-12 District Premium +</w:t>
            </w:r>
            <w:r>
              <w:br/>
              <w:t>​</w:t>
            </w:r>
            <w:r>
              <w:br/>
              <w:t>​</w:t>
            </w:r>
            <w:r>
              <w:br/>
              <w:t>​</w:t>
            </w:r>
            <w:r>
              <w:br/>
              <w:t>​</w:t>
            </w:r>
            <w:r>
              <w:br/>
              <w:t>​</w:t>
            </w:r>
          </w:p>
        </w:tc>
        <w:tc>
          <w:tcPr>
            <w:tcW w:w="1728" w:type="dxa"/>
          </w:tcPr>
          <w:p w14:paraId="147DEEF6" w14:textId="77777777" w:rsidR="00B447FD" w:rsidRDefault="00000000">
            <w:r>
              <w:t>50,000</w:t>
            </w:r>
          </w:p>
        </w:tc>
        <w:tc>
          <w:tcPr>
            <w:tcW w:w="1728" w:type="dxa"/>
          </w:tcPr>
          <w:p w14:paraId="3E451BE6" w14:textId="77777777" w:rsidR="00B447FD" w:rsidRDefault="00000000">
            <w:r>
              <w:t>102.00</w:t>
            </w:r>
          </w:p>
        </w:tc>
        <w:tc>
          <w:tcPr>
            <w:tcW w:w="1728" w:type="dxa"/>
          </w:tcPr>
          <w:p w14:paraId="7C4C19CC" w14:textId="77777777" w:rsidR="00B447FD" w:rsidRDefault="00000000">
            <w:r>
              <w:t>5,100,000.00</w:t>
            </w:r>
          </w:p>
        </w:tc>
        <w:tc>
          <w:tcPr>
            <w:tcW w:w="1728" w:type="dxa"/>
          </w:tcPr>
          <w:p w14:paraId="0E869FBF" w14:textId="77777777" w:rsidR="00B447FD" w:rsidRDefault="00000000">
            <w:r>
              <w:t>91.80</w:t>
            </w:r>
          </w:p>
        </w:tc>
      </w:tr>
      <w:tr w:rsidR="00B447FD" w14:paraId="736E5DBB" w14:textId="77777777">
        <w:tc>
          <w:tcPr>
            <w:tcW w:w="1728" w:type="dxa"/>
          </w:tcPr>
          <w:p w14:paraId="09FC33BC" w14:textId="77777777" w:rsidR="00B447FD" w:rsidRDefault="00000000">
            <w:r>
              <w:t>​​​​EduWave®</w:t>
            </w:r>
            <w:r>
              <w:br/>
              <w:t>K-12 District Premium +</w:t>
            </w:r>
            <w:r>
              <w:br/>
              <w:t>​</w:t>
            </w:r>
            <w:r>
              <w:br/>
              <w:t>​</w:t>
            </w:r>
            <w:r>
              <w:br/>
              <w:t>​</w:t>
            </w:r>
            <w:r>
              <w:br/>
              <w:t>​</w:t>
            </w:r>
            <w:r>
              <w:br/>
              <w:t>​</w:t>
            </w:r>
          </w:p>
        </w:tc>
        <w:tc>
          <w:tcPr>
            <w:tcW w:w="1728" w:type="dxa"/>
          </w:tcPr>
          <w:p w14:paraId="2B595BAF" w14:textId="77777777" w:rsidR="00B447FD" w:rsidRDefault="00000000">
            <w:r>
              <w:t>100,000</w:t>
            </w:r>
          </w:p>
        </w:tc>
        <w:tc>
          <w:tcPr>
            <w:tcW w:w="1728" w:type="dxa"/>
          </w:tcPr>
          <w:p w14:paraId="1E1F1EBF" w14:textId="77777777" w:rsidR="00B447FD" w:rsidRDefault="00000000">
            <w:r>
              <w:t>98.00</w:t>
            </w:r>
          </w:p>
        </w:tc>
        <w:tc>
          <w:tcPr>
            <w:tcW w:w="1728" w:type="dxa"/>
          </w:tcPr>
          <w:p w14:paraId="2AEB3485" w14:textId="77777777" w:rsidR="00B447FD" w:rsidRDefault="00000000">
            <w:r>
              <w:t>9,800,000.00</w:t>
            </w:r>
          </w:p>
        </w:tc>
        <w:tc>
          <w:tcPr>
            <w:tcW w:w="1728" w:type="dxa"/>
          </w:tcPr>
          <w:p w14:paraId="1C4A8F76" w14:textId="77777777" w:rsidR="00B447FD" w:rsidRDefault="00000000">
            <w:r>
              <w:t>88.20</w:t>
            </w:r>
          </w:p>
        </w:tc>
      </w:tr>
      <w:tr w:rsidR="00B447FD" w14:paraId="6A093F57" w14:textId="77777777">
        <w:tc>
          <w:tcPr>
            <w:tcW w:w="1728" w:type="dxa"/>
          </w:tcPr>
          <w:p w14:paraId="6C0ED427" w14:textId="77777777" w:rsidR="00B447FD" w:rsidRDefault="00000000">
            <w:r>
              <w:t>​​​​EduWave®</w:t>
            </w:r>
            <w:r>
              <w:br/>
              <w:t>K-12 District Premium +</w:t>
            </w:r>
            <w:r>
              <w:br/>
              <w:t>​</w:t>
            </w:r>
            <w:r>
              <w:br/>
              <w:t>​</w:t>
            </w:r>
            <w:r>
              <w:br/>
              <w:t>​</w:t>
            </w:r>
            <w:r>
              <w:br/>
              <w:t>​</w:t>
            </w:r>
            <w:r>
              <w:br/>
              <w:t>​</w:t>
            </w:r>
          </w:p>
        </w:tc>
        <w:tc>
          <w:tcPr>
            <w:tcW w:w="1728" w:type="dxa"/>
          </w:tcPr>
          <w:p w14:paraId="0FEDDABA" w14:textId="77777777" w:rsidR="00B447FD" w:rsidRDefault="00000000">
            <w:r>
              <w:t>250,000</w:t>
            </w:r>
          </w:p>
        </w:tc>
        <w:tc>
          <w:tcPr>
            <w:tcW w:w="1728" w:type="dxa"/>
          </w:tcPr>
          <w:p w14:paraId="32ECBD1B" w14:textId="77777777" w:rsidR="00B447FD" w:rsidRDefault="00000000">
            <w:r>
              <w:t>94.00</w:t>
            </w:r>
          </w:p>
        </w:tc>
        <w:tc>
          <w:tcPr>
            <w:tcW w:w="1728" w:type="dxa"/>
          </w:tcPr>
          <w:p w14:paraId="3F1F7CBD" w14:textId="77777777" w:rsidR="00B447FD" w:rsidRDefault="00000000">
            <w:r>
              <w:t>23,500,000.00</w:t>
            </w:r>
          </w:p>
        </w:tc>
        <w:tc>
          <w:tcPr>
            <w:tcW w:w="1728" w:type="dxa"/>
          </w:tcPr>
          <w:p w14:paraId="360146E3" w14:textId="77777777" w:rsidR="00B447FD" w:rsidRDefault="00000000">
            <w:r>
              <w:t>84.60</w:t>
            </w:r>
          </w:p>
        </w:tc>
      </w:tr>
    </w:tbl>
    <w:p w14:paraId="7FCFD461" w14:textId="77777777" w:rsidR="00B447FD" w:rsidRDefault="00000000">
      <w:r>
        <w:t>---</w:t>
      </w:r>
    </w:p>
    <w:sectPr w:rsidR="00B447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6019676">
    <w:abstractNumId w:val="8"/>
  </w:num>
  <w:num w:numId="2" w16cid:durableId="613172367">
    <w:abstractNumId w:val="6"/>
  </w:num>
  <w:num w:numId="3" w16cid:durableId="1531531015">
    <w:abstractNumId w:val="5"/>
  </w:num>
  <w:num w:numId="4" w16cid:durableId="1852984455">
    <w:abstractNumId w:val="4"/>
  </w:num>
  <w:num w:numId="5" w16cid:durableId="1150974790">
    <w:abstractNumId w:val="7"/>
  </w:num>
  <w:num w:numId="6" w16cid:durableId="51583079">
    <w:abstractNumId w:val="3"/>
  </w:num>
  <w:num w:numId="7" w16cid:durableId="1437021034">
    <w:abstractNumId w:val="2"/>
  </w:num>
  <w:num w:numId="8" w16cid:durableId="770782845">
    <w:abstractNumId w:val="1"/>
  </w:num>
  <w:num w:numId="9" w16cid:durableId="108352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47FD"/>
    <w:rsid w:val="00B47730"/>
    <w:rsid w:val="00CB0664"/>
    <w:rsid w:val="00CE02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D718A"/>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2024-08-05T12:14:00Z</dcterms:modified>
  <cp:category/>
</cp:coreProperties>
</file>