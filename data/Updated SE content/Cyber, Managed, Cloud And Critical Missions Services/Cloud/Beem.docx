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39590" w14:textId="77777777" w:rsidR="00EB605C" w:rsidRDefault="00000000">
      <w:r>
        <w:t>Add-Ons:</w:t>
      </w:r>
    </w:p>
    <w:p w14:paraId="270D9599" w14:textId="77777777" w:rsidR="00EB605C" w:rsidRDefault="00000000">
      <w:r>
        <w:t>No Addon</w:t>
      </w:r>
    </w:p>
    <w:p w14:paraId="4F30D1B8" w14:textId="77777777" w:rsidR="00EB605C" w:rsidRDefault="00EB605C"/>
    <w:p w14:paraId="1EEA5018" w14:textId="77777777" w:rsidR="00EB605C" w:rsidRDefault="00000000">
      <w:r>
        <w:t>الخدمات الاضافية:</w:t>
      </w:r>
    </w:p>
    <w:p w14:paraId="1E0F70CD" w14:textId="77777777" w:rsidR="00EB605C" w:rsidRDefault="00000000">
      <w:r>
        <w:t>لا يوجد إجهزة ولا vas</w:t>
      </w:r>
    </w:p>
    <w:p w14:paraId="51673845" w14:textId="77777777" w:rsidR="00EB605C" w:rsidRDefault="00EB605C"/>
    <w:p w14:paraId="7FE69A0F" w14:textId="77777777" w:rsidR="00EB605C" w:rsidRDefault="00EB605C"/>
    <w:p w14:paraId="4CB14056" w14:textId="77777777" w:rsidR="00EB605C" w:rsidRDefault="00000000">
      <w:r>
        <w:t>---</w:t>
      </w:r>
    </w:p>
    <w:p w14:paraId="46FE0C11" w14:textId="77777777" w:rsidR="00EB605C" w:rsidRDefault="00000000">
      <w:r>
        <w:t>Description:</w:t>
      </w:r>
    </w:p>
    <w:p w14:paraId="1B21C670" w14:textId="77777777" w:rsidR="00EB605C" w:rsidRDefault="00000000">
      <w:r>
        <w:t>Beem is a powerful business collaboration platform designed to help employees and organizations work more efficiently and effectively. With a wide range of team management  and organization management features.</w:t>
      </w:r>
    </w:p>
    <w:p w14:paraId="79C67D7E" w14:textId="77777777" w:rsidR="00EB605C" w:rsidRDefault="00000000">
      <w:r>
        <w:t>​Why?</w:t>
      </w:r>
    </w:p>
    <w:p w14:paraId="4EC93D90" w14:textId="77777777" w:rsidR="00EB605C" w:rsidRDefault="00000000">
      <w:r>
        <w:t>a comprehensive business collaboration platform that is designed to help teams and organizations work together more efficiently and effectively, and with a focus on security and reliability.</w:t>
      </w:r>
    </w:p>
    <w:p w14:paraId="194BA1A5" w14:textId="77777777" w:rsidR="00EB605C" w:rsidRDefault="00EB605C"/>
    <w:p w14:paraId="0584F2BD" w14:textId="77777777" w:rsidR="00EB605C" w:rsidRDefault="00000000">
      <w:r>
        <w:t>الوصف:</w:t>
      </w:r>
    </w:p>
    <w:p w14:paraId="5860EE30" w14:textId="77777777" w:rsidR="00EB605C" w:rsidRDefault="00000000">
      <w:r>
        <w:t>الخدمات السحابية</w:t>
      </w:r>
    </w:p>
    <w:p w14:paraId="199E83C0" w14:textId="77777777" w:rsidR="00EB605C" w:rsidRDefault="00000000">
      <w:r>
        <w:t>​بيم هي منصة تعاون للأعمال مصممة لمساعدة الموظفين والمنظمات على العمل بكفاءة وفعالية أكبر، ​مع مجموعة واسعة من ميزات إدارة الفريق وإدارة المنظمة، تجعل بيم الاتصال والاطلاع سهلين، بغض النظر عن المكان الذي تتواجد فيه.</w:t>
      </w:r>
    </w:p>
    <w:p w14:paraId="71312E32" w14:textId="77777777" w:rsidR="00EB605C" w:rsidRDefault="00000000">
      <w:r>
        <w:t>لماذا ؟</w:t>
      </w:r>
    </w:p>
    <w:p w14:paraId="06C61F04" w14:textId="77777777" w:rsidR="00EB605C" w:rsidRDefault="00000000">
      <w:r>
        <w:t>منصة تعاون شاملة مصممة لمساعدة الفرق والمنظمات على العمل معًا بكفاءة وفعالية أكبر، وبتركيز على الأمان والموثوق​</w:t>
      </w:r>
    </w:p>
    <w:p w14:paraId="79A090AD" w14:textId="77777777" w:rsidR="00EB605C" w:rsidRDefault="00EB605C"/>
    <w:p w14:paraId="1FDB2DD8" w14:textId="77777777" w:rsidR="00EB605C" w:rsidRDefault="00000000">
      <w:r>
        <w:t>---</w:t>
      </w:r>
    </w:p>
    <w:p w14:paraId="0D5AFBB2" w14:textId="77777777" w:rsidR="00EB605C" w:rsidRDefault="00000000">
      <w:r>
        <w:t>Features and benefits:</w:t>
      </w:r>
    </w:p>
    <w:p w14:paraId="76769967" w14:textId="77777777" w:rsidR="00EB605C" w:rsidRDefault="00000000">
      <w:r>
        <w:t>Team Management &amp; Structure creation</w:t>
      </w:r>
    </w:p>
    <w:p w14:paraId="3EE7F808" w14:textId="77777777" w:rsidR="00EB605C" w:rsidRDefault="00000000">
      <w:r>
        <w:t>Contacts and organization Management</w:t>
      </w:r>
    </w:p>
    <w:p w14:paraId="64232F3C" w14:textId="77777777" w:rsidR="00EB605C" w:rsidRDefault="00000000">
      <w:r>
        <w:lastRenderedPageBreak/>
        <w:t>Chatting and Messaging</w:t>
      </w:r>
    </w:p>
    <w:p w14:paraId="34D7F2F4" w14:textId="77777777" w:rsidR="00EB605C" w:rsidRDefault="00000000">
      <w:r>
        <w:t>Multi-types Group for chatting</w:t>
      </w:r>
    </w:p>
    <w:p w14:paraId="5B905288" w14:textId="77777777" w:rsidR="00EB605C" w:rsidRDefault="00000000">
      <w:r>
        <w:t>Audio and Video Call</w:t>
      </w:r>
    </w:p>
    <w:p w14:paraId="4ABB07B8" w14:textId="77777777" w:rsidR="00EB605C" w:rsidRDefault="00000000">
      <w:r>
        <w:t>Audio and Video - HD Meeting</w:t>
      </w:r>
    </w:p>
    <w:p w14:paraId="0423EF4B" w14:textId="77777777" w:rsidR="00EB605C" w:rsidRDefault="00000000">
      <w:r>
        <w:t>Digital| Drive and Online Documentation</w:t>
      </w:r>
    </w:p>
    <w:p w14:paraId="719FD4BA" w14:textId="77777777" w:rsidR="00EB605C" w:rsidRDefault="00000000">
      <w:r>
        <w:t>Shared Calendar</w:t>
      </w:r>
    </w:p>
    <w:p w14:paraId="1BB0E486" w14:textId="77777777" w:rsidR="00EB605C" w:rsidRDefault="00000000">
      <w:r>
        <w:t>Task management</w:t>
      </w:r>
    </w:p>
    <w:p w14:paraId="6C3BB361" w14:textId="77777777" w:rsidR="00EB605C" w:rsidRDefault="00000000">
      <w:r>
        <w:t>Multi-platform Support : IOS , Android, Windows and Mac​</w:t>
      </w:r>
    </w:p>
    <w:p w14:paraId="495D941D" w14:textId="77777777" w:rsidR="00EB605C" w:rsidRDefault="00EB605C"/>
    <w:p w14:paraId="2607EA63" w14:textId="77777777" w:rsidR="00EB605C" w:rsidRDefault="00000000">
      <w:r>
        <w:t>الخصائص والمزايا:</w:t>
      </w:r>
    </w:p>
    <w:p w14:paraId="18B7A73E" w14:textId="77777777" w:rsidR="00EB605C" w:rsidRDefault="00000000">
      <w:r>
        <w:t>إدارة الفريق وإنشاء الهيكل</w:t>
      </w:r>
    </w:p>
    <w:p w14:paraId="5897AFBE" w14:textId="77777777" w:rsidR="00EB605C" w:rsidRDefault="00000000">
      <w:r>
        <w:t>إدارة الاتصالات والمؤسسة</w:t>
      </w:r>
    </w:p>
    <w:p w14:paraId="4E3DEB08" w14:textId="77777777" w:rsidR="00EB605C" w:rsidRDefault="00000000">
      <w:r>
        <w:t>الدردشة والمراسلة</w:t>
      </w:r>
    </w:p>
    <w:p w14:paraId="386E7809" w14:textId="77777777" w:rsidR="00EB605C" w:rsidRDefault="00000000">
      <w:r>
        <w:t>متعدد الأنواع مجموعة للدردشة</w:t>
      </w:r>
    </w:p>
    <w:p w14:paraId="00FFBADA" w14:textId="77777777" w:rsidR="00EB605C" w:rsidRDefault="00000000">
      <w:r>
        <w:t>المكالمات الصوتية والمرئية</w:t>
      </w:r>
    </w:p>
    <w:p w14:paraId="6DAFFEE8" w14:textId="77777777" w:rsidR="00EB605C" w:rsidRDefault="00000000">
      <w:r>
        <w:t>الصوت والفيديو - HD الاجتماع</w:t>
      </w:r>
    </w:p>
    <w:p w14:paraId="13D2EF97" w14:textId="77777777" w:rsidR="00EB605C" w:rsidRDefault="00000000">
      <w:r>
        <w:t>محرك رقمي درايف لتحميل ورفع الملفات والتعاون المباشر</w:t>
      </w:r>
    </w:p>
    <w:p w14:paraId="1E3E22B0" w14:textId="77777777" w:rsidR="00EB605C" w:rsidRDefault="00000000">
      <w:r>
        <w:t>التقويم المشترك</w:t>
      </w:r>
    </w:p>
    <w:p w14:paraId="50C58191" w14:textId="77777777" w:rsidR="00EB605C" w:rsidRDefault="00000000">
      <w:r>
        <w:t>ادارة المهام</w:t>
      </w:r>
    </w:p>
    <w:p w14:paraId="44088A64" w14:textId="77777777" w:rsidR="00EB605C" w:rsidRDefault="00000000">
      <w:r>
        <w:t>دعم متعدد المنصات: IOS و Android و Windows و Mac​​</w:t>
      </w:r>
    </w:p>
    <w:p w14:paraId="16B1FBB1" w14:textId="77777777" w:rsidR="00EB605C" w:rsidRDefault="00EB605C"/>
    <w:p w14:paraId="45117537" w14:textId="77777777" w:rsidR="00EB605C" w:rsidRDefault="00000000">
      <w:r>
        <w:t>---</w:t>
      </w:r>
    </w:p>
    <w:p w14:paraId="49CA967F" w14:textId="77777777" w:rsidR="00EB605C" w:rsidRDefault="00000000">
      <w:r>
        <w:t>Launch date:</w:t>
      </w:r>
    </w:p>
    <w:p w14:paraId="7BFC65F7" w14:textId="77777777" w:rsidR="00EB605C" w:rsidRDefault="00000000">
      <w:r>
        <w:t>July 2023​</w:t>
      </w:r>
    </w:p>
    <w:p w14:paraId="1CE0C126" w14:textId="77777777" w:rsidR="00EB605C" w:rsidRDefault="00EB605C"/>
    <w:p w14:paraId="755E916A" w14:textId="77777777" w:rsidR="00EB605C" w:rsidRDefault="00000000">
      <w:r>
        <w:t>تاريخ اطلاق الخدمة:</w:t>
      </w:r>
    </w:p>
    <w:p w14:paraId="47FD7BB4" w14:textId="77777777" w:rsidR="00EB605C" w:rsidRDefault="00000000">
      <w:r>
        <w:lastRenderedPageBreak/>
        <w:t>يوليو 2023​</w:t>
      </w:r>
    </w:p>
    <w:p w14:paraId="627F8D51" w14:textId="77777777" w:rsidR="00EB605C" w:rsidRDefault="00EB605C"/>
    <w:p w14:paraId="525D4FF7" w14:textId="77777777" w:rsidR="00EB605C" w:rsidRDefault="00EB605C"/>
    <w:p w14:paraId="60D19404" w14:textId="77777777" w:rsidR="00EB605C" w:rsidRDefault="00000000">
      <w:r>
        <w:t>---</w:t>
      </w:r>
    </w:p>
    <w:p w14:paraId="63283CC3" w14:textId="77777777" w:rsidR="00EB605C" w:rsidRDefault="00000000">
      <w:r>
        <w:t>Pre-requisites:</w:t>
      </w:r>
    </w:p>
    <w:p w14:paraId="19AFE07B" w14:textId="77777777" w:rsidR="00EB605C" w:rsidRDefault="00000000">
      <w:r>
        <w:t>stc Business account (Registration)</w:t>
      </w:r>
    </w:p>
    <w:p w14:paraId="0B4387C8" w14:textId="77777777" w:rsidR="00EB605C" w:rsidRDefault="00EB605C"/>
    <w:p w14:paraId="38BCC6DE" w14:textId="77777777" w:rsidR="00EB605C" w:rsidRDefault="00EB605C"/>
    <w:p w14:paraId="3D2609DE" w14:textId="77777777" w:rsidR="00EB605C" w:rsidRDefault="00000000">
      <w:r>
        <w:t>المتطلبات الاساسية:</w:t>
      </w:r>
    </w:p>
    <w:p w14:paraId="77554D9B" w14:textId="77777777" w:rsidR="00EB605C" w:rsidRDefault="00000000">
      <w:r>
        <w:t>حساب الأعمال stc (التسجيل)</w:t>
      </w:r>
    </w:p>
    <w:p w14:paraId="1E8F29D9" w14:textId="77777777" w:rsidR="00EB605C" w:rsidRDefault="00EB605C"/>
    <w:p w14:paraId="75452AF1" w14:textId="77777777" w:rsidR="00EB605C" w:rsidRDefault="00000000">
      <w:r>
        <w:t>---</w:t>
      </w:r>
    </w:p>
    <w:p w14:paraId="798D59D5" w14:textId="77777777" w:rsidR="00EB605C" w:rsidRDefault="00000000">
      <w:r>
        <w:t>Product Manger:</w:t>
      </w:r>
    </w:p>
    <w:p w14:paraId="3EBC2B01" w14:textId="77777777" w:rsidR="00EB605C" w:rsidRDefault="00000000">
      <w:r>
        <w:t>Abdulaziz Almalke</w:t>
      </w:r>
    </w:p>
    <w:p w14:paraId="53CA8B1F" w14:textId="77777777" w:rsidR="00EB605C" w:rsidRDefault="00000000">
      <w:r>
        <w:t>Abaalmalke@stc.com.sa</w:t>
      </w:r>
    </w:p>
    <w:p w14:paraId="1C480239" w14:textId="77777777" w:rsidR="00EB605C" w:rsidRDefault="00000000">
      <w:r>
        <w:t>0550070401</w:t>
      </w:r>
    </w:p>
    <w:p w14:paraId="118A1602" w14:textId="77777777" w:rsidR="00EB605C" w:rsidRDefault="00EB605C"/>
    <w:p w14:paraId="797B0145" w14:textId="77777777" w:rsidR="00EB605C" w:rsidRDefault="00EB605C"/>
    <w:p w14:paraId="7EECBD42" w14:textId="77777777" w:rsidR="00EB605C" w:rsidRDefault="00EB605C"/>
    <w:p w14:paraId="5B257D4B" w14:textId="77777777" w:rsidR="00EB605C" w:rsidRDefault="00000000">
      <w:r>
        <w:t>---</w:t>
      </w:r>
    </w:p>
    <w:p w14:paraId="48448AE0" w14:textId="77777777" w:rsidR="00EB605C" w:rsidRDefault="00000000">
      <w:r>
        <w:t>Target Segment:</w:t>
      </w:r>
    </w:p>
    <w:p w14:paraId="08908B0B" w14:textId="77777777" w:rsidR="00EB605C" w:rsidRDefault="00000000">
      <w:r>
        <w:t>All segmentation​</w:t>
      </w:r>
    </w:p>
    <w:p w14:paraId="2C32EC67" w14:textId="77777777" w:rsidR="00EB605C" w:rsidRDefault="00EB605C"/>
    <w:p w14:paraId="38A4093B" w14:textId="77777777" w:rsidR="00EB605C" w:rsidRDefault="00000000">
      <w:r>
        <w:t>الشريحة المستهدفة:</w:t>
      </w:r>
    </w:p>
    <w:p w14:paraId="0802DFCC" w14:textId="77777777" w:rsidR="00EB605C" w:rsidRDefault="00000000">
      <w:r>
        <w:t>جميع القطاعات​</w:t>
      </w:r>
    </w:p>
    <w:p w14:paraId="715053E6" w14:textId="77777777" w:rsidR="00EB605C" w:rsidRDefault="00EB605C"/>
    <w:p w14:paraId="31AF80A3" w14:textId="77777777" w:rsidR="00EB605C" w:rsidRDefault="00000000">
      <w:r>
        <w:lastRenderedPageBreak/>
        <w:t>---</w:t>
      </w:r>
    </w:p>
    <w:p w14:paraId="34E6BE37" w14:textId="77777777" w:rsidR="00EB605C" w:rsidRDefault="00000000">
      <w:r>
        <w:t>Terms &amp; Conditions:</w:t>
      </w:r>
    </w:p>
    <w:p w14:paraId="131C0505" w14:textId="77777777" w:rsidR="00EB605C" w:rsidRDefault="00000000">
      <w:r>
        <w:t>  All Prices are in Saudi Riyals</w:t>
      </w:r>
    </w:p>
    <w:p w14:paraId="34F95DC5" w14:textId="77777777" w:rsidR="00EB605C" w:rsidRDefault="00000000">
      <w:r>
        <w:t>  Offer valid for 30 days from the date of submission.</w:t>
      </w:r>
    </w:p>
    <w:p w14:paraId="5D8F16F2" w14:textId="77777777" w:rsidR="00EB605C" w:rsidRDefault="00000000">
      <w:r>
        <w:t>  For all STC standard services, STC standard terms &amp; conditions apply.</w:t>
      </w:r>
    </w:p>
    <w:p w14:paraId="55702D96" w14:textId="77777777" w:rsidR="00EB605C" w:rsidRDefault="00000000">
      <w:r>
        <w:t>  STC will carry out a feasibility study and confirm site availability and readiness after receipt of an official request.</w:t>
      </w:r>
    </w:p>
    <w:p w14:paraId="4B91AE01" w14:textId="77777777" w:rsidR="00EB605C" w:rsidRDefault="00000000">
      <w:r>
        <w:t>  This document contains STC proprietary information and is supplied to you for the express purpose of evaluating the details concerning STC products and services. This document is not to be disclosed or transferred outside your organization without prior written consent of a duly authorized representative of STC and may not be copied or reproduced in any form or by any means except internally within your organization in order to enable such evaluation.We earnestly hope that you will find the offer attractive and are looking forward to receiving your valuable order. Please feel free to contact us for any additional information/clarification you may require regarding this service.</w:t>
      </w:r>
    </w:p>
    <w:p w14:paraId="2ECD4663" w14:textId="77777777" w:rsidR="00EB605C" w:rsidRDefault="00EB605C"/>
    <w:p w14:paraId="14121EA2" w14:textId="77777777" w:rsidR="00EB605C" w:rsidRDefault="00000000">
      <w:r>
        <w:t>الشروط و الأحكام:</w:t>
      </w:r>
    </w:p>
    <w:p w14:paraId="162DD817" w14:textId="77777777" w:rsidR="00EB605C" w:rsidRDefault="00000000">
      <w:r>
        <w:t>عرض الأسعار صالح لمدة 30 يوماً من تاريخ التقديم.</w:t>
      </w:r>
    </w:p>
    <w:p w14:paraId="77C79669" w14:textId="77777777" w:rsidR="00EB605C" w:rsidRDefault="00000000">
      <w:r>
        <w:t>ستقوم شركة الاتصالات السعودية بعد استلام الطلب الرسمي بإجراء دراسة جدوى وتأكيد جاهزية الموقع.</w:t>
      </w:r>
    </w:p>
    <w:p w14:paraId="3EE232DB" w14:textId="77777777" w:rsidR="00EB605C" w:rsidRDefault="00000000">
      <w:r>
        <w:t>بالنسبة لجميع الخدمات القياسية لشركة الاتصالات السعودية، تطبق شروط وأحكام STC القياسية.</w:t>
      </w:r>
    </w:p>
    <w:p w14:paraId="06C5C704" w14:textId="77777777" w:rsidR="00EB605C" w:rsidRDefault="00000000">
      <w:r>
        <w:t>تحتوي هذه الوثيقة على معلومات خاصة بشركة الاتصالات السعودية تم تزويدك بها بغرض تقييم التفاصيل المتعلقة بمنتجات وخدمات شركة الاتصالات السعودية. ولا ينبغي الكشف عن هذه الوثيقة أو نقلها خارج مؤسستك دون الحصول على موافقة كتابية مسبقة من ممثل رسمي معتمد من شركة الاتصالات السعودية ولا يجوز نسخها أو استنساخها بأي شكل من الأشكال أو بأي وسيلة إلا داخلياً داخل مؤسستك من أجل تحقيق هذا​ التقييم.</w:t>
      </w:r>
    </w:p>
    <w:p w14:paraId="6C70948E" w14:textId="77777777" w:rsidR="00EB605C" w:rsidRDefault="00EB605C"/>
    <w:p w14:paraId="35FFFCF4" w14:textId="77777777" w:rsidR="00EB605C" w:rsidRDefault="00000000">
      <w:r>
        <w:t>---</w:t>
      </w:r>
    </w:p>
    <w:p w14:paraId="7E21A849" w14:textId="77777777" w:rsidR="00EB605C" w:rsidRDefault="00000000">
      <w:r>
        <w:t>Q &amp; A:</w:t>
      </w:r>
    </w:p>
    <w:p w14:paraId="6C41F1C0" w14:textId="77777777" w:rsidR="00EB605C" w:rsidRDefault="00000000">
      <w:r>
        <w:t>1)What is the target segment?</w:t>
      </w:r>
    </w:p>
    <w:p w14:paraId="38E44EE8" w14:textId="77777777" w:rsidR="00EB605C" w:rsidRDefault="00000000">
      <w:r>
        <w:t>Currently, the target segments are the Government, Large Enterprises, and SME every one</w:t>
      </w:r>
    </w:p>
    <w:p w14:paraId="29B3F35F" w14:textId="77777777" w:rsidR="00EB605C" w:rsidRDefault="00000000">
      <w:r>
        <w:t>2) When does a subscription renew or expire?</w:t>
      </w:r>
    </w:p>
    <w:p w14:paraId="778C5C39" w14:textId="77777777" w:rsidR="00EB605C" w:rsidRDefault="00000000">
      <w:r>
        <w:t>The subscription is automatically renewed unless the service is canceled by the customer.</w:t>
      </w:r>
    </w:p>
    <w:p w14:paraId="5EBAF94E" w14:textId="77777777" w:rsidR="00EB605C" w:rsidRDefault="00000000">
      <w:r>
        <w:lastRenderedPageBreak/>
        <w:t>3) What is the subscription mechanism?</w:t>
      </w:r>
    </w:p>
    <w:p w14:paraId="45FB1641" w14:textId="77777777" w:rsidR="00EB605C" w:rsidRDefault="00000000">
      <w:r>
        <w:t>The service is subscribed through https://cloud.stc.com.sa/</w:t>
      </w:r>
    </w:p>
    <w:p w14:paraId="4C918B30" w14:textId="77777777" w:rsidR="00EB605C" w:rsidRDefault="00000000">
      <w:r>
        <w:t>4) Is it possible to move between packages (upgrade or move to a lower package)?</w:t>
      </w:r>
    </w:p>
    <w:p w14:paraId="06958689" w14:textId="77777777" w:rsidR="00EB605C" w:rsidRDefault="00000000">
      <w:r>
        <w:t>no, not possible the customer need to resubscribe</w:t>
      </w:r>
    </w:p>
    <w:p w14:paraId="3156DDEF" w14:textId="77777777" w:rsidR="00EB605C" w:rsidRDefault="00000000">
      <w:r>
        <w:t>5) When is the monthly bill issuance date for the package?</w:t>
      </w:r>
    </w:p>
    <w:p w14:paraId="6C8CDB16" w14:textId="77777777" w:rsidR="00EB605C" w:rsidRDefault="00000000">
      <w:r>
        <w:t>Variable and depends on the service billing mechanism</w:t>
      </w:r>
    </w:p>
    <w:p w14:paraId="72BDBCD9" w14:textId="77777777" w:rsidR="00EB605C" w:rsidRDefault="00000000">
      <w:r>
        <w:t>BCD: the bill cycle day is to align all subscriptions to be invoices on the BCD so the billing will prorate any new subscription from the day of subscription till the next BCD then it will be fully charged monthly.</w:t>
      </w:r>
    </w:p>
    <w:p w14:paraId="7402B336" w14:textId="77777777" w:rsidR="00EB605C" w:rsidRDefault="00000000">
      <w:r>
        <w:t>6) Can the customer suspend the subscription for a temporary period?</w:t>
      </w:r>
    </w:p>
    <w:p w14:paraId="26A20B7D" w14:textId="77777777" w:rsidR="00EB605C" w:rsidRDefault="00000000">
      <w:r>
        <w:t>no, not possible</w:t>
      </w:r>
    </w:p>
    <w:p w14:paraId="319F9167" w14:textId="77777777" w:rsidR="00EB605C" w:rsidRDefault="00000000">
      <w:r>
        <w:t>7) Is there a mobile application for the platform?</w:t>
      </w:r>
    </w:p>
    <w:p w14:paraId="5199F1D6" w14:textId="77777777" w:rsidR="00EB605C" w:rsidRDefault="00000000">
      <w:r>
        <w:t>It is available on all devices</w:t>
      </w:r>
    </w:p>
    <w:p w14:paraId="19DF7B48" w14:textId="77777777" w:rsidR="00EB605C" w:rsidRDefault="00000000">
      <w:r>
        <w:t>8) What does the customer need to benefit from Beem services?</w:t>
      </w:r>
    </w:p>
    <w:p w14:paraId="2D893925" w14:textId="77777777" w:rsidR="00EB605C" w:rsidRDefault="00000000">
      <w:r>
        <w:t>To benefit from Beem services, the customer must create a business/commercial account at stc Makretplace</w:t>
      </w:r>
    </w:p>
    <w:p w14:paraId="04621EEE" w14:textId="77777777" w:rsidR="00EB605C" w:rsidRDefault="00000000">
      <w:r>
        <w:t>10) How long does it take to create an account of the customer in beem</w:t>
      </w:r>
    </w:p>
    <w:p w14:paraId="434945CF" w14:textId="77777777" w:rsidR="00EB605C" w:rsidRDefault="00000000">
      <w:r>
        <w:t>it is provisioning through Marketplace so it is an automate process however if the customer face any issue It will not take more than one to two weeks.</w:t>
      </w:r>
    </w:p>
    <w:p w14:paraId="6D07FCA0" w14:textId="77777777" w:rsidR="00EB605C" w:rsidRDefault="00000000">
      <w:r>
        <w:t>11) What are the Beem packages?</w:t>
      </w:r>
    </w:p>
    <w:p w14:paraId="66736B93" w14:textId="77777777" w:rsidR="00EB605C" w:rsidRDefault="00000000">
      <w:r>
        <w:t>Offered packages:: (1) Basic (2) Standard (3) Advance (4) Premium</w:t>
      </w:r>
    </w:p>
    <w:p w14:paraId="74F2E45B" w14:textId="77777777" w:rsidR="00EB605C" w:rsidRDefault="00000000">
      <w:r>
        <w:t>12) What are the devices that stc will install at the customer's premises?</w:t>
      </w:r>
    </w:p>
    <w:p w14:paraId="252F5DDD" w14:textId="77777777" w:rsidR="00EB605C" w:rsidRDefault="00000000">
      <w:r>
        <w:t>nothing</w:t>
      </w:r>
    </w:p>
    <w:p w14:paraId="2530A2DB" w14:textId="77777777" w:rsidR="00EB605C" w:rsidRDefault="00000000">
      <w:r>
        <w:t>13) What are the supported operating systems?</w:t>
      </w:r>
    </w:p>
    <w:p w14:paraId="55E46E8B" w14:textId="77777777" w:rsidR="00EB605C" w:rsidRDefault="00000000">
      <w:r>
        <w:t>iOS</w:t>
      </w:r>
    </w:p>
    <w:p w14:paraId="3771B32C" w14:textId="77777777" w:rsidR="00EB605C" w:rsidRDefault="00000000">
      <w:r>
        <w:t>Android</w:t>
      </w:r>
    </w:p>
    <w:p w14:paraId="1FF36F4F" w14:textId="77777777" w:rsidR="00EB605C" w:rsidRDefault="00000000">
      <w:r>
        <w:t>macOS</w:t>
      </w:r>
    </w:p>
    <w:p w14:paraId="5901F8BF" w14:textId="77777777" w:rsidR="00EB605C" w:rsidRDefault="00000000">
      <w:r>
        <w:t>Windows</w:t>
      </w:r>
    </w:p>
    <w:p w14:paraId="3BB0A96E" w14:textId="77777777" w:rsidR="00EB605C" w:rsidRDefault="00000000">
      <w:r>
        <w:lastRenderedPageBreak/>
        <w:t>14) Is there a way to manage users?</w:t>
      </w:r>
    </w:p>
    <w:p w14:paraId="0360A5F9" w14:textId="77777777" w:rsidR="00EB605C" w:rsidRDefault="00000000">
      <w:r>
        <w:t>Yes, through the management portal in the Beem platform</w:t>
      </w:r>
    </w:p>
    <w:p w14:paraId="2DCC0019" w14:textId="77777777" w:rsidR="00EB605C" w:rsidRDefault="00000000">
      <w:r>
        <w:t>15) How the users will login to Beem</w:t>
      </w:r>
    </w:p>
    <w:p w14:paraId="062C933B" w14:textId="77777777" w:rsidR="00EB605C" w:rsidRDefault="00000000">
      <w:r>
        <w:t>By their mobile number</w:t>
      </w:r>
    </w:p>
    <w:p w14:paraId="7718F13B" w14:textId="77777777" w:rsidR="00EB605C" w:rsidRDefault="00000000">
      <w:r>
        <w:t>16) Is the customer billing through stc or subsidiary</w:t>
      </w:r>
    </w:p>
    <w:p w14:paraId="12EB6A7C" w14:textId="77777777" w:rsidR="00EB605C" w:rsidRDefault="00000000">
      <w:r>
        <w:t>It is through stc stander billing process and shown in RB</w:t>
      </w:r>
    </w:p>
    <w:p w14:paraId="6C60C8DF" w14:textId="77777777" w:rsidR="00EB605C" w:rsidRDefault="00000000">
      <w:r>
        <w:t>17) How the user can update Beem</w:t>
      </w:r>
    </w:p>
    <w:p w14:paraId="58070B32" w14:textId="77777777" w:rsidR="00EB605C" w:rsidRDefault="00000000">
      <w:r>
        <w:t>He can update beem through apple app store and google play.</w:t>
      </w:r>
    </w:p>
    <w:p w14:paraId="2145647E" w14:textId="77777777" w:rsidR="00EB605C" w:rsidRDefault="00EB605C"/>
    <w:p w14:paraId="7E2CFBC1" w14:textId="77777777" w:rsidR="00EB605C" w:rsidRDefault="00000000">
      <w:r>
        <w:t>الأسئلة الشائعة:</w:t>
      </w:r>
    </w:p>
    <w:p w14:paraId="1EC30DFB" w14:textId="77777777" w:rsidR="00EB605C" w:rsidRDefault="00EB605C"/>
    <w:p w14:paraId="3BFC1B31" w14:textId="77777777" w:rsidR="00EB605C" w:rsidRDefault="00000000">
      <w:r>
        <w:t>لأي فئة من عملاء قطاع الأعمال متاحة هذه الخدمة؟</w:t>
      </w:r>
    </w:p>
    <w:p w14:paraId="51AC0BCE" w14:textId="77777777" w:rsidR="00EB605C" w:rsidRDefault="00000000">
      <w:r>
        <w:t>للجميع خدمة بيم تقدم لجميع سوق العمل السعودي</w:t>
      </w:r>
    </w:p>
    <w:p w14:paraId="504DB1FB" w14:textId="77777777" w:rsidR="00EB605C" w:rsidRDefault="00000000">
      <w:r>
        <w:t>متى يتجدد لاشتراك أو ينتهي؟</w:t>
      </w:r>
    </w:p>
    <w:p w14:paraId="4FB1C359" w14:textId="77777777" w:rsidR="00EB605C" w:rsidRDefault="00000000">
      <w:r>
        <w:t>يتم تجديد الاشتراك تلقائيا مالم يتم الغاء الخدمة من قبل العميل.</w:t>
      </w:r>
    </w:p>
    <w:p w14:paraId="71A00D03" w14:textId="77777777" w:rsidR="00EB605C" w:rsidRDefault="00000000">
      <w:r>
        <w:t>ما هي آلية الاشتراك؟</w:t>
      </w:r>
    </w:p>
    <w:p w14:paraId="24202A92" w14:textId="77777777" w:rsidR="00EB605C" w:rsidRDefault="00000000">
      <w:r>
        <w:t>يتم الاشتراك في الخدمة عن طريق موقع https://cloud.stc.com.sa/</w:t>
      </w:r>
    </w:p>
    <w:p w14:paraId="010DEDE6" w14:textId="77777777" w:rsidR="00EB605C" w:rsidRDefault="00000000">
      <w:r>
        <w:t>هل يمكن التنقل بين الباقات (ترقية أو انتقال إلى باقة أقل)؟</w:t>
      </w:r>
    </w:p>
    <w:p w14:paraId="0E6C2F47" w14:textId="77777777" w:rsidR="00EB605C" w:rsidRDefault="00000000">
      <w:r>
        <w:t>لا لا يمكن</w:t>
      </w:r>
    </w:p>
    <w:p w14:paraId="675E7C67" w14:textId="77777777" w:rsidR="00EB605C" w:rsidRDefault="00000000">
      <w:r>
        <w:t>متى موعد صدور الفاتورة الشهري للباقة؟</w:t>
      </w:r>
    </w:p>
    <w:p w14:paraId="2ED756F2" w14:textId="77777777" w:rsidR="00EB605C" w:rsidRDefault="00000000">
      <w:r>
        <w:t>متغير ويعتمد على آلية فوترة الخدمة</w:t>
      </w:r>
    </w:p>
    <w:p w14:paraId="162F43C7" w14:textId="77777777" w:rsidR="00EB605C" w:rsidRDefault="00000000">
      <w:r>
        <w:t>BCD: the bill cycle day is to align all subscriptions to be invoices on the BCD so the billing will prorate any new subscription from the day of subscription till the next BCD then it will be fully charged monthly.</w:t>
      </w:r>
    </w:p>
    <w:p w14:paraId="2E47F62C" w14:textId="77777777" w:rsidR="00EB605C" w:rsidRDefault="00000000">
      <w:r>
        <w:t>BCD: يوم دورة الفوترة هو لمزامنة جميع الاشتراكات لتكون مفوترة في يوم الفوترة، بحيث تقوم عملية الفوترة بحساب الرسوم المؤقتة لأي اشتراك جديد اعتبارًا من يوم الاشتراك حتى يوم دورة الفوترة التالي، ثم يتم فوترته بالكامل شهريًا.</w:t>
      </w:r>
    </w:p>
    <w:p w14:paraId="19BBB766" w14:textId="77777777" w:rsidR="00EB605C" w:rsidRDefault="00000000">
      <w:r>
        <w:t>هل بإمكان العميل تعليق الاشتراك لفترة مؤقتة؟</w:t>
      </w:r>
    </w:p>
    <w:p w14:paraId="51778D7C" w14:textId="77777777" w:rsidR="00EB605C" w:rsidRDefault="00000000">
      <w:r>
        <w:lastRenderedPageBreak/>
        <w:t>لا لا يمكن</w:t>
      </w:r>
    </w:p>
    <w:p w14:paraId="727BA82F" w14:textId="77777777" w:rsidR="00EB605C" w:rsidRDefault="00000000">
      <w:r>
        <w:t>هل يوجد تطبيق على الجوال للمنصة؟</w:t>
      </w:r>
    </w:p>
    <w:p w14:paraId="0CF0009F" w14:textId="77777777" w:rsidR="00EB605C" w:rsidRDefault="00000000">
      <w:r>
        <w:t>يوجد على جميع الاجهزة</w:t>
      </w:r>
    </w:p>
    <w:p w14:paraId="6E549CAA" w14:textId="77777777" w:rsidR="00EB605C" w:rsidRDefault="00000000">
      <w:r>
        <w:t>ماذا يحتاج العميل للاستفادة من خدمات بيم؟</w:t>
      </w:r>
    </w:p>
    <w:p w14:paraId="3F0B1BD8" w14:textId="77777777" w:rsidR="00EB605C" w:rsidRDefault="00000000">
      <w:r>
        <w:t>للاستفادة من خدمات بيم يتوجب على العميل أنشاء حساب اعمال \تجاري في stc Marketplace</w:t>
      </w:r>
    </w:p>
    <w:p w14:paraId="28381180" w14:textId="77777777" w:rsidR="00EB605C" w:rsidRDefault="00000000">
      <w:r>
        <w:t>هل يوجد نسخة مجانية؟</w:t>
      </w:r>
    </w:p>
    <w:p w14:paraId="0A0421C9" w14:textId="77777777" w:rsidR="00EB605C" w:rsidRDefault="00000000">
      <w:r>
        <w:t>نعم موجودة في الابستور او قوقل بلاي ولكن لا تدعم الا فقط خاصية الرسائل و المكالمات مثل الواتساب اذا كان العميل يريد جميع الخصائص يجب عليه الاشتراك عن طريق stc marketplace</w:t>
      </w:r>
    </w:p>
    <w:p w14:paraId="5B90DE08" w14:textId="77777777" w:rsidR="00EB605C" w:rsidRDefault="00000000">
      <w:r>
        <w:t>كم يأخذ وقت تأسيس الحساب؟</w:t>
      </w:r>
    </w:p>
    <w:p w14:paraId="5FA2B3B8" w14:textId="77777777" w:rsidR="00EB605C" w:rsidRDefault="00000000">
      <w:r>
        <w:t>يتم التزويد من خلال Marketplace لذا فهي عملية تلقائية مؤتمتة ولكن إذا واجه العميل أي مشكلة فلن يستغرق الأمر أكثر من أسبوع إلى أسبوعين.</w:t>
      </w:r>
    </w:p>
    <w:p w14:paraId="7FD57960" w14:textId="77777777" w:rsidR="00EB605C" w:rsidRDefault="00000000">
      <w:r>
        <w:t>ما هي باقات Beem؟</w:t>
      </w:r>
    </w:p>
    <w:p w14:paraId="3B9E486B" w14:textId="77777777" w:rsidR="00EB605C" w:rsidRDefault="00000000">
      <w:r>
        <w:t>الباقات المقدمة:: (1) بيسك (2) ستاندر(3)  ادفانس(4)  بريميوم</w:t>
      </w:r>
    </w:p>
    <w:p w14:paraId="424D03F7" w14:textId="77777777" w:rsidR="00EB605C" w:rsidRDefault="00000000">
      <w:r>
        <w:t>كيف يمكن للعميل أن يحصل على خدمات Beem؟</w:t>
      </w:r>
    </w:p>
    <w:p w14:paraId="1F9E056E" w14:textId="77777777" w:rsidR="00EB605C" w:rsidRDefault="00000000">
      <w:r>
        <w:t>يمكن الان طلبها من خلال:</w:t>
      </w:r>
    </w:p>
    <w:p w14:paraId="0C43199E" w14:textId="77777777" w:rsidR="00EB605C" w:rsidRDefault="00000000">
      <w:r>
        <w:t>موقع stc الإلكتروني او stc Marketplace</w:t>
      </w:r>
    </w:p>
    <w:p w14:paraId="053A6EE9" w14:textId="77777777" w:rsidR="00EB605C" w:rsidRDefault="00000000">
      <w:r>
        <w:t>مدير حسابك</w:t>
      </w:r>
    </w:p>
    <w:p w14:paraId="2DBD9013" w14:textId="77777777" w:rsidR="00EB605C" w:rsidRDefault="00000000">
      <w:r>
        <w:t>ما هي الأجهزة التي ستقوم stc بتثبيتها في مقر العميل؟</w:t>
      </w:r>
    </w:p>
    <w:p w14:paraId="5C4D01EA" w14:textId="77777777" w:rsidR="00EB605C" w:rsidRDefault="00000000">
      <w:r>
        <w:t>لا يوجد</w:t>
      </w:r>
    </w:p>
    <w:p w14:paraId="114F661F" w14:textId="77777777" w:rsidR="00EB605C" w:rsidRDefault="00000000">
      <w:r>
        <w:t>ما هي أنظمة التشغيل المدعومة؟</w:t>
      </w:r>
    </w:p>
    <w:p w14:paraId="2E0D6D42" w14:textId="77777777" w:rsidR="00EB605C" w:rsidRDefault="00000000">
      <w:r>
        <w:t>iOS</w:t>
      </w:r>
    </w:p>
    <w:p w14:paraId="54254714" w14:textId="77777777" w:rsidR="00EB605C" w:rsidRDefault="00000000">
      <w:r>
        <w:t>Andriod</w:t>
      </w:r>
    </w:p>
    <w:p w14:paraId="3524BCC2" w14:textId="77777777" w:rsidR="00EB605C" w:rsidRDefault="00000000">
      <w:r>
        <w:t>macOS</w:t>
      </w:r>
    </w:p>
    <w:p w14:paraId="5D6A26EE" w14:textId="77777777" w:rsidR="00EB605C" w:rsidRDefault="00000000">
      <w:r>
        <w:t>Windows</w:t>
      </w:r>
    </w:p>
    <w:p w14:paraId="4C646B1A" w14:textId="77777777" w:rsidR="00EB605C" w:rsidRDefault="00000000">
      <w:r>
        <w:t>هل هناك طريقة لإدارة المستخدمين؟</w:t>
      </w:r>
    </w:p>
    <w:p w14:paraId="436D9AD6" w14:textId="77777777" w:rsidR="00EB605C" w:rsidRDefault="00000000">
      <w:r>
        <w:t>نعم من خلال بوابة الإدارة في منصة  Beem</w:t>
      </w:r>
    </w:p>
    <w:p w14:paraId="5ED9EE24" w14:textId="77777777" w:rsidR="00EB605C" w:rsidRDefault="00000000">
      <w:r>
        <w:t>كيف يتم تسجيل الدخول للتطبيق؟</w:t>
      </w:r>
    </w:p>
    <w:p w14:paraId="6991B238" w14:textId="77777777" w:rsidR="00EB605C" w:rsidRDefault="00000000">
      <w:r>
        <w:lastRenderedPageBreak/>
        <w:t>عن طريق رقم الجوال</w:t>
      </w:r>
    </w:p>
    <w:p w14:paraId="156EF1B4" w14:textId="77777777" w:rsidR="00EB605C" w:rsidRDefault="00000000">
      <w:r>
        <w:t>هل يتم اصدار فواتير العميل عن طريق stc ؟</w:t>
      </w:r>
    </w:p>
    <w:p w14:paraId="5C3B3452" w14:textId="77777777" w:rsidR="00EB605C" w:rsidRDefault="00000000">
      <w:r>
        <w:t>نعم يتم فوترة العميل عن طريق stc وليس الشركات التابعة</w:t>
      </w:r>
    </w:p>
    <w:p w14:paraId="665314E3" w14:textId="77777777" w:rsidR="00EB605C" w:rsidRDefault="00000000">
      <w:r>
        <w:t>كيف يتم تحديث التطبيق؟</w:t>
      </w:r>
    </w:p>
    <w:p w14:paraId="1C554646" w14:textId="77777777" w:rsidR="00EB605C" w:rsidRDefault="00000000">
      <w:r>
        <w:t>يمكنه تحديث  beem من خلال متجر تطبيقات آبل وجوجل بلاي.</w:t>
      </w:r>
    </w:p>
    <w:p w14:paraId="0E759DEF" w14:textId="77777777" w:rsidR="00EB605C" w:rsidRDefault="00EB605C"/>
    <w:p w14:paraId="51389DA2" w14:textId="77777777" w:rsidR="00EB605C" w:rsidRDefault="00000000">
      <w:r>
        <w:t>---</w:t>
      </w:r>
    </w:p>
    <w:p w14:paraId="04043875" w14:textId="77777777" w:rsidR="00EB605C" w:rsidRDefault="00000000">
      <w:r>
        <w:t>Prices:</w:t>
      </w:r>
    </w:p>
    <w:p w14:paraId="30F6837F" w14:textId="77777777" w:rsidR="00EB605C" w:rsidRDefault="00EB605C"/>
    <w:p w14:paraId="7C1F724E" w14:textId="77777777" w:rsidR="00EB605C" w:rsidRDefault="00EB605C"/>
    <w:p w14:paraId="5D710C00" w14:textId="77777777" w:rsidR="00EB605C" w:rsidRDefault="00EB605C"/>
    <w:p w14:paraId="54E64AF8" w14:textId="77777777" w:rsidR="00EB605C" w:rsidRDefault="00EB605C"/>
    <w:p w14:paraId="21D6E64F" w14:textId="77777777" w:rsidR="00EB605C" w:rsidRDefault="00EB605C"/>
    <w:p w14:paraId="4C4E32D9" w14:textId="77777777" w:rsidR="00EB605C" w:rsidRDefault="00000000">
      <w:r>
        <w:t>الاسعار:</w:t>
      </w:r>
    </w:p>
    <w:p w14:paraId="6F0199FA" w14:textId="77777777" w:rsidR="00EB605C" w:rsidRDefault="00EB605C"/>
    <w:p w14:paraId="2B7D0249" w14:textId="77777777" w:rsidR="00EB605C" w:rsidRDefault="00EB605C"/>
    <w:p w14:paraId="75CD64BC" w14:textId="77777777" w:rsidR="00EB605C" w:rsidRDefault="00EB605C"/>
    <w:p w14:paraId="639E85AB" w14:textId="77777777" w:rsidR="00EB605C" w:rsidRDefault="00EB605C"/>
    <w:p w14:paraId="537AD73F" w14:textId="77777777" w:rsidR="00EB605C" w:rsidRDefault="00EB605C"/>
    <w:tbl>
      <w:tblPr>
        <w:tblStyle w:val="TableGrid"/>
        <w:tblW w:w="0" w:type="auto"/>
        <w:tblLook w:val="04A0" w:firstRow="1" w:lastRow="0" w:firstColumn="1" w:lastColumn="0" w:noHBand="0" w:noVBand="1"/>
      </w:tblPr>
      <w:tblGrid>
        <w:gridCol w:w="2880"/>
        <w:gridCol w:w="2880"/>
        <w:gridCol w:w="2880"/>
      </w:tblGrid>
      <w:tr w:rsidR="00EB605C" w14:paraId="5806F40C" w14:textId="77777777">
        <w:tc>
          <w:tcPr>
            <w:tcW w:w="2880" w:type="dxa"/>
          </w:tcPr>
          <w:p w14:paraId="2AA07BD5" w14:textId="77777777" w:rsidR="00EB605C" w:rsidRDefault="00000000">
            <w:r>
              <w:t>Beem Basic: 24 SAR per user</w:t>
            </w:r>
          </w:p>
        </w:tc>
        <w:tc>
          <w:tcPr>
            <w:tcW w:w="2880" w:type="dxa"/>
          </w:tcPr>
          <w:p w14:paraId="69BB5C17" w14:textId="77777777" w:rsidR="00EB605C" w:rsidRDefault="00000000">
            <w:r>
              <w:t>​</w:t>
            </w:r>
          </w:p>
        </w:tc>
        <w:tc>
          <w:tcPr>
            <w:tcW w:w="2880" w:type="dxa"/>
          </w:tcPr>
          <w:p w14:paraId="53C8C3A8" w14:textId="77777777" w:rsidR="00EB605C" w:rsidRDefault="00000000">
            <w:r>
              <w:t>​</w:t>
            </w:r>
          </w:p>
        </w:tc>
      </w:tr>
      <w:tr w:rsidR="00EB605C" w14:paraId="7E8D2FFA" w14:textId="77777777">
        <w:tc>
          <w:tcPr>
            <w:tcW w:w="2880" w:type="dxa"/>
          </w:tcPr>
          <w:p w14:paraId="1DCD5F68" w14:textId="77777777" w:rsidR="00EB605C" w:rsidRDefault="00000000">
            <w:r>
              <w:t>​​​​Team Management​</w:t>
            </w:r>
            <w:r>
              <w:br/>
              <w:t>​</w:t>
            </w:r>
            <w:r>
              <w:br/>
              <w:t>​</w:t>
            </w:r>
            <w:r>
              <w:br/>
              <w:t>​</w:t>
            </w:r>
            <w:r>
              <w:br/>
              <w:t>​</w:t>
            </w:r>
            <w:r>
              <w:br/>
              <w:t>​</w:t>
            </w:r>
          </w:p>
        </w:tc>
        <w:tc>
          <w:tcPr>
            <w:tcW w:w="2880" w:type="dxa"/>
          </w:tcPr>
          <w:p w14:paraId="6AD1D399" w14:textId="77777777" w:rsidR="00EB605C" w:rsidRDefault="00000000">
            <w:r>
              <w:t>Team structure</w:t>
            </w:r>
          </w:p>
        </w:tc>
        <w:tc>
          <w:tcPr>
            <w:tcW w:w="2880" w:type="dxa"/>
          </w:tcPr>
          <w:p w14:paraId="0EAF84FA" w14:textId="77777777" w:rsidR="00EB605C" w:rsidRDefault="00000000">
            <w:r>
              <w:t>√</w:t>
            </w:r>
          </w:p>
        </w:tc>
      </w:tr>
      <w:tr w:rsidR="00EB605C" w14:paraId="648129D3" w14:textId="77777777">
        <w:tc>
          <w:tcPr>
            <w:tcW w:w="2880" w:type="dxa"/>
          </w:tcPr>
          <w:p w14:paraId="09767CC4" w14:textId="77777777" w:rsidR="00EB605C" w:rsidRDefault="00000000">
            <w:r>
              <w:t>​​​​Team Management​</w:t>
            </w:r>
            <w:r>
              <w:br/>
              <w:t>​</w:t>
            </w:r>
            <w:r>
              <w:br/>
              <w:t>​</w:t>
            </w:r>
            <w:r>
              <w:br/>
              <w:t>​</w:t>
            </w:r>
            <w:r>
              <w:br/>
              <w:t>​</w:t>
            </w:r>
            <w:r>
              <w:br/>
            </w:r>
            <w:r>
              <w:lastRenderedPageBreak/>
              <w:t>​</w:t>
            </w:r>
          </w:p>
        </w:tc>
        <w:tc>
          <w:tcPr>
            <w:tcW w:w="2880" w:type="dxa"/>
          </w:tcPr>
          <w:p w14:paraId="219D10BF" w14:textId="77777777" w:rsidR="00EB605C" w:rsidRDefault="00000000">
            <w:r>
              <w:lastRenderedPageBreak/>
              <w:t>Admin Number</w:t>
            </w:r>
          </w:p>
        </w:tc>
        <w:tc>
          <w:tcPr>
            <w:tcW w:w="2880" w:type="dxa"/>
          </w:tcPr>
          <w:p w14:paraId="219822F1" w14:textId="77777777" w:rsidR="00EB605C" w:rsidRDefault="00000000">
            <w:r>
              <w:t>3</w:t>
            </w:r>
          </w:p>
        </w:tc>
      </w:tr>
      <w:tr w:rsidR="00EB605C" w14:paraId="486ACA82" w14:textId="77777777">
        <w:tc>
          <w:tcPr>
            <w:tcW w:w="2880" w:type="dxa"/>
          </w:tcPr>
          <w:p w14:paraId="4A2E7F49" w14:textId="77777777" w:rsidR="00EB605C" w:rsidRDefault="00000000">
            <w:r>
              <w:t>​​​​Team Management​</w:t>
            </w:r>
            <w:r>
              <w:br/>
              <w:t>​</w:t>
            </w:r>
            <w:r>
              <w:br/>
              <w:t>​</w:t>
            </w:r>
            <w:r>
              <w:br/>
              <w:t>​</w:t>
            </w:r>
            <w:r>
              <w:br/>
              <w:t>​</w:t>
            </w:r>
            <w:r>
              <w:br/>
              <w:t>​</w:t>
            </w:r>
          </w:p>
        </w:tc>
        <w:tc>
          <w:tcPr>
            <w:tcW w:w="2880" w:type="dxa"/>
          </w:tcPr>
          <w:p w14:paraId="74D5E21E" w14:textId="77777777" w:rsidR="00EB605C" w:rsidRDefault="00000000">
            <w:r>
              <w:t>Set Name, logo</w:t>
            </w:r>
          </w:p>
        </w:tc>
        <w:tc>
          <w:tcPr>
            <w:tcW w:w="2880" w:type="dxa"/>
          </w:tcPr>
          <w:p w14:paraId="4C50877E" w14:textId="77777777" w:rsidR="00EB605C" w:rsidRDefault="00000000">
            <w:r>
              <w:t>√</w:t>
            </w:r>
          </w:p>
        </w:tc>
      </w:tr>
      <w:tr w:rsidR="00EB605C" w14:paraId="68355F0F" w14:textId="77777777">
        <w:tc>
          <w:tcPr>
            <w:tcW w:w="2880" w:type="dxa"/>
          </w:tcPr>
          <w:p w14:paraId="43E7BFFB" w14:textId="77777777" w:rsidR="00EB605C" w:rsidRDefault="00000000">
            <w:r>
              <w:t>​​​​Team Management​</w:t>
            </w:r>
            <w:r>
              <w:br/>
              <w:t>​</w:t>
            </w:r>
            <w:r>
              <w:br/>
              <w:t>​</w:t>
            </w:r>
            <w:r>
              <w:br/>
              <w:t>​</w:t>
            </w:r>
            <w:r>
              <w:br/>
              <w:t>​</w:t>
            </w:r>
            <w:r>
              <w:br/>
              <w:t>​</w:t>
            </w:r>
          </w:p>
        </w:tc>
        <w:tc>
          <w:tcPr>
            <w:tcW w:w="2880" w:type="dxa"/>
          </w:tcPr>
          <w:p w14:paraId="2CBCE976" w14:textId="77777777" w:rsidR="00EB605C" w:rsidRDefault="00000000">
            <w:r>
              <w:t>Contacts viewing permission</w:t>
            </w:r>
          </w:p>
        </w:tc>
        <w:tc>
          <w:tcPr>
            <w:tcW w:w="2880" w:type="dxa"/>
          </w:tcPr>
          <w:p w14:paraId="66550F35" w14:textId="77777777" w:rsidR="00EB605C" w:rsidRDefault="00000000">
            <w:r>
              <w:t>x</w:t>
            </w:r>
          </w:p>
        </w:tc>
      </w:tr>
      <w:tr w:rsidR="00EB605C" w14:paraId="1339D2A7" w14:textId="77777777">
        <w:tc>
          <w:tcPr>
            <w:tcW w:w="2880" w:type="dxa"/>
          </w:tcPr>
          <w:p w14:paraId="628CB77C" w14:textId="77777777" w:rsidR="00EB605C" w:rsidRDefault="00000000">
            <w:r>
              <w:t>​​​​Team Management​</w:t>
            </w:r>
            <w:r>
              <w:br/>
              <w:t>​</w:t>
            </w:r>
            <w:r>
              <w:br/>
              <w:t>​</w:t>
            </w:r>
            <w:r>
              <w:br/>
              <w:t>​</w:t>
            </w:r>
            <w:r>
              <w:br/>
              <w:t>​</w:t>
            </w:r>
            <w:r>
              <w:br/>
              <w:t>​</w:t>
            </w:r>
          </w:p>
        </w:tc>
        <w:tc>
          <w:tcPr>
            <w:tcW w:w="2880" w:type="dxa"/>
          </w:tcPr>
          <w:p w14:paraId="4B68059C" w14:textId="77777777" w:rsidR="00EB605C" w:rsidRDefault="00000000">
            <w:r>
              <w:t>Contacts field view permission</w:t>
            </w:r>
          </w:p>
        </w:tc>
        <w:tc>
          <w:tcPr>
            <w:tcW w:w="2880" w:type="dxa"/>
          </w:tcPr>
          <w:p w14:paraId="70AC0B49" w14:textId="77777777" w:rsidR="00EB605C" w:rsidRDefault="00000000">
            <w:r>
              <w:t>x</w:t>
            </w:r>
          </w:p>
        </w:tc>
      </w:tr>
      <w:tr w:rsidR="00EB605C" w14:paraId="453A58C4" w14:textId="77777777">
        <w:tc>
          <w:tcPr>
            <w:tcW w:w="2880" w:type="dxa"/>
          </w:tcPr>
          <w:p w14:paraId="2C531022" w14:textId="77777777" w:rsidR="00EB605C" w:rsidRDefault="00000000">
            <w:r>
              <w:t>​​​​Team Management​</w:t>
            </w:r>
            <w:r>
              <w:br/>
              <w:t>​</w:t>
            </w:r>
            <w:r>
              <w:br/>
              <w:t>​</w:t>
            </w:r>
            <w:r>
              <w:br/>
              <w:t>​</w:t>
            </w:r>
            <w:r>
              <w:br/>
              <w:t>​</w:t>
            </w:r>
            <w:r>
              <w:br/>
              <w:t>​</w:t>
            </w:r>
          </w:p>
        </w:tc>
        <w:tc>
          <w:tcPr>
            <w:tcW w:w="2880" w:type="dxa"/>
          </w:tcPr>
          <w:p w14:paraId="099EBC6D" w14:textId="77777777" w:rsidR="00EB605C" w:rsidRDefault="00000000">
            <w:r>
              <w:t>Unlimited group</w:t>
            </w:r>
          </w:p>
        </w:tc>
        <w:tc>
          <w:tcPr>
            <w:tcW w:w="2880" w:type="dxa"/>
          </w:tcPr>
          <w:p w14:paraId="29AF4D6F" w14:textId="77777777" w:rsidR="00EB605C" w:rsidRDefault="00000000">
            <w:r>
              <w:t>√</w:t>
            </w:r>
          </w:p>
        </w:tc>
      </w:tr>
      <w:tr w:rsidR="00EB605C" w14:paraId="04530324" w14:textId="77777777">
        <w:tc>
          <w:tcPr>
            <w:tcW w:w="2880" w:type="dxa"/>
          </w:tcPr>
          <w:p w14:paraId="6A6C2EF1" w14:textId="77777777" w:rsidR="00EB605C" w:rsidRDefault="00000000">
            <w:r>
              <w:t>​​​​​​Meeting</w:t>
            </w:r>
            <w:r>
              <w:br/>
              <w:t>​</w:t>
            </w:r>
            <w:r>
              <w:br/>
              <w:t>​</w:t>
            </w:r>
            <w:r>
              <w:br/>
              <w:t>​</w:t>
            </w:r>
            <w:r>
              <w:br/>
              <w:t>​</w:t>
            </w:r>
            <w:r>
              <w:br/>
              <w:t>​</w:t>
            </w:r>
            <w:r>
              <w:br/>
              <w:t>​</w:t>
            </w:r>
            <w:r>
              <w:br/>
              <w:t>​</w:t>
            </w:r>
          </w:p>
        </w:tc>
        <w:tc>
          <w:tcPr>
            <w:tcW w:w="2880" w:type="dxa"/>
          </w:tcPr>
          <w:p w14:paraId="5351C84A" w14:textId="77777777" w:rsidR="00EB605C" w:rsidRDefault="00000000">
            <w:r>
              <w:t>Meeting capacity Participants</w:t>
            </w:r>
          </w:p>
        </w:tc>
        <w:tc>
          <w:tcPr>
            <w:tcW w:w="2880" w:type="dxa"/>
          </w:tcPr>
          <w:p w14:paraId="037D9893" w14:textId="77777777" w:rsidR="00EB605C" w:rsidRDefault="00000000">
            <w:r>
              <w:t>50</w:t>
            </w:r>
          </w:p>
        </w:tc>
      </w:tr>
      <w:tr w:rsidR="00EB605C" w14:paraId="0ABBAE77" w14:textId="77777777">
        <w:tc>
          <w:tcPr>
            <w:tcW w:w="2880" w:type="dxa"/>
          </w:tcPr>
          <w:p w14:paraId="7FAC3758" w14:textId="77777777" w:rsidR="00EB605C" w:rsidRDefault="00000000">
            <w:r>
              <w:t>​​​​​​Meeting</w:t>
            </w:r>
            <w:r>
              <w:br/>
              <w:t>​</w:t>
            </w:r>
            <w:r>
              <w:br/>
              <w:t>​</w:t>
            </w:r>
            <w:r>
              <w:br/>
              <w:t>​</w:t>
            </w:r>
            <w:r>
              <w:br/>
              <w:t>​</w:t>
            </w:r>
            <w:r>
              <w:br/>
              <w:t>​</w:t>
            </w:r>
            <w:r>
              <w:br/>
              <w:t>​</w:t>
            </w:r>
            <w:r>
              <w:br/>
              <w:t>​</w:t>
            </w:r>
          </w:p>
        </w:tc>
        <w:tc>
          <w:tcPr>
            <w:tcW w:w="2880" w:type="dxa"/>
          </w:tcPr>
          <w:p w14:paraId="0CD41ED0" w14:textId="77777777" w:rsidR="00EB605C" w:rsidRDefault="00000000">
            <w:r>
              <w:t>Meeting length limit</w:t>
            </w:r>
          </w:p>
        </w:tc>
        <w:tc>
          <w:tcPr>
            <w:tcW w:w="2880" w:type="dxa"/>
          </w:tcPr>
          <w:p w14:paraId="40AEBDFF" w14:textId="77777777" w:rsidR="00EB605C" w:rsidRDefault="00000000">
            <w:r>
              <w:t>Unlmited</w:t>
            </w:r>
          </w:p>
        </w:tc>
      </w:tr>
      <w:tr w:rsidR="00EB605C" w14:paraId="791B260E" w14:textId="77777777">
        <w:tc>
          <w:tcPr>
            <w:tcW w:w="2880" w:type="dxa"/>
          </w:tcPr>
          <w:p w14:paraId="5D20C200" w14:textId="77777777" w:rsidR="00EB605C" w:rsidRDefault="00000000">
            <w:r>
              <w:t>​​​​​​Meeting</w:t>
            </w:r>
            <w:r>
              <w:br/>
              <w:t>​</w:t>
            </w:r>
            <w:r>
              <w:br/>
              <w:t>​</w:t>
            </w:r>
            <w:r>
              <w:br/>
              <w:t>​</w:t>
            </w:r>
            <w:r>
              <w:br/>
              <w:t>​</w:t>
            </w:r>
            <w:r>
              <w:br/>
              <w:t>​</w:t>
            </w:r>
            <w:r>
              <w:br/>
              <w:t>​</w:t>
            </w:r>
            <w:r>
              <w:br/>
              <w:t>​</w:t>
            </w:r>
          </w:p>
        </w:tc>
        <w:tc>
          <w:tcPr>
            <w:tcW w:w="2880" w:type="dxa"/>
          </w:tcPr>
          <w:p w14:paraId="4CBF71BC" w14:textId="77777777" w:rsidR="00EB605C" w:rsidRDefault="00000000">
            <w:r>
              <w:t>background noise</w:t>
            </w:r>
          </w:p>
        </w:tc>
        <w:tc>
          <w:tcPr>
            <w:tcW w:w="2880" w:type="dxa"/>
          </w:tcPr>
          <w:p w14:paraId="677B1D2D" w14:textId="77777777" w:rsidR="00EB605C" w:rsidRDefault="00000000">
            <w:r>
              <w:t>√</w:t>
            </w:r>
          </w:p>
        </w:tc>
      </w:tr>
      <w:tr w:rsidR="00EB605C" w14:paraId="44F1CFC3" w14:textId="77777777">
        <w:tc>
          <w:tcPr>
            <w:tcW w:w="2880" w:type="dxa"/>
          </w:tcPr>
          <w:p w14:paraId="218FD7B5" w14:textId="77777777" w:rsidR="00EB605C" w:rsidRDefault="00000000">
            <w:r>
              <w:lastRenderedPageBreak/>
              <w:t>​​​​​​Meeting</w:t>
            </w:r>
            <w:r>
              <w:br/>
              <w:t>​</w:t>
            </w:r>
            <w:r>
              <w:br/>
              <w:t>​</w:t>
            </w:r>
            <w:r>
              <w:br/>
              <w:t>​</w:t>
            </w:r>
            <w:r>
              <w:br/>
              <w:t>​</w:t>
            </w:r>
            <w:r>
              <w:br/>
              <w:t>​</w:t>
            </w:r>
            <w:r>
              <w:br/>
              <w:t>​</w:t>
            </w:r>
            <w:r>
              <w:br/>
              <w:t>​</w:t>
            </w:r>
          </w:p>
        </w:tc>
        <w:tc>
          <w:tcPr>
            <w:tcW w:w="2880" w:type="dxa"/>
          </w:tcPr>
          <w:p w14:paraId="2652EE88" w14:textId="77777777" w:rsidR="00EB605C" w:rsidRDefault="00000000">
            <w:r>
              <w:t>Screen sharing</w:t>
            </w:r>
          </w:p>
        </w:tc>
        <w:tc>
          <w:tcPr>
            <w:tcW w:w="2880" w:type="dxa"/>
          </w:tcPr>
          <w:p w14:paraId="56959E96" w14:textId="77777777" w:rsidR="00EB605C" w:rsidRDefault="00000000">
            <w:r>
              <w:t>√</w:t>
            </w:r>
          </w:p>
        </w:tc>
      </w:tr>
      <w:tr w:rsidR="00EB605C" w14:paraId="00763CA1" w14:textId="77777777">
        <w:tc>
          <w:tcPr>
            <w:tcW w:w="2880" w:type="dxa"/>
          </w:tcPr>
          <w:p w14:paraId="0BBC3B91" w14:textId="77777777" w:rsidR="00EB605C" w:rsidRDefault="00000000">
            <w:r>
              <w:t>​​​​​​Meeting</w:t>
            </w:r>
            <w:r>
              <w:br/>
              <w:t>​</w:t>
            </w:r>
            <w:r>
              <w:br/>
              <w:t>​</w:t>
            </w:r>
            <w:r>
              <w:br/>
              <w:t>​</w:t>
            </w:r>
            <w:r>
              <w:br/>
              <w:t>​</w:t>
            </w:r>
            <w:r>
              <w:br/>
              <w:t>​</w:t>
            </w:r>
            <w:r>
              <w:br/>
              <w:t>​</w:t>
            </w:r>
            <w:r>
              <w:br/>
              <w:t>​</w:t>
            </w:r>
          </w:p>
        </w:tc>
        <w:tc>
          <w:tcPr>
            <w:tcW w:w="2880" w:type="dxa"/>
          </w:tcPr>
          <w:p w14:paraId="4F45E757" w14:textId="77777777" w:rsidR="00EB605C" w:rsidRDefault="00000000">
            <w:r>
              <w:t>Quick meeting</w:t>
            </w:r>
          </w:p>
        </w:tc>
        <w:tc>
          <w:tcPr>
            <w:tcW w:w="2880" w:type="dxa"/>
          </w:tcPr>
          <w:p w14:paraId="47C8E140" w14:textId="77777777" w:rsidR="00EB605C" w:rsidRDefault="00000000">
            <w:r>
              <w:t>√</w:t>
            </w:r>
          </w:p>
        </w:tc>
      </w:tr>
      <w:tr w:rsidR="00EB605C" w14:paraId="0B563247" w14:textId="77777777">
        <w:tc>
          <w:tcPr>
            <w:tcW w:w="2880" w:type="dxa"/>
          </w:tcPr>
          <w:p w14:paraId="5300A0F0" w14:textId="77777777" w:rsidR="00EB605C" w:rsidRDefault="00000000">
            <w:r>
              <w:t>​​​​​​Meeting</w:t>
            </w:r>
            <w:r>
              <w:br/>
              <w:t>​</w:t>
            </w:r>
            <w:r>
              <w:br/>
              <w:t>​</w:t>
            </w:r>
            <w:r>
              <w:br/>
              <w:t>​</w:t>
            </w:r>
            <w:r>
              <w:br/>
              <w:t>​</w:t>
            </w:r>
            <w:r>
              <w:br/>
              <w:t>​</w:t>
            </w:r>
            <w:r>
              <w:br/>
              <w:t>​</w:t>
            </w:r>
            <w:r>
              <w:br/>
              <w:t>​</w:t>
            </w:r>
          </w:p>
        </w:tc>
        <w:tc>
          <w:tcPr>
            <w:tcW w:w="2880" w:type="dxa"/>
          </w:tcPr>
          <w:p w14:paraId="5A2AF6B9" w14:textId="77777777" w:rsidR="00EB605C" w:rsidRDefault="00000000">
            <w:r>
              <w:t>Web Meeting</w:t>
            </w:r>
          </w:p>
        </w:tc>
        <w:tc>
          <w:tcPr>
            <w:tcW w:w="2880" w:type="dxa"/>
          </w:tcPr>
          <w:p w14:paraId="3D47ECDA" w14:textId="77777777" w:rsidR="00EB605C" w:rsidRDefault="00000000">
            <w:r>
              <w:t>√</w:t>
            </w:r>
          </w:p>
        </w:tc>
      </w:tr>
      <w:tr w:rsidR="00EB605C" w14:paraId="79C44A5A" w14:textId="77777777">
        <w:tc>
          <w:tcPr>
            <w:tcW w:w="2880" w:type="dxa"/>
          </w:tcPr>
          <w:p w14:paraId="04D3816C" w14:textId="77777777" w:rsidR="00EB605C" w:rsidRDefault="00000000">
            <w:r>
              <w:t>​​​​​​Meeting</w:t>
            </w:r>
            <w:r>
              <w:br/>
              <w:t>​</w:t>
            </w:r>
            <w:r>
              <w:br/>
              <w:t>​</w:t>
            </w:r>
            <w:r>
              <w:br/>
              <w:t>​</w:t>
            </w:r>
            <w:r>
              <w:br/>
              <w:t>​</w:t>
            </w:r>
            <w:r>
              <w:br/>
              <w:t>​</w:t>
            </w:r>
            <w:r>
              <w:br/>
              <w:t>​</w:t>
            </w:r>
            <w:r>
              <w:br/>
              <w:t>​</w:t>
            </w:r>
          </w:p>
        </w:tc>
        <w:tc>
          <w:tcPr>
            <w:tcW w:w="2880" w:type="dxa"/>
          </w:tcPr>
          <w:p w14:paraId="4118C57B" w14:textId="77777777" w:rsidR="00EB605C" w:rsidRDefault="00000000">
            <w:r>
              <w:t>Cloud recording</w:t>
            </w:r>
          </w:p>
        </w:tc>
        <w:tc>
          <w:tcPr>
            <w:tcW w:w="2880" w:type="dxa"/>
          </w:tcPr>
          <w:p w14:paraId="6E5CD0D4" w14:textId="77777777" w:rsidR="00EB605C" w:rsidRDefault="00000000">
            <w:r>
              <w:t>x</w:t>
            </w:r>
          </w:p>
        </w:tc>
      </w:tr>
      <w:tr w:rsidR="00EB605C" w14:paraId="3816B6AD" w14:textId="77777777">
        <w:tc>
          <w:tcPr>
            <w:tcW w:w="2880" w:type="dxa"/>
          </w:tcPr>
          <w:p w14:paraId="7A6549C4" w14:textId="77777777" w:rsidR="00EB605C" w:rsidRDefault="00000000">
            <w:r>
              <w:t>​​​​​​Meeting</w:t>
            </w:r>
            <w:r>
              <w:br/>
              <w:t>​</w:t>
            </w:r>
            <w:r>
              <w:br/>
              <w:t>​</w:t>
            </w:r>
            <w:r>
              <w:br/>
              <w:t>​</w:t>
            </w:r>
            <w:r>
              <w:br/>
              <w:t>​</w:t>
            </w:r>
            <w:r>
              <w:br/>
              <w:t>​</w:t>
            </w:r>
            <w:r>
              <w:br/>
              <w:t>​</w:t>
            </w:r>
            <w:r>
              <w:br/>
              <w:t>​</w:t>
            </w:r>
          </w:p>
        </w:tc>
        <w:tc>
          <w:tcPr>
            <w:tcW w:w="2880" w:type="dxa"/>
          </w:tcPr>
          <w:p w14:paraId="1ACBD3C6" w14:textId="77777777" w:rsidR="00EB605C" w:rsidRDefault="00000000">
            <w:r>
              <w:t>Storage of recording</w:t>
            </w:r>
          </w:p>
        </w:tc>
        <w:tc>
          <w:tcPr>
            <w:tcW w:w="2880" w:type="dxa"/>
          </w:tcPr>
          <w:p w14:paraId="1888183E" w14:textId="77777777" w:rsidR="00EB605C" w:rsidRDefault="00000000">
            <w:r>
              <w:t>x</w:t>
            </w:r>
          </w:p>
        </w:tc>
      </w:tr>
      <w:tr w:rsidR="00EB605C" w14:paraId="09C07706" w14:textId="77777777">
        <w:tc>
          <w:tcPr>
            <w:tcW w:w="2880" w:type="dxa"/>
          </w:tcPr>
          <w:p w14:paraId="5A6ACE82" w14:textId="77777777" w:rsidR="00EB605C" w:rsidRDefault="00000000">
            <w:r>
              <w:t>Share calendar</w:t>
            </w:r>
          </w:p>
        </w:tc>
        <w:tc>
          <w:tcPr>
            <w:tcW w:w="2880" w:type="dxa"/>
          </w:tcPr>
          <w:p w14:paraId="4E812BE4" w14:textId="77777777" w:rsidR="00EB605C" w:rsidRDefault="00000000">
            <w:r>
              <w:t>calendar</w:t>
            </w:r>
          </w:p>
        </w:tc>
        <w:tc>
          <w:tcPr>
            <w:tcW w:w="2880" w:type="dxa"/>
          </w:tcPr>
          <w:p w14:paraId="4C7D9B6D" w14:textId="77777777" w:rsidR="00EB605C" w:rsidRDefault="00000000">
            <w:r>
              <w:t>√</w:t>
            </w:r>
          </w:p>
        </w:tc>
      </w:tr>
      <w:tr w:rsidR="00EB605C" w14:paraId="7F274EAD" w14:textId="77777777">
        <w:tc>
          <w:tcPr>
            <w:tcW w:w="2880" w:type="dxa"/>
          </w:tcPr>
          <w:p w14:paraId="37A2CD2A" w14:textId="77777777" w:rsidR="00EB605C" w:rsidRDefault="00000000">
            <w:r>
              <w:t>​​​​​​Collaboration</w:t>
            </w:r>
            <w:r>
              <w:br/>
              <w:t>​</w:t>
            </w:r>
            <w:r>
              <w:br/>
              <w:t>​</w:t>
            </w:r>
            <w:r>
              <w:br/>
              <w:t>​</w:t>
            </w:r>
            <w:r>
              <w:br/>
              <w:t>​</w:t>
            </w:r>
            <w:r>
              <w:br/>
              <w:t>​</w:t>
            </w:r>
            <w:r>
              <w:br/>
              <w:t>​</w:t>
            </w:r>
            <w:r>
              <w:br/>
              <w:t>​</w:t>
            </w:r>
          </w:p>
        </w:tc>
        <w:tc>
          <w:tcPr>
            <w:tcW w:w="2880" w:type="dxa"/>
          </w:tcPr>
          <w:p w14:paraId="7BA58FA2" w14:textId="77777777" w:rsidR="00EB605C" w:rsidRDefault="00000000">
            <w:r>
              <w:t>Doc collaboration drive</w:t>
            </w:r>
          </w:p>
        </w:tc>
        <w:tc>
          <w:tcPr>
            <w:tcW w:w="2880" w:type="dxa"/>
          </w:tcPr>
          <w:p w14:paraId="19842FB7" w14:textId="77777777" w:rsidR="00EB605C" w:rsidRDefault="00000000">
            <w:r>
              <w:t>x</w:t>
            </w:r>
          </w:p>
        </w:tc>
      </w:tr>
      <w:tr w:rsidR="00EB605C" w14:paraId="1A6CC240" w14:textId="77777777">
        <w:tc>
          <w:tcPr>
            <w:tcW w:w="2880" w:type="dxa"/>
          </w:tcPr>
          <w:p w14:paraId="220242D4" w14:textId="77777777" w:rsidR="00EB605C" w:rsidRDefault="00000000">
            <w:r>
              <w:lastRenderedPageBreak/>
              <w:t>​​​​​​Collaboration</w:t>
            </w:r>
            <w:r>
              <w:br/>
              <w:t>​</w:t>
            </w:r>
            <w:r>
              <w:br/>
              <w:t>​</w:t>
            </w:r>
            <w:r>
              <w:br/>
              <w:t>​</w:t>
            </w:r>
            <w:r>
              <w:br/>
              <w:t>​</w:t>
            </w:r>
            <w:r>
              <w:br/>
              <w:t>​</w:t>
            </w:r>
            <w:r>
              <w:br/>
              <w:t>​</w:t>
            </w:r>
            <w:r>
              <w:br/>
              <w:t>​</w:t>
            </w:r>
          </w:p>
        </w:tc>
        <w:tc>
          <w:tcPr>
            <w:tcW w:w="2880" w:type="dxa"/>
          </w:tcPr>
          <w:p w14:paraId="4BCA7BC8" w14:textId="77777777" w:rsidR="00EB605C" w:rsidRDefault="00000000">
            <w:r>
              <w:t>Word, Excel, PowerPoint</w:t>
            </w:r>
          </w:p>
        </w:tc>
        <w:tc>
          <w:tcPr>
            <w:tcW w:w="2880" w:type="dxa"/>
          </w:tcPr>
          <w:p w14:paraId="31FB8D69" w14:textId="77777777" w:rsidR="00EB605C" w:rsidRDefault="00000000">
            <w:r>
              <w:t>x</w:t>
            </w:r>
          </w:p>
        </w:tc>
      </w:tr>
      <w:tr w:rsidR="00EB605C" w14:paraId="1121A9B5" w14:textId="77777777">
        <w:tc>
          <w:tcPr>
            <w:tcW w:w="2880" w:type="dxa"/>
          </w:tcPr>
          <w:p w14:paraId="5964C134" w14:textId="77777777" w:rsidR="00EB605C" w:rsidRDefault="00000000">
            <w:r>
              <w:t>​​​​​​Collaboration</w:t>
            </w:r>
            <w:r>
              <w:br/>
              <w:t>​</w:t>
            </w:r>
            <w:r>
              <w:br/>
              <w:t>​</w:t>
            </w:r>
            <w:r>
              <w:br/>
              <w:t>​</w:t>
            </w:r>
            <w:r>
              <w:br/>
              <w:t>​</w:t>
            </w:r>
            <w:r>
              <w:br/>
              <w:t>​</w:t>
            </w:r>
            <w:r>
              <w:br/>
              <w:t>​</w:t>
            </w:r>
            <w:r>
              <w:br/>
              <w:t>​</w:t>
            </w:r>
          </w:p>
        </w:tc>
        <w:tc>
          <w:tcPr>
            <w:tcW w:w="2880" w:type="dxa"/>
          </w:tcPr>
          <w:p w14:paraId="0954CB53" w14:textId="77777777" w:rsidR="00EB605C" w:rsidRDefault="00000000">
            <w:r>
              <w:t>Mention someone in a document</w:t>
            </w:r>
          </w:p>
        </w:tc>
        <w:tc>
          <w:tcPr>
            <w:tcW w:w="2880" w:type="dxa"/>
          </w:tcPr>
          <w:p w14:paraId="1508E40E" w14:textId="77777777" w:rsidR="00EB605C" w:rsidRDefault="00000000">
            <w:r>
              <w:t>x</w:t>
            </w:r>
          </w:p>
        </w:tc>
      </w:tr>
      <w:tr w:rsidR="00EB605C" w14:paraId="2708F748" w14:textId="77777777">
        <w:tc>
          <w:tcPr>
            <w:tcW w:w="2880" w:type="dxa"/>
          </w:tcPr>
          <w:p w14:paraId="53783635" w14:textId="77777777" w:rsidR="00EB605C" w:rsidRDefault="00000000">
            <w:r>
              <w:t>​​​​​​Collaboration</w:t>
            </w:r>
            <w:r>
              <w:br/>
              <w:t>​</w:t>
            </w:r>
            <w:r>
              <w:br/>
              <w:t>​</w:t>
            </w:r>
            <w:r>
              <w:br/>
              <w:t>​</w:t>
            </w:r>
            <w:r>
              <w:br/>
              <w:t>​</w:t>
            </w:r>
            <w:r>
              <w:br/>
              <w:t>​</w:t>
            </w:r>
            <w:r>
              <w:br/>
              <w:t>​</w:t>
            </w:r>
            <w:r>
              <w:br/>
              <w:t>​</w:t>
            </w:r>
          </w:p>
        </w:tc>
        <w:tc>
          <w:tcPr>
            <w:tcW w:w="2880" w:type="dxa"/>
          </w:tcPr>
          <w:p w14:paraId="45C46499" w14:textId="77777777" w:rsidR="00EB605C" w:rsidRDefault="00000000">
            <w:r>
              <w:t>Faster and more convenient light documents</w:t>
            </w:r>
          </w:p>
        </w:tc>
        <w:tc>
          <w:tcPr>
            <w:tcW w:w="2880" w:type="dxa"/>
          </w:tcPr>
          <w:p w14:paraId="1A541727" w14:textId="77777777" w:rsidR="00EB605C" w:rsidRDefault="00000000">
            <w:r>
              <w:t>x</w:t>
            </w:r>
          </w:p>
        </w:tc>
      </w:tr>
      <w:tr w:rsidR="00EB605C" w14:paraId="71FFC252" w14:textId="77777777">
        <w:tc>
          <w:tcPr>
            <w:tcW w:w="2880" w:type="dxa"/>
          </w:tcPr>
          <w:p w14:paraId="1E033CE8" w14:textId="77777777" w:rsidR="00EB605C" w:rsidRDefault="00000000">
            <w:r>
              <w:t>​​​​​​Collaboration</w:t>
            </w:r>
            <w:r>
              <w:br/>
              <w:t>​</w:t>
            </w:r>
            <w:r>
              <w:br/>
              <w:t>​</w:t>
            </w:r>
            <w:r>
              <w:br/>
              <w:t>​</w:t>
            </w:r>
            <w:r>
              <w:br/>
              <w:t>​</w:t>
            </w:r>
            <w:r>
              <w:br/>
              <w:t>​</w:t>
            </w:r>
            <w:r>
              <w:br/>
              <w:t>​</w:t>
            </w:r>
            <w:r>
              <w:br/>
              <w:t>​</w:t>
            </w:r>
          </w:p>
        </w:tc>
        <w:tc>
          <w:tcPr>
            <w:tcW w:w="2880" w:type="dxa"/>
          </w:tcPr>
          <w:p w14:paraId="7D444926" w14:textId="77777777" w:rsidR="00EB605C" w:rsidRDefault="00000000">
            <w:r>
              <w:t>Document templates for work scenarios</w:t>
            </w:r>
          </w:p>
        </w:tc>
        <w:tc>
          <w:tcPr>
            <w:tcW w:w="2880" w:type="dxa"/>
          </w:tcPr>
          <w:p w14:paraId="3FB731D6" w14:textId="77777777" w:rsidR="00EB605C" w:rsidRDefault="00000000">
            <w:r>
              <w:t>x</w:t>
            </w:r>
          </w:p>
        </w:tc>
      </w:tr>
      <w:tr w:rsidR="00EB605C" w14:paraId="482E312F" w14:textId="77777777">
        <w:tc>
          <w:tcPr>
            <w:tcW w:w="2880" w:type="dxa"/>
          </w:tcPr>
          <w:p w14:paraId="7BCEACFC" w14:textId="77777777" w:rsidR="00EB605C" w:rsidRDefault="00000000">
            <w:r>
              <w:t>​​​​​​Collaboration</w:t>
            </w:r>
            <w:r>
              <w:br/>
              <w:t>​</w:t>
            </w:r>
            <w:r>
              <w:br/>
              <w:t>​</w:t>
            </w:r>
            <w:r>
              <w:br/>
              <w:t>​</w:t>
            </w:r>
            <w:r>
              <w:br/>
              <w:t>​</w:t>
            </w:r>
            <w:r>
              <w:br/>
              <w:t>​</w:t>
            </w:r>
            <w:r>
              <w:br/>
              <w:t>​</w:t>
            </w:r>
            <w:r>
              <w:br/>
              <w:t>​</w:t>
            </w:r>
          </w:p>
        </w:tc>
        <w:tc>
          <w:tcPr>
            <w:tcW w:w="2880" w:type="dxa"/>
          </w:tcPr>
          <w:p w14:paraId="42CF40A6" w14:textId="77777777" w:rsidR="00EB605C" w:rsidRDefault="00000000">
            <w:r>
              <w:t>To do list</w:t>
            </w:r>
          </w:p>
        </w:tc>
        <w:tc>
          <w:tcPr>
            <w:tcW w:w="2880" w:type="dxa"/>
          </w:tcPr>
          <w:p w14:paraId="23EFF8F2" w14:textId="77777777" w:rsidR="00EB605C" w:rsidRDefault="00000000">
            <w:r>
              <w:t>x</w:t>
            </w:r>
          </w:p>
        </w:tc>
      </w:tr>
      <w:tr w:rsidR="00EB605C" w14:paraId="41FB86C1" w14:textId="77777777">
        <w:tc>
          <w:tcPr>
            <w:tcW w:w="2880" w:type="dxa"/>
          </w:tcPr>
          <w:p w14:paraId="2F21A6AD" w14:textId="77777777" w:rsidR="00EB605C" w:rsidRDefault="00000000">
            <w:r>
              <w:t>​​​​​​Collaboration</w:t>
            </w:r>
            <w:r>
              <w:br/>
              <w:t>​</w:t>
            </w:r>
            <w:r>
              <w:br/>
              <w:t>​</w:t>
            </w:r>
            <w:r>
              <w:br/>
              <w:t>​</w:t>
            </w:r>
            <w:r>
              <w:br/>
              <w:t>​</w:t>
            </w:r>
            <w:r>
              <w:br/>
              <w:t>​</w:t>
            </w:r>
            <w:r>
              <w:br/>
              <w:t>​</w:t>
            </w:r>
            <w:r>
              <w:br/>
              <w:t>​</w:t>
            </w:r>
          </w:p>
        </w:tc>
        <w:tc>
          <w:tcPr>
            <w:tcW w:w="2880" w:type="dxa"/>
          </w:tcPr>
          <w:p w14:paraId="39040314" w14:textId="77777777" w:rsidR="00EB605C" w:rsidRDefault="00000000">
            <w:r>
              <w:t>Share calendar</w:t>
            </w:r>
          </w:p>
        </w:tc>
        <w:tc>
          <w:tcPr>
            <w:tcW w:w="2880" w:type="dxa"/>
          </w:tcPr>
          <w:p w14:paraId="69F6F400" w14:textId="77777777" w:rsidR="00EB605C" w:rsidRDefault="00000000">
            <w:r>
              <w:t>√</w:t>
            </w:r>
          </w:p>
        </w:tc>
      </w:tr>
      <w:tr w:rsidR="00EB605C" w14:paraId="116BA924" w14:textId="77777777">
        <w:tc>
          <w:tcPr>
            <w:tcW w:w="2880" w:type="dxa"/>
          </w:tcPr>
          <w:p w14:paraId="696D8363" w14:textId="77777777" w:rsidR="00EB605C" w:rsidRDefault="00000000">
            <w:r>
              <w:t>​​​​​​Collaboration</w:t>
            </w:r>
            <w:r>
              <w:br/>
            </w:r>
            <w:r>
              <w:lastRenderedPageBreak/>
              <w:t>​</w:t>
            </w:r>
            <w:r>
              <w:br/>
              <w:t>​</w:t>
            </w:r>
            <w:r>
              <w:br/>
              <w:t>​</w:t>
            </w:r>
            <w:r>
              <w:br/>
              <w:t>​</w:t>
            </w:r>
            <w:r>
              <w:br/>
              <w:t>​</w:t>
            </w:r>
            <w:r>
              <w:br/>
              <w:t>​</w:t>
            </w:r>
            <w:r>
              <w:br/>
              <w:t>​</w:t>
            </w:r>
          </w:p>
        </w:tc>
        <w:tc>
          <w:tcPr>
            <w:tcW w:w="2880" w:type="dxa"/>
          </w:tcPr>
          <w:p w14:paraId="29564EAC" w14:textId="77777777" w:rsidR="00EB605C" w:rsidRDefault="00000000">
            <w:r>
              <w:lastRenderedPageBreak/>
              <w:t>Beem bot</w:t>
            </w:r>
          </w:p>
        </w:tc>
        <w:tc>
          <w:tcPr>
            <w:tcW w:w="2880" w:type="dxa"/>
          </w:tcPr>
          <w:p w14:paraId="6F14F0ED" w14:textId="77777777" w:rsidR="00EB605C" w:rsidRDefault="00000000">
            <w:r>
              <w:t>√</w:t>
            </w:r>
          </w:p>
        </w:tc>
      </w:tr>
      <w:tr w:rsidR="00EB605C" w14:paraId="3B502295" w14:textId="77777777">
        <w:tc>
          <w:tcPr>
            <w:tcW w:w="2880" w:type="dxa"/>
          </w:tcPr>
          <w:p w14:paraId="6A4472E9" w14:textId="77777777" w:rsidR="00EB605C" w:rsidRDefault="00000000">
            <w:r>
              <w:t>Professional services</w:t>
            </w:r>
            <w:r>
              <w:br/>
              <w:t>​</w:t>
            </w:r>
          </w:p>
        </w:tc>
        <w:tc>
          <w:tcPr>
            <w:tcW w:w="2880" w:type="dxa"/>
          </w:tcPr>
          <w:p w14:paraId="5EF9549F" w14:textId="77777777" w:rsidR="00EB605C" w:rsidRDefault="00000000">
            <w:r>
              <w:t>Onstie Training</w:t>
            </w:r>
          </w:p>
        </w:tc>
        <w:tc>
          <w:tcPr>
            <w:tcW w:w="2880" w:type="dxa"/>
          </w:tcPr>
          <w:p w14:paraId="1E303AE5" w14:textId="77777777" w:rsidR="00EB605C" w:rsidRDefault="00000000">
            <w:r>
              <w:t>x</w:t>
            </w:r>
          </w:p>
        </w:tc>
      </w:tr>
      <w:tr w:rsidR="00EB605C" w14:paraId="169B60FA" w14:textId="77777777">
        <w:tc>
          <w:tcPr>
            <w:tcW w:w="2880" w:type="dxa"/>
          </w:tcPr>
          <w:p w14:paraId="0C4B7B3C" w14:textId="77777777" w:rsidR="00EB605C" w:rsidRDefault="00000000">
            <w:r>
              <w:t>Professional services</w:t>
            </w:r>
            <w:r>
              <w:br/>
              <w:t>​</w:t>
            </w:r>
          </w:p>
        </w:tc>
        <w:tc>
          <w:tcPr>
            <w:tcW w:w="2880" w:type="dxa"/>
          </w:tcPr>
          <w:p w14:paraId="46C35CC0" w14:textId="77777777" w:rsidR="00EB605C" w:rsidRDefault="00000000">
            <w:r>
              <w:t>Online Training</w:t>
            </w:r>
          </w:p>
        </w:tc>
        <w:tc>
          <w:tcPr>
            <w:tcW w:w="2880" w:type="dxa"/>
          </w:tcPr>
          <w:p w14:paraId="4FCA152E" w14:textId="77777777" w:rsidR="00EB605C" w:rsidRDefault="00000000">
            <w:r>
              <w:t>x</w:t>
            </w:r>
          </w:p>
        </w:tc>
      </w:tr>
      <w:tr w:rsidR="00EB605C" w14:paraId="06AF07D3" w14:textId="77777777">
        <w:tc>
          <w:tcPr>
            <w:tcW w:w="2880" w:type="dxa"/>
          </w:tcPr>
          <w:p w14:paraId="61E41370" w14:textId="77777777" w:rsidR="00EB605C" w:rsidRDefault="00000000">
            <w:r>
              <w:t>Beem Standard:38 SAR per user</w:t>
            </w:r>
          </w:p>
        </w:tc>
        <w:tc>
          <w:tcPr>
            <w:tcW w:w="2880" w:type="dxa"/>
          </w:tcPr>
          <w:p w14:paraId="05CA8782" w14:textId="77777777" w:rsidR="00EB605C" w:rsidRDefault="00000000">
            <w:r>
              <w:t>​</w:t>
            </w:r>
          </w:p>
        </w:tc>
        <w:tc>
          <w:tcPr>
            <w:tcW w:w="2880" w:type="dxa"/>
          </w:tcPr>
          <w:p w14:paraId="45BD3535" w14:textId="77777777" w:rsidR="00EB605C" w:rsidRDefault="00000000">
            <w:r>
              <w:t>​</w:t>
            </w:r>
          </w:p>
        </w:tc>
      </w:tr>
      <w:tr w:rsidR="00EB605C" w14:paraId="584AE242" w14:textId="77777777">
        <w:tc>
          <w:tcPr>
            <w:tcW w:w="2880" w:type="dxa"/>
          </w:tcPr>
          <w:p w14:paraId="03CBEDC4" w14:textId="77777777" w:rsidR="00EB605C" w:rsidRDefault="00000000">
            <w:r>
              <w:t>​​​​Team Management</w:t>
            </w:r>
            <w:r>
              <w:br/>
              <w:t>​</w:t>
            </w:r>
            <w:r>
              <w:br/>
              <w:t>​</w:t>
            </w:r>
            <w:r>
              <w:br/>
              <w:t>​</w:t>
            </w:r>
            <w:r>
              <w:br/>
              <w:t>​</w:t>
            </w:r>
            <w:r>
              <w:br/>
              <w:t>​</w:t>
            </w:r>
          </w:p>
        </w:tc>
        <w:tc>
          <w:tcPr>
            <w:tcW w:w="2880" w:type="dxa"/>
          </w:tcPr>
          <w:p w14:paraId="416D2FF3" w14:textId="77777777" w:rsidR="00EB605C" w:rsidRDefault="00000000">
            <w:r>
              <w:t>Team structure</w:t>
            </w:r>
          </w:p>
        </w:tc>
        <w:tc>
          <w:tcPr>
            <w:tcW w:w="2880" w:type="dxa"/>
          </w:tcPr>
          <w:p w14:paraId="14D55C84" w14:textId="77777777" w:rsidR="00EB605C" w:rsidRDefault="00000000">
            <w:r>
              <w:t>√</w:t>
            </w:r>
          </w:p>
        </w:tc>
      </w:tr>
      <w:tr w:rsidR="00EB605C" w14:paraId="03FE750C" w14:textId="77777777">
        <w:tc>
          <w:tcPr>
            <w:tcW w:w="2880" w:type="dxa"/>
          </w:tcPr>
          <w:p w14:paraId="4BD6E18E" w14:textId="77777777" w:rsidR="00EB605C" w:rsidRDefault="00000000">
            <w:r>
              <w:t>​​​​Team Management</w:t>
            </w:r>
            <w:r>
              <w:br/>
              <w:t>​</w:t>
            </w:r>
            <w:r>
              <w:br/>
              <w:t>​</w:t>
            </w:r>
            <w:r>
              <w:br/>
              <w:t>​</w:t>
            </w:r>
            <w:r>
              <w:br/>
              <w:t>​</w:t>
            </w:r>
            <w:r>
              <w:br/>
              <w:t>​</w:t>
            </w:r>
          </w:p>
        </w:tc>
        <w:tc>
          <w:tcPr>
            <w:tcW w:w="2880" w:type="dxa"/>
          </w:tcPr>
          <w:p w14:paraId="0D97EDCA" w14:textId="77777777" w:rsidR="00EB605C" w:rsidRDefault="00000000">
            <w:r>
              <w:t>Admin Number</w:t>
            </w:r>
          </w:p>
        </w:tc>
        <w:tc>
          <w:tcPr>
            <w:tcW w:w="2880" w:type="dxa"/>
          </w:tcPr>
          <w:p w14:paraId="188A12C3" w14:textId="77777777" w:rsidR="00EB605C" w:rsidRDefault="00000000">
            <w:r>
              <w:t>3</w:t>
            </w:r>
          </w:p>
        </w:tc>
      </w:tr>
      <w:tr w:rsidR="00EB605C" w14:paraId="5E9F308D" w14:textId="77777777">
        <w:tc>
          <w:tcPr>
            <w:tcW w:w="2880" w:type="dxa"/>
          </w:tcPr>
          <w:p w14:paraId="53DCF54C" w14:textId="77777777" w:rsidR="00EB605C" w:rsidRDefault="00000000">
            <w:r>
              <w:t>​​​​Team Management</w:t>
            </w:r>
            <w:r>
              <w:br/>
              <w:t>​</w:t>
            </w:r>
            <w:r>
              <w:br/>
              <w:t>​</w:t>
            </w:r>
            <w:r>
              <w:br/>
              <w:t>​</w:t>
            </w:r>
            <w:r>
              <w:br/>
              <w:t>​</w:t>
            </w:r>
            <w:r>
              <w:br/>
              <w:t>​</w:t>
            </w:r>
          </w:p>
        </w:tc>
        <w:tc>
          <w:tcPr>
            <w:tcW w:w="2880" w:type="dxa"/>
          </w:tcPr>
          <w:p w14:paraId="5EBB3754" w14:textId="77777777" w:rsidR="00EB605C" w:rsidRDefault="00000000">
            <w:r>
              <w:t>Set Name, logo</w:t>
            </w:r>
          </w:p>
        </w:tc>
        <w:tc>
          <w:tcPr>
            <w:tcW w:w="2880" w:type="dxa"/>
          </w:tcPr>
          <w:p w14:paraId="4F467FBC" w14:textId="77777777" w:rsidR="00EB605C" w:rsidRDefault="00000000">
            <w:r>
              <w:t>√</w:t>
            </w:r>
          </w:p>
        </w:tc>
      </w:tr>
      <w:tr w:rsidR="00EB605C" w14:paraId="77E542CD" w14:textId="77777777">
        <w:tc>
          <w:tcPr>
            <w:tcW w:w="2880" w:type="dxa"/>
          </w:tcPr>
          <w:p w14:paraId="1C168896" w14:textId="77777777" w:rsidR="00EB605C" w:rsidRDefault="00000000">
            <w:r>
              <w:t>​​​​Team Management</w:t>
            </w:r>
            <w:r>
              <w:br/>
              <w:t>​</w:t>
            </w:r>
            <w:r>
              <w:br/>
              <w:t>​</w:t>
            </w:r>
            <w:r>
              <w:br/>
              <w:t>​</w:t>
            </w:r>
            <w:r>
              <w:br/>
              <w:t>​</w:t>
            </w:r>
            <w:r>
              <w:br/>
              <w:t>​</w:t>
            </w:r>
          </w:p>
        </w:tc>
        <w:tc>
          <w:tcPr>
            <w:tcW w:w="2880" w:type="dxa"/>
          </w:tcPr>
          <w:p w14:paraId="2782A388" w14:textId="77777777" w:rsidR="00EB605C" w:rsidRDefault="00000000">
            <w:r>
              <w:t>Contacts viewing permission</w:t>
            </w:r>
          </w:p>
        </w:tc>
        <w:tc>
          <w:tcPr>
            <w:tcW w:w="2880" w:type="dxa"/>
          </w:tcPr>
          <w:p w14:paraId="59C8655B" w14:textId="77777777" w:rsidR="00EB605C" w:rsidRDefault="00000000">
            <w:r>
              <w:t>x</w:t>
            </w:r>
          </w:p>
        </w:tc>
      </w:tr>
      <w:tr w:rsidR="00EB605C" w14:paraId="1F377350" w14:textId="77777777">
        <w:tc>
          <w:tcPr>
            <w:tcW w:w="2880" w:type="dxa"/>
          </w:tcPr>
          <w:p w14:paraId="31409E25" w14:textId="77777777" w:rsidR="00EB605C" w:rsidRDefault="00000000">
            <w:r>
              <w:t>​​​​Team Management</w:t>
            </w:r>
            <w:r>
              <w:br/>
              <w:t>​</w:t>
            </w:r>
            <w:r>
              <w:br/>
              <w:t>​</w:t>
            </w:r>
            <w:r>
              <w:br/>
              <w:t>​</w:t>
            </w:r>
            <w:r>
              <w:br/>
              <w:t>​</w:t>
            </w:r>
            <w:r>
              <w:br/>
              <w:t>​</w:t>
            </w:r>
          </w:p>
        </w:tc>
        <w:tc>
          <w:tcPr>
            <w:tcW w:w="2880" w:type="dxa"/>
          </w:tcPr>
          <w:p w14:paraId="16FFCC08" w14:textId="77777777" w:rsidR="00EB605C" w:rsidRDefault="00000000">
            <w:r>
              <w:t>Contacts field view permission</w:t>
            </w:r>
          </w:p>
        </w:tc>
        <w:tc>
          <w:tcPr>
            <w:tcW w:w="2880" w:type="dxa"/>
          </w:tcPr>
          <w:p w14:paraId="6E431988" w14:textId="77777777" w:rsidR="00EB605C" w:rsidRDefault="00000000">
            <w:r>
              <w:t>x</w:t>
            </w:r>
          </w:p>
        </w:tc>
      </w:tr>
      <w:tr w:rsidR="00EB605C" w14:paraId="0E7C3407" w14:textId="77777777">
        <w:tc>
          <w:tcPr>
            <w:tcW w:w="2880" w:type="dxa"/>
          </w:tcPr>
          <w:p w14:paraId="2D4F961C" w14:textId="77777777" w:rsidR="00EB605C" w:rsidRDefault="00000000">
            <w:r>
              <w:t>​​​​Team Management</w:t>
            </w:r>
            <w:r>
              <w:br/>
              <w:t>​</w:t>
            </w:r>
            <w:r>
              <w:br/>
              <w:t>​</w:t>
            </w:r>
            <w:r>
              <w:br/>
              <w:t>​</w:t>
            </w:r>
            <w:r>
              <w:br/>
              <w:t>​</w:t>
            </w:r>
            <w:r>
              <w:br/>
              <w:t>​</w:t>
            </w:r>
          </w:p>
        </w:tc>
        <w:tc>
          <w:tcPr>
            <w:tcW w:w="2880" w:type="dxa"/>
          </w:tcPr>
          <w:p w14:paraId="613E860A" w14:textId="77777777" w:rsidR="00EB605C" w:rsidRDefault="00000000">
            <w:r>
              <w:t>Unlimited group</w:t>
            </w:r>
          </w:p>
        </w:tc>
        <w:tc>
          <w:tcPr>
            <w:tcW w:w="2880" w:type="dxa"/>
          </w:tcPr>
          <w:p w14:paraId="36A90D9E" w14:textId="77777777" w:rsidR="00EB605C" w:rsidRDefault="00000000">
            <w:r>
              <w:t>√</w:t>
            </w:r>
          </w:p>
        </w:tc>
      </w:tr>
      <w:tr w:rsidR="00EB605C" w14:paraId="17542A5B" w14:textId="77777777">
        <w:tc>
          <w:tcPr>
            <w:tcW w:w="2880" w:type="dxa"/>
          </w:tcPr>
          <w:p w14:paraId="4DE4AAE9" w14:textId="77777777" w:rsidR="00EB605C" w:rsidRDefault="00000000">
            <w:r>
              <w:lastRenderedPageBreak/>
              <w:t>​​​​​​Meeting</w:t>
            </w:r>
            <w:r>
              <w:br/>
              <w:t>​</w:t>
            </w:r>
            <w:r>
              <w:br/>
              <w:t>​</w:t>
            </w:r>
            <w:r>
              <w:br/>
              <w:t>​</w:t>
            </w:r>
            <w:r>
              <w:br/>
              <w:t>​</w:t>
            </w:r>
            <w:r>
              <w:br/>
              <w:t>​</w:t>
            </w:r>
            <w:r>
              <w:br/>
              <w:t>​</w:t>
            </w:r>
            <w:r>
              <w:br/>
              <w:t>​</w:t>
            </w:r>
          </w:p>
        </w:tc>
        <w:tc>
          <w:tcPr>
            <w:tcW w:w="2880" w:type="dxa"/>
          </w:tcPr>
          <w:p w14:paraId="587D9997" w14:textId="77777777" w:rsidR="00EB605C" w:rsidRDefault="00000000">
            <w:r>
              <w:t>Meeting capacity Participants</w:t>
            </w:r>
          </w:p>
        </w:tc>
        <w:tc>
          <w:tcPr>
            <w:tcW w:w="2880" w:type="dxa"/>
          </w:tcPr>
          <w:p w14:paraId="657A13BD" w14:textId="77777777" w:rsidR="00EB605C" w:rsidRDefault="00000000">
            <w:r>
              <w:t>100</w:t>
            </w:r>
          </w:p>
        </w:tc>
      </w:tr>
      <w:tr w:rsidR="00EB605C" w14:paraId="157151BF" w14:textId="77777777">
        <w:tc>
          <w:tcPr>
            <w:tcW w:w="2880" w:type="dxa"/>
          </w:tcPr>
          <w:p w14:paraId="12E99FBB" w14:textId="77777777" w:rsidR="00EB605C" w:rsidRDefault="00000000">
            <w:r>
              <w:t>​​​​​​Meeting</w:t>
            </w:r>
            <w:r>
              <w:br/>
              <w:t>​</w:t>
            </w:r>
            <w:r>
              <w:br/>
              <w:t>​</w:t>
            </w:r>
            <w:r>
              <w:br/>
              <w:t>​</w:t>
            </w:r>
            <w:r>
              <w:br/>
              <w:t>​</w:t>
            </w:r>
            <w:r>
              <w:br/>
              <w:t>​</w:t>
            </w:r>
            <w:r>
              <w:br/>
              <w:t>​</w:t>
            </w:r>
            <w:r>
              <w:br/>
              <w:t>​</w:t>
            </w:r>
          </w:p>
        </w:tc>
        <w:tc>
          <w:tcPr>
            <w:tcW w:w="2880" w:type="dxa"/>
          </w:tcPr>
          <w:p w14:paraId="27A18507" w14:textId="77777777" w:rsidR="00EB605C" w:rsidRDefault="00000000">
            <w:r>
              <w:t>Meeting length limit</w:t>
            </w:r>
          </w:p>
        </w:tc>
        <w:tc>
          <w:tcPr>
            <w:tcW w:w="2880" w:type="dxa"/>
          </w:tcPr>
          <w:p w14:paraId="7A792AF1" w14:textId="77777777" w:rsidR="00EB605C" w:rsidRDefault="00000000">
            <w:r>
              <w:t>Unlmited</w:t>
            </w:r>
          </w:p>
        </w:tc>
      </w:tr>
      <w:tr w:rsidR="00EB605C" w14:paraId="588CD043" w14:textId="77777777">
        <w:tc>
          <w:tcPr>
            <w:tcW w:w="2880" w:type="dxa"/>
          </w:tcPr>
          <w:p w14:paraId="3759B8F8" w14:textId="77777777" w:rsidR="00EB605C" w:rsidRDefault="00000000">
            <w:r>
              <w:t>​​​​​​Meeting</w:t>
            </w:r>
            <w:r>
              <w:br/>
              <w:t>​</w:t>
            </w:r>
            <w:r>
              <w:br/>
              <w:t>​</w:t>
            </w:r>
            <w:r>
              <w:br/>
              <w:t>​</w:t>
            </w:r>
            <w:r>
              <w:br/>
              <w:t>​</w:t>
            </w:r>
            <w:r>
              <w:br/>
              <w:t>​</w:t>
            </w:r>
            <w:r>
              <w:br/>
              <w:t>​</w:t>
            </w:r>
            <w:r>
              <w:br/>
              <w:t>​</w:t>
            </w:r>
          </w:p>
        </w:tc>
        <w:tc>
          <w:tcPr>
            <w:tcW w:w="2880" w:type="dxa"/>
          </w:tcPr>
          <w:p w14:paraId="0819DEDC" w14:textId="77777777" w:rsidR="00EB605C" w:rsidRDefault="00000000">
            <w:r>
              <w:t>background noise</w:t>
            </w:r>
          </w:p>
        </w:tc>
        <w:tc>
          <w:tcPr>
            <w:tcW w:w="2880" w:type="dxa"/>
          </w:tcPr>
          <w:p w14:paraId="63874C73" w14:textId="77777777" w:rsidR="00EB605C" w:rsidRDefault="00000000">
            <w:r>
              <w:t>√</w:t>
            </w:r>
          </w:p>
        </w:tc>
      </w:tr>
      <w:tr w:rsidR="00EB605C" w14:paraId="705FF89B" w14:textId="77777777">
        <w:tc>
          <w:tcPr>
            <w:tcW w:w="2880" w:type="dxa"/>
          </w:tcPr>
          <w:p w14:paraId="2D1E772D" w14:textId="77777777" w:rsidR="00EB605C" w:rsidRDefault="00000000">
            <w:r>
              <w:t>​​​​​​Meeting</w:t>
            </w:r>
            <w:r>
              <w:br/>
              <w:t>​</w:t>
            </w:r>
            <w:r>
              <w:br/>
              <w:t>​</w:t>
            </w:r>
            <w:r>
              <w:br/>
              <w:t>​</w:t>
            </w:r>
            <w:r>
              <w:br/>
              <w:t>​</w:t>
            </w:r>
            <w:r>
              <w:br/>
              <w:t>​</w:t>
            </w:r>
            <w:r>
              <w:br/>
              <w:t>​</w:t>
            </w:r>
            <w:r>
              <w:br/>
              <w:t>​</w:t>
            </w:r>
          </w:p>
        </w:tc>
        <w:tc>
          <w:tcPr>
            <w:tcW w:w="2880" w:type="dxa"/>
          </w:tcPr>
          <w:p w14:paraId="04CED537" w14:textId="77777777" w:rsidR="00EB605C" w:rsidRDefault="00000000">
            <w:r>
              <w:t>Screen sharing</w:t>
            </w:r>
          </w:p>
        </w:tc>
        <w:tc>
          <w:tcPr>
            <w:tcW w:w="2880" w:type="dxa"/>
          </w:tcPr>
          <w:p w14:paraId="0DD6469F" w14:textId="77777777" w:rsidR="00EB605C" w:rsidRDefault="00000000">
            <w:r>
              <w:t>√</w:t>
            </w:r>
          </w:p>
        </w:tc>
      </w:tr>
      <w:tr w:rsidR="00EB605C" w14:paraId="110355FF" w14:textId="77777777">
        <w:tc>
          <w:tcPr>
            <w:tcW w:w="2880" w:type="dxa"/>
          </w:tcPr>
          <w:p w14:paraId="2CD15104" w14:textId="77777777" w:rsidR="00EB605C" w:rsidRDefault="00000000">
            <w:r>
              <w:t>​​​​​​Meeting</w:t>
            </w:r>
            <w:r>
              <w:br/>
              <w:t>​</w:t>
            </w:r>
            <w:r>
              <w:br/>
              <w:t>​</w:t>
            </w:r>
            <w:r>
              <w:br/>
              <w:t>​</w:t>
            </w:r>
            <w:r>
              <w:br/>
              <w:t>​</w:t>
            </w:r>
            <w:r>
              <w:br/>
              <w:t>​</w:t>
            </w:r>
            <w:r>
              <w:br/>
              <w:t>​</w:t>
            </w:r>
            <w:r>
              <w:br/>
              <w:t>​</w:t>
            </w:r>
          </w:p>
        </w:tc>
        <w:tc>
          <w:tcPr>
            <w:tcW w:w="2880" w:type="dxa"/>
          </w:tcPr>
          <w:p w14:paraId="751DBFEC" w14:textId="77777777" w:rsidR="00EB605C" w:rsidRDefault="00000000">
            <w:r>
              <w:t>Quick meeting</w:t>
            </w:r>
          </w:p>
        </w:tc>
        <w:tc>
          <w:tcPr>
            <w:tcW w:w="2880" w:type="dxa"/>
          </w:tcPr>
          <w:p w14:paraId="1158A6CA" w14:textId="77777777" w:rsidR="00EB605C" w:rsidRDefault="00000000">
            <w:r>
              <w:t>√</w:t>
            </w:r>
          </w:p>
        </w:tc>
      </w:tr>
      <w:tr w:rsidR="00EB605C" w14:paraId="79ED9CD7" w14:textId="77777777">
        <w:tc>
          <w:tcPr>
            <w:tcW w:w="2880" w:type="dxa"/>
          </w:tcPr>
          <w:p w14:paraId="4806DD78" w14:textId="77777777" w:rsidR="00EB605C" w:rsidRDefault="00000000">
            <w:r>
              <w:t>​​​​​​Meeting</w:t>
            </w:r>
            <w:r>
              <w:br/>
              <w:t>​</w:t>
            </w:r>
            <w:r>
              <w:br/>
              <w:t>​</w:t>
            </w:r>
            <w:r>
              <w:br/>
              <w:t>​</w:t>
            </w:r>
            <w:r>
              <w:br/>
              <w:t>​</w:t>
            </w:r>
            <w:r>
              <w:br/>
              <w:t>​</w:t>
            </w:r>
            <w:r>
              <w:br/>
              <w:t>​</w:t>
            </w:r>
            <w:r>
              <w:br/>
              <w:t>​</w:t>
            </w:r>
          </w:p>
        </w:tc>
        <w:tc>
          <w:tcPr>
            <w:tcW w:w="2880" w:type="dxa"/>
          </w:tcPr>
          <w:p w14:paraId="4A6B2986" w14:textId="77777777" w:rsidR="00EB605C" w:rsidRDefault="00000000">
            <w:r>
              <w:t>Web Meeting</w:t>
            </w:r>
          </w:p>
        </w:tc>
        <w:tc>
          <w:tcPr>
            <w:tcW w:w="2880" w:type="dxa"/>
          </w:tcPr>
          <w:p w14:paraId="0C24C6DC" w14:textId="77777777" w:rsidR="00EB605C" w:rsidRDefault="00000000">
            <w:r>
              <w:t>√</w:t>
            </w:r>
          </w:p>
        </w:tc>
      </w:tr>
      <w:tr w:rsidR="00EB605C" w14:paraId="64AD47F1" w14:textId="77777777">
        <w:tc>
          <w:tcPr>
            <w:tcW w:w="2880" w:type="dxa"/>
          </w:tcPr>
          <w:p w14:paraId="2BA6E9C7" w14:textId="77777777" w:rsidR="00EB605C" w:rsidRDefault="00000000">
            <w:r>
              <w:t>​​​​​​Meeting</w:t>
            </w:r>
            <w:r>
              <w:br/>
            </w:r>
            <w:r>
              <w:lastRenderedPageBreak/>
              <w:t>​</w:t>
            </w:r>
            <w:r>
              <w:br/>
              <w:t>​</w:t>
            </w:r>
            <w:r>
              <w:br/>
              <w:t>​</w:t>
            </w:r>
            <w:r>
              <w:br/>
              <w:t>​</w:t>
            </w:r>
            <w:r>
              <w:br/>
              <w:t>​</w:t>
            </w:r>
            <w:r>
              <w:br/>
              <w:t>​</w:t>
            </w:r>
            <w:r>
              <w:br/>
              <w:t>​</w:t>
            </w:r>
          </w:p>
        </w:tc>
        <w:tc>
          <w:tcPr>
            <w:tcW w:w="2880" w:type="dxa"/>
          </w:tcPr>
          <w:p w14:paraId="3D6352EE" w14:textId="77777777" w:rsidR="00EB605C" w:rsidRDefault="00000000">
            <w:r>
              <w:lastRenderedPageBreak/>
              <w:t>Cloud recording</w:t>
            </w:r>
          </w:p>
        </w:tc>
        <w:tc>
          <w:tcPr>
            <w:tcW w:w="2880" w:type="dxa"/>
          </w:tcPr>
          <w:p w14:paraId="267153EC" w14:textId="77777777" w:rsidR="00EB605C" w:rsidRDefault="00000000">
            <w:r>
              <w:t>x</w:t>
            </w:r>
          </w:p>
        </w:tc>
      </w:tr>
      <w:tr w:rsidR="00EB605C" w14:paraId="250D9846" w14:textId="77777777">
        <w:tc>
          <w:tcPr>
            <w:tcW w:w="2880" w:type="dxa"/>
          </w:tcPr>
          <w:p w14:paraId="66ADE621" w14:textId="77777777" w:rsidR="00EB605C" w:rsidRDefault="00000000">
            <w:r>
              <w:t>​​​​​​Meeting</w:t>
            </w:r>
            <w:r>
              <w:br/>
              <w:t>​</w:t>
            </w:r>
            <w:r>
              <w:br/>
              <w:t>​</w:t>
            </w:r>
            <w:r>
              <w:br/>
              <w:t>​</w:t>
            </w:r>
            <w:r>
              <w:br/>
              <w:t>​</w:t>
            </w:r>
            <w:r>
              <w:br/>
              <w:t>​</w:t>
            </w:r>
            <w:r>
              <w:br/>
              <w:t>​</w:t>
            </w:r>
            <w:r>
              <w:br/>
              <w:t>​</w:t>
            </w:r>
          </w:p>
        </w:tc>
        <w:tc>
          <w:tcPr>
            <w:tcW w:w="2880" w:type="dxa"/>
          </w:tcPr>
          <w:p w14:paraId="38626A50" w14:textId="77777777" w:rsidR="00EB605C" w:rsidRDefault="00000000">
            <w:r>
              <w:t>Storage of recording</w:t>
            </w:r>
          </w:p>
        </w:tc>
        <w:tc>
          <w:tcPr>
            <w:tcW w:w="2880" w:type="dxa"/>
          </w:tcPr>
          <w:p w14:paraId="32954F3D" w14:textId="77777777" w:rsidR="00EB605C" w:rsidRDefault="00000000">
            <w:r>
              <w:t>x</w:t>
            </w:r>
          </w:p>
        </w:tc>
      </w:tr>
      <w:tr w:rsidR="00EB605C" w14:paraId="77632FED" w14:textId="77777777">
        <w:tc>
          <w:tcPr>
            <w:tcW w:w="2880" w:type="dxa"/>
          </w:tcPr>
          <w:p w14:paraId="1597895A" w14:textId="77777777" w:rsidR="00EB605C" w:rsidRDefault="00000000">
            <w:r>
              <w:t>Share calendar</w:t>
            </w:r>
          </w:p>
        </w:tc>
        <w:tc>
          <w:tcPr>
            <w:tcW w:w="2880" w:type="dxa"/>
          </w:tcPr>
          <w:p w14:paraId="717D05F4" w14:textId="77777777" w:rsidR="00EB605C" w:rsidRDefault="00000000">
            <w:r>
              <w:t>calendar</w:t>
            </w:r>
          </w:p>
        </w:tc>
        <w:tc>
          <w:tcPr>
            <w:tcW w:w="2880" w:type="dxa"/>
          </w:tcPr>
          <w:p w14:paraId="645A4DAF" w14:textId="77777777" w:rsidR="00EB605C" w:rsidRDefault="00000000">
            <w:r>
              <w:t>√</w:t>
            </w:r>
          </w:p>
        </w:tc>
      </w:tr>
      <w:tr w:rsidR="00EB605C" w14:paraId="6A3EDC23" w14:textId="77777777">
        <w:tc>
          <w:tcPr>
            <w:tcW w:w="2880" w:type="dxa"/>
          </w:tcPr>
          <w:p w14:paraId="333292E1" w14:textId="77777777" w:rsidR="00EB605C" w:rsidRDefault="00000000">
            <w:r>
              <w:t>​​​​​​Collaboration</w:t>
            </w:r>
            <w:r>
              <w:br/>
              <w:t>​</w:t>
            </w:r>
            <w:r>
              <w:br/>
              <w:t>​</w:t>
            </w:r>
            <w:r>
              <w:br/>
              <w:t>​</w:t>
            </w:r>
            <w:r>
              <w:br/>
              <w:t>​</w:t>
            </w:r>
            <w:r>
              <w:br/>
              <w:t>​</w:t>
            </w:r>
            <w:r>
              <w:br/>
              <w:t>​</w:t>
            </w:r>
            <w:r>
              <w:br/>
              <w:t>​</w:t>
            </w:r>
          </w:p>
        </w:tc>
        <w:tc>
          <w:tcPr>
            <w:tcW w:w="2880" w:type="dxa"/>
          </w:tcPr>
          <w:p w14:paraId="36399E47" w14:textId="77777777" w:rsidR="00EB605C" w:rsidRDefault="00000000">
            <w:r>
              <w:t>Doc collaboration drive</w:t>
            </w:r>
          </w:p>
        </w:tc>
        <w:tc>
          <w:tcPr>
            <w:tcW w:w="2880" w:type="dxa"/>
          </w:tcPr>
          <w:p w14:paraId="5B79C9C8" w14:textId="77777777" w:rsidR="00EB605C" w:rsidRDefault="00000000">
            <w:r>
              <w:t>10 GB Per user</w:t>
            </w:r>
          </w:p>
        </w:tc>
      </w:tr>
      <w:tr w:rsidR="00EB605C" w14:paraId="58AA7F42" w14:textId="77777777">
        <w:tc>
          <w:tcPr>
            <w:tcW w:w="2880" w:type="dxa"/>
          </w:tcPr>
          <w:p w14:paraId="08902CCB" w14:textId="77777777" w:rsidR="00EB605C" w:rsidRDefault="00000000">
            <w:r>
              <w:t>​​​​​​Collaboration</w:t>
            </w:r>
            <w:r>
              <w:br/>
              <w:t>​</w:t>
            </w:r>
            <w:r>
              <w:br/>
              <w:t>​</w:t>
            </w:r>
            <w:r>
              <w:br/>
              <w:t>​</w:t>
            </w:r>
            <w:r>
              <w:br/>
              <w:t>​</w:t>
            </w:r>
            <w:r>
              <w:br/>
              <w:t>​</w:t>
            </w:r>
            <w:r>
              <w:br/>
              <w:t>​</w:t>
            </w:r>
            <w:r>
              <w:br/>
              <w:t>​</w:t>
            </w:r>
          </w:p>
        </w:tc>
        <w:tc>
          <w:tcPr>
            <w:tcW w:w="2880" w:type="dxa"/>
          </w:tcPr>
          <w:p w14:paraId="1E1327D0" w14:textId="77777777" w:rsidR="00EB605C" w:rsidRDefault="00000000">
            <w:r>
              <w:t>Word, Excel, PowerPoint</w:t>
            </w:r>
          </w:p>
        </w:tc>
        <w:tc>
          <w:tcPr>
            <w:tcW w:w="2880" w:type="dxa"/>
          </w:tcPr>
          <w:p w14:paraId="5FEB15A7" w14:textId="77777777" w:rsidR="00EB605C" w:rsidRDefault="00000000">
            <w:r>
              <w:t>√</w:t>
            </w:r>
          </w:p>
        </w:tc>
      </w:tr>
      <w:tr w:rsidR="00EB605C" w14:paraId="780A1AC2" w14:textId="77777777">
        <w:tc>
          <w:tcPr>
            <w:tcW w:w="2880" w:type="dxa"/>
          </w:tcPr>
          <w:p w14:paraId="1FE0EDC8" w14:textId="77777777" w:rsidR="00EB605C" w:rsidRDefault="00000000">
            <w:r>
              <w:t>​​​​​​Collaboration</w:t>
            </w:r>
            <w:r>
              <w:br/>
              <w:t>​</w:t>
            </w:r>
            <w:r>
              <w:br/>
              <w:t>​</w:t>
            </w:r>
            <w:r>
              <w:br/>
              <w:t>​</w:t>
            </w:r>
            <w:r>
              <w:br/>
              <w:t>​</w:t>
            </w:r>
            <w:r>
              <w:br/>
              <w:t>​</w:t>
            </w:r>
            <w:r>
              <w:br/>
              <w:t>​</w:t>
            </w:r>
            <w:r>
              <w:br/>
              <w:t>​</w:t>
            </w:r>
          </w:p>
        </w:tc>
        <w:tc>
          <w:tcPr>
            <w:tcW w:w="2880" w:type="dxa"/>
          </w:tcPr>
          <w:p w14:paraId="130ECD3A" w14:textId="77777777" w:rsidR="00EB605C" w:rsidRDefault="00000000">
            <w:r>
              <w:t>Mention someone in a document</w:t>
            </w:r>
          </w:p>
        </w:tc>
        <w:tc>
          <w:tcPr>
            <w:tcW w:w="2880" w:type="dxa"/>
          </w:tcPr>
          <w:p w14:paraId="39E3ED0F" w14:textId="77777777" w:rsidR="00EB605C" w:rsidRDefault="00000000">
            <w:r>
              <w:t>√</w:t>
            </w:r>
          </w:p>
        </w:tc>
      </w:tr>
      <w:tr w:rsidR="00EB605C" w14:paraId="77DAF93F" w14:textId="77777777">
        <w:tc>
          <w:tcPr>
            <w:tcW w:w="2880" w:type="dxa"/>
          </w:tcPr>
          <w:p w14:paraId="36B17B2A" w14:textId="77777777" w:rsidR="00EB605C" w:rsidRDefault="00000000">
            <w:r>
              <w:t>​​​​​​Collaboration</w:t>
            </w:r>
            <w:r>
              <w:br/>
              <w:t>​</w:t>
            </w:r>
            <w:r>
              <w:br/>
              <w:t>​</w:t>
            </w:r>
            <w:r>
              <w:br/>
              <w:t>​</w:t>
            </w:r>
            <w:r>
              <w:br/>
              <w:t>​</w:t>
            </w:r>
            <w:r>
              <w:br/>
              <w:t>​</w:t>
            </w:r>
            <w:r>
              <w:br/>
              <w:t>​</w:t>
            </w:r>
            <w:r>
              <w:br/>
              <w:t>​</w:t>
            </w:r>
          </w:p>
        </w:tc>
        <w:tc>
          <w:tcPr>
            <w:tcW w:w="2880" w:type="dxa"/>
          </w:tcPr>
          <w:p w14:paraId="51CEC94E" w14:textId="77777777" w:rsidR="00EB605C" w:rsidRDefault="00000000">
            <w:r>
              <w:t>Faster and more convenient light documents</w:t>
            </w:r>
          </w:p>
        </w:tc>
        <w:tc>
          <w:tcPr>
            <w:tcW w:w="2880" w:type="dxa"/>
          </w:tcPr>
          <w:p w14:paraId="050DA761" w14:textId="77777777" w:rsidR="00EB605C" w:rsidRDefault="00000000">
            <w:r>
              <w:t>√</w:t>
            </w:r>
          </w:p>
        </w:tc>
      </w:tr>
      <w:tr w:rsidR="00EB605C" w14:paraId="16AAF873" w14:textId="77777777">
        <w:tc>
          <w:tcPr>
            <w:tcW w:w="2880" w:type="dxa"/>
          </w:tcPr>
          <w:p w14:paraId="2698CAE4" w14:textId="77777777" w:rsidR="00EB605C" w:rsidRDefault="00000000">
            <w:r>
              <w:t>​​​​​​Collaboration</w:t>
            </w:r>
            <w:r>
              <w:br/>
            </w:r>
            <w:r>
              <w:lastRenderedPageBreak/>
              <w:t>​</w:t>
            </w:r>
            <w:r>
              <w:br/>
              <w:t>​</w:t>
            </w:r>
            <w:r>
              <w:br/>
              <w:t>​</w:t>
            </w:r>
            <w:r>
              <w:br/>
              <w:t>​</w:t>
            </w:r>
            <w:r>
              <w:br/>
              <w:t>​</w:t>
            </w:r>
            <w:r>
              <w:br/>
              <w:t>​</w:t>
            </w:r>
            <w:r>
              <w:br/>
              <w:t>​</w:t>
            </w:r>
          </w:p>
        </w:tc>
        <w:tc>
          <w:tcPr>
            <w:tcW w:w="2880" w:type="dxa"/>
          </w:tcPr>
          <w:p w14:paraId="4EAC60F9" w14:textId="77777777" w:rsidR="00EB605C" w:rsidRDefault="00000000">
            <w:r>
              <w:lastRenderedPageBreak/>
              <w:t xml:space="preserve">Document templates for </w:t>
            </w:r>
            <w:r>
              <w:lastRenderedPageBreak/>
              <w:t>work scenarios</w:t>
            </w:r>
          </w:p>
        </w:tc>
        <w:tc>
          <w:tcPr>
            <w:tcW w:w="2880" w:type="dxa"/>
          </w:tcPr>
          <w:p w14:paraId="4611099F" w14:textId="77777777" w:rsidR="00EB605C" w:rsidRDefault="00000000">
            <w:r>
              <w:lastRenderedPageBreak/>
              <w:t>x</w:t>
            </w:r>
          </w:p>
        </w:tc>
      </w:tr>
      <w:tr w:rsidR="00EB605C" w14:paraId="7EC1F334" w14:textId="77777777">
        <w:tc>
          <w:tcPr>
            <w:tcW w:w="2880" w:type="dxa"/>
          </w:tcPr>
          <w:p w14:paraId="380A0588" w14:textId="77777777" w:rsidR="00EB605C" w:rsidRDefault="00000000">
            <w:r>
              <w:t>​​​​​​Collaboration</w:t>
            </w:r>
            <w:r>
              <w:br/>
              <w:t>​</w:t>
            </w:r>
            <w:r>
              <w:br/>
              <w:t>​</w:t>
            </w:r>
            <w:r>
              <w:br/>
              <w:t>​</w:t>
            </w:r>
            <w:r>
              <w:br/>
              <w:t>​</w:t>
            </w:r>
            <w:r>
              <w:br/>
              <w:t>​</w:t>
            </w:r>
            <w:r>
              <w:br/>
              <w:t>​</w:t>
            </w:r>
            <w:r>
              <w:br/>
              <w:t>​</w:t>
            </w:r>
          </w:p>
        </w:tc>
        <w:tc>
          <w:tcPr>
            <w:tcW w:w="2880" w:type="dxa"/>
          </w:tcPr>
          <w:p w14:paraId="7382FD42" w14:textId="77777777" w:rsidR="00EB605C" w:rsidRDefault="00000000">
            <w:r>
              <w:t>To do list</w:t>
            </w:r>
          </w:p>
        </w:tc>
        <w:tc>
          <w:tcPr>
            <w:tcW w:w="2880" w:type="dxa"/>
          </w:tcPr>
          <w:p w14:paraId="033AB86E" w14:textId="77777777" w:rsidR="00EB605C" w:rsidRDefault="00000000">
            <w:r>
              <w:t>√</w:t>
            </w:r>
          </w:p>
        </w:tc>
      </w:tr>
      <w:tr w:rsidR="00EB605C" w14:paraId="2644BDEC" w14:textId="77777777">
        <w:tc>
          <w:tcPr>
            <w:tcW w:w="2880" w:type="dxa"/>
          </w:tcPr>
          <w:p w14:paraId="719C0847" w14:textId="77777777" w:rsidR="00EB605C" w:rsidRDefault="00000000">
            <w:r>
              <w:t>​​​​​​Collaboration</w:t>
            </w:r>
            <w:r>
              <w:br/>
              <w:t>​</w:t>
            </w:r>
            <w:r>
              <w:br/>
              <w:t>​</w:t>
            </w:r>
            <w:r>
              <w:br/>
              <w:t>​</w:t>
            </w:r>
            <w:r>
              <w:br/>
              <w:t>​</w:t>
            </w:r>
            <w:r>
              <w:br/>
              <w:t>​</w:t>
            </w:r>
            <w:r>
              <w:br/>
              <w:t>​</w:t>
            </w:r>
            <w:r>
              <w:br/>
              <w:t>​</w:t>
            </w:r>
          </w:p>
        </w:tc>
        <w:tc>
          <w:tcPr>
            <w:tcW w:w="2880" w:type="dxa"/>
          </w:tcPr>
          <w:p w14:paraId="09F67C44" w14:textId="77777777" w:rsidR="00EB605C" w:rsidRDefault="00000000">
            <w:r>
              <w:t>Share calendar</w:t>
            </w:r>
          </w:p>
        </w:tc>
        <w:tc>
          <w:tcPr>
            <w:tcW w:w="2880" w:type="dxa"/>
          </w:tcPr>
          <w:p w14:paraId="5009E28B" w14:textId="77777777" w:rsidR="00EB605C" w:rsidRDefault="00000000">
            <w:r>
              <w:t>√</w:t>
            </w:r>
          </w:p>
        </w:tc>
      </w:tr>
      <w:tr w:rsidR="00EB605C" w14:paraId="378186B2" w14:textId="77777777">
        <w:tc>
          <w:tcPr>
            <w:tcW w:w="2880" w:type="dxa"/>
          </w:tcPr>
          <w:p w14:paraId="3636CEE4" w14:textId="77777777" w:rsidR="00EB605C" w:rsidRDefault="00000000">
            <w:r>
              <w:t>​​​​​​Collaboration</w:t>
            </w:r>
            <w:r>
              <w:br/>
              <w:t>​</w:t>
            </w:r>
            <w:r>
              <w:br/>
              <w:t>​</w:t>
            </w:r>
            <w:r>
              <w:br/>
              <w:t>​</w:t>
            </w:r>
            <w:r>
              <w:br/>
              <w:t>​</w:t>
            </w:r>
            <w:r>
              <w:br/>
              <w:t>​</w:t>
            </w:r>
            <w:r>
              <w:br/>
              <w:t>​</w:t>
            </w:r>
            <w:r>
              <w:br/>
              <w:t>​</w:t>
            </w:r>
          </w:p>
        </w:tc>
        <w:tc>
          <w:tcPr>
            <w:tcW w:w="2880" w:type="dxa"/>
          </w:tcPr>
          <w:p w14:paraId="6FABD798" w14:textId="77777777" w:rsidR="00EB605C" w:rsidRDefault="00000000">
            <w:r>
              <w:t>Beem bot</w:t>
            </w:r>
          </w:p>
        </w:tc>
        <w:tc>
          <w:tcPr>
            <w:tcW w:w="2880" w:type="dxa"/>
          </w:tcPr>
          <w:p w14:paraId="2E7AC919" w14:textId="77777777" w:rsidR="00EB605C" w:rsidRDefault="00000000">
            <w:r>
              <w:t>√</w:t>
            </w:r>
          </w:p>
        </w:tc>
      </w:tr>
      <w:tr w:rsidR="00EB605C" w14:paraId="646E43DA" w14:textId="77777777">
        <w:tc>
          <w:tcPr>
            <w:tcW w:w="2880" w:type="dxa"/>
          </w:tcPr>
          <w:p w14:paraId="7F19207E" w14:textId="77777777" w:rsidR="00EB605C" w:rsidRDefault="00000000">
            <w:r>
              <w:t>Professional services</w:t>
            </w:r>
            <w:r>
              <w:br/>
              <w:t>​</w:t>
            </w:r>
          </w:p>
        </w:tc>
        <w:tc>
          <w:tcPr>
            <w:tcW w:w="2880" w:type="dxa"/>
          </w:tcPr>
          <w:p w14:paraId="02008D12" w14:textId="77777777" w:rsidR="00EB605C" w:rsidRDefault="00000000">
            <w:r>
              <w:t>Onstie</w:t>
            </w:r>
          </w:p>
        </w:tc>
        <w:tc>
          <w:tcPr>
            <w:tcW w:w="2880" w:type="dxa"/>
          </w:tcPr>
          <w:p w14:paraId="6A30926D" w14:textId="77777777" w:rsidR="00EB605C" w:rsidRDefault="00000000">
            <w:r>
              <w:t>x</w:t>
            </w:r>
          </w:p>
        </w:tc>
      </w:tr>
      <w:tr w:rsidR="00EB605C" w14:paraId="6B49419E" w14:textId="77777777">
        <w:tc>
          <w:tcPr>
            <w:tcW w:w="2880" w:type="dxa"/>
          </w:tcPr>
          <w:p w14:paraId="752DF462" w14:textId="77777777" w:rsidR="00EB605C" w:rsidRDefault="00000000">
            <w:r>
              <w:t>Professional services</w:t>
            </w:r>
            <w:r>
              <w:br/>
              <w:t>​</w:t>
            </w:r>
          </w:p>
        </w:tc>
        <w:tc>
          <w:tcPr>
            <w:tcW w:w="2880" w:type="dxa"/>
          </w:tcPr>
          <w:p w14:paraId="7F054CE8" w14:textId="77777777" w:rsidR="00EB605C" w:rsidRDefault="00000000">
            <w:r>
              <w:t>Online Training</w:t>
            </w:r>
          </w:p>
        </w:tc>
        <w:tc>
          <w:tcPr>
            <w:tcW w:w="2880" w:type="dxa"/>
          </w:tcPr>
          <w:p w14:paraId="0964637C" w14:textId="77777777" w:rsidR="00EB605C" w:rsidRDefault="00000000">
            <w:r>
              <w:t>x</w:t>
            </w:r>
          </w:p>
        </w:tc>
      </w:tr>
      <w:tr w:rsidR="00EB605C" w14:paraId="2D0A834D" w14:textId="77777777">
        <w:tc>
          <w:tcPr>
            <w:tcW w:w="2880" w:type="dxa"/>
          </w:tcPr>
          <w:p w14:paraId="746745BA" w14:textId="77777777" w:rsidR="00EB605C" w:rsidRDefault="00000000">
            <w:r>
              <w:t>Beem Advanced:45 SAR per user</w:t>
            </w:r>
          </w:p>
        </w:tc>
        <w:tc>
          <w:tcPr>
            <w:tcW w:w="2880" w:type="dxa"/>
          </w:tcPr>
          <w:p w14:paraId="38EAF006" w14:textId="77777777" w:rsidR="00EB605C" w:rsidRDefault="00000000">
            <w:r>
              <w:t>​</w:t>
            </w:r>
          </w:p>
        </w:tc>
        <w:tc>
          <w:tcPr>
            <w:tcW w:w="2880" w:type="dxa"/>
          </w:tcPr>
          <w:p w14:paraId="2806EEF9" w14:textId="77777777" w:rsidR="00EB605C" w:rsidRDefault="00000000">
            <w:r>
              <w:t>​</w:t>
            </w:r>
          </w:p>
        </w:tc>
      </w:tr>
      <w:tr w:rsidR="00EB605C" w14:paraId="76DA2D04" w14:textId="77777777">
        <w:tc>
          <w:tcPr>
            <w:tcW w:w="2880" w:type="dxa"/>
          </w:tcPr>
          <w:p w14:paraId="075BE756" w14:textId="77777777" w:rsidR="00EB605C" w:rsidRDefault="00000000">
            <w:r>
              <w:t>​​​​Team Management</w:t>
            </w:r>
            <w:r>
              <w:br/>
              <w:t>​</w:t>
            </w:r>
            <w:r>
              <w:br/>
              <w:t>​</w:t>
            </w:r>
            <w:r>
              <w:br/>
              <w:t>​</w:t>
            </w:r>
            <w:r>
              <w:br/>
              <w:t>​</w:t>
            </w:r>
            <w:r>
              <w:br/>
              <w:t>​</w:t>
            </w:r>
          </w:p>
        </w:tc>
        <w:tc>
          <w:tcPr>
            <w:tcW w:w="2880" w:type="dxa"/>
          </w:tcPr>
          <w:p w14:paraId="6BC670DB" w14:textId="77777777" w:rsidR="00EB605C" w:rsidRDefault="00000000">
            <w:r>
              <w:t>Team structure</w:t>
            </w:r>
          </w:p>
        </w:tc>
        <w:tc>
          <w:tcPr>
            <w:tcW w:w="2880" w:type="dxa"/>
          </w:tcPr>
          <w:p w14:paraId="36E47E9D" w14:textId="77777777" w:rsidR="00EB605C" w:rsidRDefault="00000000">
            <w:r>
              <w:t>√</w:t>
            </w:r>
          </w:p>
        </w:tc>
      </w:tr>
      <w:tr w:rsidR="00EB605C" w14:paraId="599727D4" w14:textId="77777777">
        <w:tc>
          <w:tcPr>
            <w:tcW w:w="2880" w:type="dxa"/>
          </w:tcPr>
          <w:p w14:paraId="2AFDE672" w14:textId="77777777" w:rsidR="00EB605C" w:rsidRDefault="00000000">
            <w:r>
              <w:t>​​​​Team Management</w:t>
            </w:r>
            <w:r>
              <w:br/>
              <w:t>​</w:t>
            </w:r>
            <w:r>
              <w:br/>
              <w:t>​</w:t>
            </w:r>
            <w:r>
              <w:br/>
              <w:t>​</w:t>
            </w:r>
            <w:r>
              <w:br/>
              <w:t>​</w:t>
            </w:r>
            <w:r>
              <w:br/>
              <w:t>​</w:t>
            </w:r>
          </w:p>
        </w:tc>
        <w:tc>
          <w:tcPr>
            <w:tcW w:w="2880" w:type="dxa"/>
          </w:tcPr>
          <w:p w14:paraId="697E5DC8" w14:textId="77777777" w:rsidR="00EB605C" w:rsidRDefault="00000000">
            <w:r>
              <w:t>Admin Number</w:t>
            </w:r>
          </w:p>
        </w:tc>
        <w:tc>
          <w:tcPr>
            <w:tcW w:w="2880" w:type="dxa"/>
          </w:tcPr>
          <w:p w14:paraId="2FE0AE9A" w14:textId="77777777" w:rsidR="00EB605C" w:rsidRDefault="00000000">
            <w:r>
              <w:t>5</w:t>
            </w:r>
          </w:p>
        </w:tc>
      </w:tr>
      <w:tr w:rsidR="00EB605C" w14:paraId="2FABD2B9" w14:textId="77777777">
        <w:tc>
          <w:tcPr>
            <w:tcW w:w="2880" w:type="dxa"/>
          </w:tcPr>
          <w:p w14:paraId="16DFE0B6" w14:textId="77777777" w:rsidR="00EB605C" w:rsidRDefault="00000000">
            <w:r>
              <w:lastRenderedPageBreak/>
              <w:t>​​​​Team Management</w:t>
            </w:r>
            <w:r>
              <w:br/>
              <w:t>​</w:t>
            </w:r>
            <w:r>
              <w:br/>
              <w:t>​</w:t>
            </w:r>
            <w:r>
              <w:br/>
              <w:t>​</w:t>
            </w:r>
            <w:r>
              <w:br/>
              <w:t>​</w:t>
            </w:r>
            <w:r>
              <w:br/>
              <w:t>​</w:t>
            </w:r>
          </w:p>
        </w:tc>
        <w:tc>
          <w:tcPr>
            <w:tcW w:w="2880" w:type="dxa"/>
          </w:tcPr>
          <w:p w14:paraId="25BC60CA" w14:textId="77777777" w:rsidR="00EB605C" w:rsidRDefault="00000000">
            <w:r>
              <w:t>Set Name, logo</w:t>
            </w:r>
          </w:p>
        </w:tc>
        <w:tc>
          <w:tcPr>
            <w:tcW w:w="2880" w:type="dxa"/>
          </w:tcPr>
          <w:p w14:paraId="46D9E17A" w14:textId="77777777" w:rsidR="00EB605C" w:rsidRDefault="00000000">
            <w:r>
              <w:t>√</w:t>
            </w:r>
          </w:p>
        </w:tc>
      </w:tr>
      <w:tr w:rsidR="00EB605C" w14:paraId="37C636DD" w14:textId="77777777">
        <w:tc>
          <w:tcPr>
            <w:tcW w:w="2880" w:type="dxa"/>
          </w:tcPr>
          <w:p w14:paraId="6DBFCF08" w14:textId="77777777" w:rsidR="00EB605C" w:rsidRDefault="00000000">
            <w:r>
              <w:t>​​​​Team Management</w:t>
            </w:r>
            <w:r>
              <w:br/>
              <w:t>​</w:t>
            </w:r>
            <w:r>
              <w:br/>
              <w:t>​</w:t>
            </w:r>
            <w:r>
              <w:br/>
              <w:t>​</w:t>
            </w:r>
            <w:r>
              <w:br/>
              <w:t>​</w:t>
            </w:r>
            <w:r>
              <w:br/>
              <w:t>​</w:t>
            </w:r>
          </w:p>
        </w:tc>
        <w:tc>
          <w:tcPr>
            <w:tcW w:w="2880" w:type="dxa"/>
          </w:tcPr>
          <w:p w14:paraId="72765F36" w14:textId="77777777" w:rsidR="00EB605C" w:rsidRDefault="00000000">
            <w:r>
              <w:t>Contacts viewing permission</w:t>
            </w:r>
          </w:p>
        </w:tc>
        <w:tc>
          <w:tcPr>
            <w:tcW w:w="2880" w:type="dxa"/>
          </w:tcPr>
          <w:p w14:paraId="422F9DD1" w14:textId="77777777" w:rsidR="00EB605C" w:rsidRDefault="00000000">
            <w:r>
              <w:t>√</w:t>
            </w:r>
          </w:p>
        </w:tc>
      </w:tr>
      <w:tr w:rsidR="00EB605C" w14:paraId="7C77CD0B" w14:textId="77777777">
        <w:tc>
          <w:tcPr>
            <w:tcW w:w="2880" w:type="dxa"/>
          </w:tcPr>
          <w:p w14:paraId="4A339141" w14:textId="77777777" w:rsidR="00EB605C" w:rsidRDefault="00000000">
            <w:r>
              <w:t>​​​​Team Management</w:t>
            </w:r>
            <w:r>
              <w:br/>
              <w:t>​</w:t>
            </w:r>
            <w:r>
              <w:br/>
              <w:t>​</w:t>
            </w:r>
            <w:r>
              <w:br/>
              <w:t>​</w:t>
            </w:r>
            <w:r>
              <w:br/>
              <w:t>​</w:t>
            </w:r>
            <w:r>
              <w:br/>
              <w:t>​</w:t>
            </w:r>
          </w:p>
        </w:tc>
        <w:tc>
          <w:tcPr>
            <w:tcW w:w="2880" w:type="dxa"/>
          </w:tcPr>
          <w:p w14:paraId="375843B4" w14:textId="77777777" w:rsidR="00EB605C" w:rsidRDefault="00000000">
            <w:r>
              <w:t>Contacts field view permission</w:t>
            </w:r>
          </w:p>
        </w:tc>
        <w:tc>
          <w:tcPr>
            <w:tcW w:w="2880" w:type="dxa"/>
          </w:tcPr>
          <w:p w14:paraId="502A291B" w14:textId="77777777" w:rsidR="00EB605C" w:rsidRDefault="00000000">
            <w:r>
              <w:t>√</w:t>
            </w:r>
          </w:p>
        </w:tc>
      </w:tr>
      <w:tr w:rsidR="00EB605C" w14:paraId="7C847607" w14:textId="77777777">
        <w:tc>
          <w:tcPr>
            <w:tcW w:w="2880" w:type="dxa"/>
          </w:tcPr>
          <w:p w14:paraId="1B020FD7" w14:textId="77777777" w:rsidR="00EB605C" w:rsidRDefault="00000000">
            <w:r>
              <w:t>​​​​Team Management</w:t>
            </w:r>
            <w:r>
              <w:br/>
              <w:t>​</w:t>
            </w:r>
            <w:r>
              <w:br/>
              <w:t>​</w:t>
            </w:r>
            <w:r>
              <w:br/>
              <w:t>​</w:t>
            </w:r>
            <w:r>
              <w:br/>
              <w:t>​</w:t>
            </w:r>
            <w:r>
              <w:br/>
              <w:t>​</w:t>
            </w:r>
          </w:p>
        </w:tc>
        <w:tc>
          <w:tcPr>
            <w:tcW w:w="2880" w:type="dxa"/>
          </w:tcPr>
          <w:p w14:paraId="392673B6" w14:textId="77777777" w:rsidR="00EB605C" w:rsidRDefault="00000000">
            <w:r>
              <w:t>Unlimited group</w:t>
            </w:r>
          </w:p>
        </w:tc>
        <w:tc>
          <w:tcPr>
            <w:tcW w:w="2880" w:type="dxa"/>
          </w:tcPr>
          <w:p w14:paraId="1331E755" w14:textId="77777777" w:rsidR="00EB605C" w:rsidRDefault="00000000">
            <w:r>
              <w:t>√</w:t>
            </w:r>
          </w:p>
        </w:tc>
      </w:tr>
      <w:tr w:rsidR="00EB605C" w14:paraId="61B00BDA" w14:textId="77777777">
        <w:tc>
          <w:tcPr>
            <w:tcW w:w="2880" w:type="dxa"/>
          </w:tcPr>
          <w:p w14:paraId="00B0D5B2" w14:textId="77777777" w:rsidR="00EB605C" w:rsidRDefault="00000000">
            <w:r>
              <w:t>​​​​​​Meeting</w:t>
            </w:r>
            <w:r>
              <w:br/>
              <w:t>​</w:t>
            </w:r>
            <w:r>
              <w:br/>
              <w:t>​</w:t>
            </w:r>
            <w:r>
              <w:br/>
              <w:t>​</w:t>
            </w:r>
            <w:r>
              <w:br/>
              <w:t>​</w:t>
            </w:r>
            <w:r>
              <w:br/>
              <w:t>​</w:t>
            </w:r>
            <w:r>
              <w:br/>
              <w:t>​</w:t>
            </w:r>
            <w:r>
              <w:br/>
              <w:t>​</w:t>
            </w:r>
          </w:p>
        </w:tc>
        <w:tc>
          <w:tcPr>
            <w:tcW w:w="2880" w:type="dxa"/>
          </w:tcPr>
          <w:p w14:paraId="1B02B767" w14:textId="77777777" w:rsidR="00EB605C" w:rsidRDefault="00000000">
            <w:r>
              <w:t>Meeting capacity Participants</w:t>
            </w:r>
          </w:p>
        </w:tc>
        <w:tc>
          <w:tcPr>
            <w:tcW w:w="2880" w:type="dxa"/>
          </w:tcPr>
          <w:p w14:paraId="5242A490" w14:textId="77777777" w:rsidR="00EB605C" w:rsidRDefault="00000000">
            <w:r>
              <w:t>100</w:t>
            </w:r>
          </w:p>
        </w:tc>
      </w:tr>
      <w:tr w:rsidR="00EB605C" w14:paraId="4E46DBEC" w14:textId="77777777">
        <w:tc>
          <w:tcPr>
            <w:tcW w:w="2880" w:type="dxa"/>
          </w:tcPr>
          <w:p w14:paraId="39C3A321" w14:textId="77777777" w:rsidR="00EB605C" w:rsidRDefault="00000000">
            <w:r>
              <w:t>​​​​​​Meeting</w:t>
            </w:r>
            <w:r>
              <w:br/>
              <w:t>​</w:t>
            </w:r>
            <w:r>
              <w:br/>
              <w:t>​</w:t>
            </w:r>
            <w:r>
              <w:br/>
              <w:t>​</w:t>
            </w:r>
            <w:r>
              <w:br/>
              <w:t>​</w:t>
            </w:r>
            <w:r>
              <w:br/>
              <w:t>​</w:t>
            </w:r>
            <w:r>
              <w:br/>
              <w:t>​</w:t>
            </w:r>
            <w:r>
              <w:br/>
              <w:t>​</w:t>
            </w:r>
          </w:p>
        </w:tc>
        <w:tc>
          <w:tcPr>
            <w:tcW w:w="2880" w:type="dxa"/>
          </w:tcPr>
          <w:p w14:paraId="21560946" w14:textId="77777777" w:rsidR="00EB605C" w:rsidRDefault="00000000">
            <w:r>
              <w:t>Meeting length limit</w:t>
            </w:r>
          </w:p>
        </w:tc>
        <w:tc>
          <w:tcPr>
            <w:tcW w:w="2880" w:type="dxa"/>
          </w:tcPr>
          <w:p w14:paraId="7CAE8590" w14:textId="77777777" w:rsidR="00EB605C" w:rsidRDefault="00000000">
            <w:r>
              <w:t>Unlmited</w:t>
            </w:r>
          </w:p>
        </w:tc>
      </w:tr>
      <w:tr w:rsidR="00EB605C" w14:paraId="13EE6C70" w14:textId="77777777">
        <w:tc>
          <w:tcPr>
            <w:tcW w:w="2880" w:type="dxa"/>
          </w:tcPr>
          <w:p w14:paraId="0F6FDB42" w14:textId="77777777" w:rsidR="00EB605C" w:rsidRDefault="00000000">
            <w:r>
              <w:t>​​​​​​Meeting</w:t>
            </w:r>
            <w:r>
              <w:br/>
              <w:t>​</w:t>
            </w:r>
            <w:r>
              <w:br/>
              <w:t>​</w:t>
            </w:r>
            <w:r>
              <w:br/>
              <w:t>​</w:t>
            </w:r>
            <w:r>
              <w:br/>
              <w:t>​</w:t>
            </w:r>
            <w:r>
              <w:br/>
              <w:t>​</w:t>
            </w:r>
            <w:r>
              <w:br/>
              <w:t>​</w:t>
            </w:r>
            <w:r>
              <w:br/>
              <w:t>​</w:t>
            </w:r>
          </w:p>
        </w:tc>
        <w:tc>
          <w:tcPr>
            <w:tcW w:w="2880" w:type="dxa"/>
          </w:tcPr>
          <w:p w14:paraId="513B2361" w14:textId="77777777" w:rsidR="00EB605C" w:rsidRDefault="00000000">
            <w:r>
              <w:t>background noise</w:t>
            </w:r>
          </w:p>
        </w:tc>
        <w:tc>
          <w:tcPr>
            <w:tcW w:w="2880" w:type="dxa"/>
          </w:tcPr>
          <w:p w14:paraId="64C9271D" w14:textId="77777777" w:rsidR="00EB605C" w:rsidRDefault="00000000">
            <w:r>
              <w:t>√</w:t>
            </w:r>
          </w:p>
        </w:tc>
      </w:tr>
      <w:tr w:rsidR="00EB605C" w14:paraId="5DC9433D" w14:textId="77777777">
        <w:tc>
          <w:tcPr>
            <w:tcW w:w="2880" w:type="dxa"/>
          </w:tcPr>
          <w:p w14:paraId="3CC2C38E" w14:textId="77777777" w:rsidR="00EB605C" w:rsidRDefault="00000000">
            <w:r>
              <w:t>​​​​​​Meeting</w:t>
            </w:r>
            <w:r>
              <w:br/>
            </w:r>
            <w:r>
              <w:lastRenderedPageBreak/>
              <w:t>​</w:t>
            </w:r>
            <w:r>
              <w:br/>
              <w:t>​</w:t>
            </w:r>
            <w:r>
              <w:br/>
              <w:t>​</w:t>
            </w:r>
            <w:r>
              <w:br/>
              <w:t>​</w:t>
            </w:r>
            <w:r>
              <w:br/>
              <w:t>​</w:t>
            </w:r>
            <w:r>
              <w:br/>
              <w:t>​</w:t>
            </w:r>
            <w:r>
              <w:br/>
              <w:t>​</w:t>
            </w:r>
          </w:p>
        </w:tc>
        <w:tc>
          <w:tcPr>
            <w:tcW w:w="2880" w:type="dxa"/>
          </w:tcPr>
          <w:p w14:paraId="16D4E146" w14:textId="77777777" w:rsidR="00EB605C" w:rsidRDefault="00000000">
            <w:r>
              <w:lastRenderedPageBreak/>
              <w:t>Screen sharing</w:t>
            </w:r>
          </w:p>
        </w:tc>
        <w:tc>
          <w:tcPr>
            <w:tcW w:w="2880" w:type="dxa"/>
          </w:tcPr>
          <w:p w14:paraId="7FD3073A" w14:textId="77777777" w:rsidR="00EB605C" w:rsidRDefault="00000000">
            <w:r>
              <w:t>√</w:t>
            </w:r>
          </w:p>
        </w:tc>
      </w:tr>
      <w:tr w:rsidR="00EB605C" w14:paraId="4D0CEB3D" w14:textId="77777777">
        <w:tc>
          <w:tcPr>
            <w:tcW w:w="2880" w:type="dxa"/>
          </w:tcPr>
          <w:p w14:paraId="0D256F14" w14:textId="77777777" w:rsidR="00EB605C" w:rsidRDefault="00000000">
            <w:r>
              <w:t>​​​​​​Meeting</w:t>
            </w:r>
            <w:r>
              <w:br/>
              <w:t>​</w:t>
            </w:r>
            <w:r>
              <w:br/>
              <w:t>​</w:t>
            </w:r>
            <w:r>
              <w:br/>
              <w:t>​</w:t>
            </w:r>
            <w:r>
              <w:br/>
              <w:t>​</w:t>
            </w:r>
            <w:r>
              <w:br/>
              <w:t>​</w:t>
            </w:r>
            <w:r>
              <w:br/>
              <w:t>​</w:t>
            </w:r>
            <w:r>
              <w:br/>
              <w:t>​</w:t>
            </w:r>
          </w:p>
        </w:tc>
        <w:tc>
          <w:tcPr>
            <w:tcW w:w="2880" w:type="dxa"/>
          </w:tcPr>
          <w:p w14:paraId="702305AA" w14:textId="77777777" w:rsidR="00EB605C" w:rsidRDefault="00000000">
            <w:r>
              <w:t>Quick meeting</w:t>
            </w:r>
          </w:p>
        </w:tc>
        <w:tc>
          <w:tcPr>
            <w:tcW w:w="2880" w:type="dxa"/>
          </w:tcPr>
          <w:p w14:paraId="0A9D3BD4" w14:textId="77777777" w:rsidR="00EB605C" w:rsidRDefault="00000000">
            <w:r>
              <w:t>√</w:t>
            </w:r>
          </w:p>
        </w:tc>
      </w:tr>
      <w:tr w:rsidR="00EB605C" w14:paraId="032B0F05" w14:textId="77777777">
        <w:tc>
          <w:tcPr>
            <w:tcW w:w="2880" w:type="dxa"/>
          </w:tcPr>
          <w:p w14:paraId="03A957FC" w14:textId="77777777" w:rsidR="00EB605C" w:rsidRDefault="00000000">
            <w:r>
              <w:t>​​​​​​Meeting</w:t>
            </w:r>
            <w:r>
              <w:br/>
              <w:t>​</w:t>
            </w:r>
            <w:r>
              <w:br/>
              <w:t>​</w:t>
            </w:r>
            <w:r>
              <w:br/>
              <w:t>​</w:t>
            </w:r>
            <w:r>
              <w:br/>
              <w:t>​</w:t>
            </w:r>
            <w:r>
              <w:br/>
              <w:t>​</w:t>
            </w:r>
            <w:r>
              <w:br/>
              <w:t>​</w:t>
            </w:r>
            <w:r>
              <w:br/>
              <w:t>​</w:t>
            </w:r>
          </w:p>
        </w:tc>
        <w:tc>
          <w:tcPr>
            <w:tcW w:w="2880" w:type="dxa"/>
          </w:tcPr>
          <w:p w14:paraId="12A10357" w14:textId="77777777" w:rsidR="00EB605C" w:rsidRDefault="00000000">
            <w:r>
              <w:t>Web Meeting</w:t>
            </w:r>
          </w:p>
        </w:tc>
        <w:tc>
          <w:tcPr>
            <w:tcW w:w="2880" w:type="dxa"/>
          </w:tcPr>
          <w:p w14:paraId="4609DB33" w14:textId="77777777" w:rsidR="00EB605C" w:rsidRDefault="00000000">
            <w:r>
              <w:t>√</w:t>
            </w:r>
          </w:p>
        </w:tc>
      </w:tr>
      <w:tr w:rsidR="00EB605C" w14:paraId="48E004DB" w14:textId="77777777">
        <w:tc>
          <w:tcPr>
            <w:tcW w:w="2880" w:type="dxa"/>
          </w:tcPr>
          <w:p w14:paraId="25EBDDFA" w14:textId="77777777" w:rsidR="00EB605C" w:rsidRDefault="00000000">
            <w:r>
              <w:t>​​​​​​Meeting</w:t>
            </w:r>
            <w:r>
              <w:br/>
              <w:t>​</w:t>
            </w:r>
            <w:r>
              <w:br/>
              <w:t>​</w:t>
            </w:r>
            <w:r>
              <w:br/>
              <w:t>​</w:t>
            </w:r>
            <w:r>
              <w:br/>
              <w:t>​</w:t>
            </w:r>
            <w:r>
              <w:br/>
              <w:t>​</w:t>
            </w:r>
            <w:r>
              <w:br/>
              <w:t>​</w:t>
            </w:r>
            <w:r>
              <w:br/>
              <w:t>​</w:t>
            </w:r>
          </w:p>
        </w:tc>
        <w:tc>
          <w:tcPr>
            <w:tcW w:w="2880" w:type="dxa"/>
          </w:tcPr>
          <w:p w14:paraId="64AF8B46" w14:textId="77777777" w:rsidR="00EB605C" w:rsidRDefault="00000000">
            <w:r>
              <w:t>Cloud recording</w:t>
            </w:r>
          </w:p>
        </w:tc>
        <w:tc>
          <w:tcPr>
            <w:tcW w:w="2880" w:type="dxa"/>
          </w:tcPr>
          <w:p w14:paraId="3D7EE9E7" w14:textId="77777777" w:rsidR="00EB605C" w:rsidRDefault="00000000">
            <w:r>
              <w:t>√</w:t>
            </w:r>
          </w:p>
        </w:tc>
      </w:tr>
      <w:tr w:rsidR="00EB605C" w14:paraId="31B1785F" w14:textId="77777777">
        <w:tc>
          <w:tcPr>
            <w:tcW w:w="2880" w:type="dxa"/>
          </w:tcPr>
          <w:p w14:paraId="55271967" w14:textId="77777777" w:rsidR="00EB605C" w:rsidRDefault="00000000">
            <w:r>
              <w:t>​​​​​​Meeting</w:t>
            </w:r>
            <w:r>
              <w:br/>
              <w:t>​</w:t>
            </w:r>
            <w:r>
              <w:br/>
              <w:t>​</w:t>
            </w:r>
            <w:r>
              <w:br/>
              <w:t>​</w:t>
            </w:r>
            <w:r>
              <w:br/>
              <w:t>​</w:t>
            </w:r>
            <w:r>
              <w:br/>
              <w:t>​</w:t>
            </w:r>
            <w:r>
              <w:br/>
              <w:t>​</w:t>
            </w:r>
            <w:r>
              <w:br/>
              <w:t>​</w:t>
            </w:r>
          </w:p>
        </w:tc>
        <w:tc>
          <w:tcPr>
            <w:tcW w:w="2880" w:type="dxa"/>
          </w:tcPr>
          <w:p w14:paraId="58066812" w14:textId="77777777" w:rsidR="00EB605C" w:rsidRDefault="00000000">
            <w:r>
              <w:t>Storage of recording</w:t>
            </w:r>
          </w:p>
        </w:tc>
        <w:tc>
          <w:tcPr>
            <w:tcW w:w="2880" w:type="dxa"/>
          </w:tcPr>
          <w:p w14:paraId="08D36AB6" w14:textId="77777777" w:rsidR="00EB605C" w:rsidRDefault="00000000">
            <w:r>
              <w:t>100 GB</w:t>
            </w:r>
          </w:p>
        </w:tc>
      </w:tr>
      <w:tr w:rsidR="00EB605C" w14:paraId="7CF03F4C" w14:textId="77777777">
        <w:tc>
          <w:tcPr>
            <w:tcW w:w="2880" w:type="dxa"/>
          </w:tcPr>
          <w:p w14:paraId="0063AD75" w14:textId="77777777" w:rsidR="00EB605C" w:rsidRDefault="00000000">
            <w:r>
              <w:t>Share calendar</w:t>
            </w:r>
          </w:p>
        </w:tc>
        <w:tc>
          <w:tcPr>
            <w:tcW w:w="2880" w:type="dxa"/>
          </w:tcPr>
          <w:p w14:paraId="0B0205EC" w14:textId="77777777" w:rsidR="00EB605C" w:rsidRDefault="00000000">
            <w:r>
              <w:t>calendar</w:t>
            </w:r>
          </w:p>
        </w:tc>
        <w:tc>
          <w:tcPr>
            <w:tcW w:w="2880" w:type="dxa"/>
          </w:tcPr>
          <w:p w14:paraId="67A9ECD9" w14:textId="77777777" w:rsidR="00EB605C" w:rsidRDefault="00000000">
            <w:r>
              <w:t>√</w:t>
            </w:r>
          </w:p>
        </w:tc>
      </w:tr>
      <w:tr w:rsidR="00EB605C" w14:paraId="4C065D74" w14:textId="77777777">
        <w:tc>
          <w:tcPr>
            <w:tcW w:w="2880" w:type="dxa"/>
          </w:tcPr>
          <w:p w14:paraId="27B94EE8" w14:textId="77777777" w:rsidR="00EB605C" w:rsidRDefault="00000000">
            <w:r>
              <w:t>​​​​​​Collaboration</w:t>
            </w:r>
            <w:r>
              <w:br/>
              <w:t>​</w:t>
            </w:r>
            <w:r>
              <w:br/>
              <w:t>​</w:t>
            </w:r>
            <w:r>
              <w:br/>
              <w:t>​</w:t>
            </w:r>
            <w:r>
              <w:br/>
              <w:t>​</w:t>
            </w:r>
            <w:r>
              <w:br/>
              <w:t>​</w:t>
            </w:r>
            <w:r>
              <w:br/>
              <w:t>​</w:t>
            </w:r>
            <w:r>
              <w:br/>
              <w:t>​</w:t>
            </w:r>
          </w:p>
        </w:tc>
        <w:tc>
          <w:tcPr>
            <w:tcW w:w="2880" w:type="dxa"/>
          </w:tcPr>
          <w:p w14:paraId="0B14DD58" w14:textId="77777777" w:rsidR="00EB605C" w:rsidRDefault="00000000">
            <w:r>
              <w:t>Doc collaboration drive</w:t>
            </w:r>
          </w:p>
        </w:tc>
        <w:tc>
          <w:tcPr>
            <w:tcW w:w="2880" w:type="dxa"/>
          </w:tcPr>
          <w:p w14:paraId="3A7C4240" w14:textId="77777777" w:rsidR="00EB605C" w:rsidRDefault="00000000">
            <w:r>
              <w:t>20 GB Per user</w:t>
            </w:r>
          </w:p>
        </w:tc>
      </w:tr>
      <w:tr w:rsidR="00EB605C" w14:paraId="26AEE052" w14:textId="77777777">
        <w:tc>
          <w:tcPr>
            <w:tcW w:w="2880" w:type="dxa"/>
          </w:tcPr>
          <w:p w14:paraId="2B3BFA91" w14:textId="77777777" w:rsidR="00EB605C" w:rsidRDefault="00000000">
            <w:r>
              <w:t>​​​​​​Collaboration</w:t>
            </w:r>
            <w:r>
              <w:br/>
            </w:r>
            <w:r>
              <w:lastRenderedPageBreak/>
              <w:t>​</w:t>
            </w:r>
            <w:r>
              <w:br/>
              <w:t>​</w:t>
            </w:r>
            <w:r>
              <w:br/>
              <w:t>​</w:t>
            </w:r>
            <w:r>
              <w:br/>
              <w:t>​</w:t>
            </w:r>
            <w:r>
              <w:br/>
              <w:t>​</w:t>
            </w:r>
            <w:r>
              <w:br/>
              <w:t>​</w:t>
            </w:r>
            <w:r>
              <w:br/>
              <w:t>​</w:t>
            </w:r>
          </w:p>
        </w:tc>
        <w:tc>
          <w:tcPr>
            <w:tcW w:w="2880" w:type="dxa"/>
          </w:tcPr>
          <w:p w14:paraId="370854D5" w14:textId="77777777" w:rsidR="00EB605C" w:rsidRDefault="00000000">
            <w:r>
              <w:lastRenderedPageBreak/>
              <w:t>Word, Excel, PowerPoint</w:t>
            </w:r>
          </w:p>
        </w:tc>
        <w:tc>
          <w:tcPr>
            <w:tcW w:w="2880" w:type="dxa"/>
          </w:tcPr>
          <w:p w14:paraId="55AB4625" w14:textId="77777777" w:rsidR="00EB605C" w:rsidRDefault="00000000">
            <w:r>
              <w:t>√</w:t>
            </w:r>
          </w:p>
        </w:tc>
      </w:tr>
      <w:tr w:rsidR="00EB605C" w14:paraId="5A6326AF" w14:textId="77777777">
        <w:tc>
          <w:tcPr>
            <w:tcW w:w="2880" w:type="dxa"/>
          </w:tcPr>
          <w:p w14:paraId="1DE06C54" w14:textId="77777777" w:rsidR="00EB605C" w:rsidRDefault="00000000">
            <w:r>
              <w:t>​​​​​​Collaboration</w:t>
            </w:r>
            <w:r>
              <w:br/>
              <w:t>​</w:t>
            </w:r>
            <w:r>
              <w:br/>
              <w:t>​</w:t>
            </w:r>
            <w:r>
              <w:br/>
              <w:t>​</w:t>
            </w:r>
            <w:r>
              <w:br/>
              <w:t>​</w:t>
            </w:r>
            <w:r>
              <w:br/>
              <w:t>​</w:t>
            </w:r>
            <w:r>
              <w:br/>
              <w:t>​</w:t>
            </w:r>
            <w:r>
              <w:br/>
              <w:t>​</w:t>
            </w:r>
          </w:p>
        </w:tc>
        <w:tc>
          <w:tcPr>
            <w:tcW w:w="2880" w:type="dxa"/>
          </w:tcPr>
          <w:p w14:paraId="45A89161" w14:textId="77777777" w:rsidR="00EB605C" w:rsidRDefault="00000000">
            <w:r>
              <w:t>Mention someone in a document</w:t>
            </w:r>
          </w:p>
        </w:tc>
        <w:tc>
          <w:tcPr>
            <w:tcW w:w="2880" w:type="dxa"/>
          </w:tcPr>
          <w:p w14:paraId="6EDE1F49" w14:textId="77777777" w:rsidR="00EB605C" w:rsidRDefault="00000000">
            <w:r>
              <w:t>√</w:t>
            </w:r>
          </w:p>
        </w:tc>
      </w:tr>
      <w:tr w:rsidR="00EB605C" w14:paraId="02BAE5BC" w14:textId="77777777">
        <w:tc>
          <w:tcPr>
            <w:tcW w:w="2880" w:type="dxa"/>
          </w:tcPr>
          <w:p w14:paraId="28CFE875" w14:textId="77777777" w:rsidR="00EB605C" w:rsidRDefault="00000000">
            <w:r>
              <w:t>​​​​​​Collaboration</w:t>
            </w:r>
            <w:r>
              <w:br/>
              <w:t>​</w:t>
            </w:r>
            <w:r>
              <w:br/>
              <w:t>​</w:t>
            </w:r>
            <w:r>
              <w:br/>
              <w:t>​</w:t>
            </w:r>
            <w:r>
              <w:br/>
              <w:t>​</w:t>
            </w:r>
            <w:r>
              <w:br/>
              <w:t>​</w:t>
            </w:r>
            <w:r>
              <w:br/>
              <w:t>​</w:t>
            </w:r>
            <w:r>
              <w:br/>
              <w:t>​</w:t>
            </w:r>
          </w:p>
        </w:tc>
        <w:tc>
          <w:tcPr>
            <w:tcW w:w="2880" w:type="dxa"/>
          </w:tcPr>
          <w:p w14:paraId="4B15A506" w14:textId="77777777" w:rsidR="00EB605C" w:rsidRDefault="00000000">
            <w:r>
              <w:t>Faster and more convenient light documents</w:t>
            </w:r>
          </w:p>
        </w:tc>
        <w:tc>
          <w:tcPr>
            <w:tcW w:w="2880" w:type="dxa"/>
          </w:tcPr>
          <w:p w14:paraId="1868ACD3" w14:textId="77777777" w:rsidR="00EB605C" w:rsidRDefault="00000000">
            <w:r>
              <w:t>√</w:t>
            </w:r>
          </w:p>
        </w:tc>
      </w:tr>
      <w:tr w:rsidR="00EB605C" w14:paraId="1BC1582C" w14:textId="77777777">
        <w:tc>
          <w:tcPr>
            <w:tcW w:w="2880" w:type="dxa"/>
          </w:tcPr>
          <w:p w14:paraId="570C10EC" w14:textId="77777777" w:rsidR="00EB605C" w:rsidRDefault="00000000">
            <w:r>
              <w:t>​​​​​​Collaboration</w:t>
            </w:r>
            <w:r>
              <w:br/>
              <w:t>​</w:t>
            </w:r>
            <w:r>
              <w:br/>
              <w:t>​</w:t>
            </w:r>
            <w:r>
              <w:br/>
              <w:t>​</w:t>
            </w:r>
            <w:r>
              <w:br/>
              <w:t>​</w:t>
            </w:r>
            <w:r>
              <w:br/>
              <w:t>​</w:t>
            </w:r>
            <w:r>
              <w:br/>
              <w:t>​</w:t>
            </w:r>
            <w:r>
              <w:br/>
              <w:t>​</w:t>
            </w:r>
          </w:p>
        </w:tc>
        <w:tc>
          <w:tcPr>
            <w:tcW w:w="2880" w:type="dxa"/>
          </w:tcPr>
          <w:p w14:paraId="04F20D59" w14:textId="77777777" w:rsidR="00EB605C" w:rsidRDefault="00000000">
            <w:r>
              <w:t>Document templates for work scenarios</w:t>
            </w:r>
          </w:p>
        </w:tc>
        <w:tc>
          <w:tcPr>
            <w:tcW w:w="2880" w:type="dxa"/>
          </w:tcPr>
          <w:p w14:paraId="54F6D11E" w14:textId="77777777" w:rsidR="00EB605C" w:rsidRDefault="00000000">
            <w:r>
              <w:t>√</w:t>
            </w:r>
          </w:p>
        </w:tc>
      </w:tr>
      <w:tr w:rsidR="00EB605C" w14:paraId="38DC3DC6" w14:textId="77777777">
        <w:tc>
          <w:tcPr>
            <w:tcW w:w="2880" w:type="dxa"/>
          </w:tcPr>
          <w:p w14:paraId="63605584" w14:textId="77777777" w:rsidR="00EB605C" w:rsidRDefault="00000000">
            <w:r>
              <w:t>​​​​​​Collaboration</w:t>
            </w:r>
            <w:r>
              <w:br/>
              <w:t>​</w:t>
            </w:r>
            <w:r>
              <w:br/>
              <w:t>​</w:t>
            </w:r>
            <w:r>
              <w:br/>
              <w:t>​</w:t>
            </w:r>
            <w:r>
              <w:br/>
              <w:t>​</w:t>
            </w:r>
            <w:r>
              <w:br/>
              <w:t>​</w:t>
            </w:r>
            <w:r>
              <w:br/>
              <w:t>​</w:t>
            </w:r>
            <w:r>
              <w:br/>
              <w:t>​</w:t>
            </w:r>
          </w:p>
        </w:tc>
        <w:tc>
          <w:tcPr>
            <w:tcW w:w="2880" w:type="dxa"/>
          </w:tcPr>
          <w:p w14:paraId="01BD9860" w14:textId="77777777" w:rsidR="00EB605C" w:rsidRDefault="00000000">
            <w:r>
              <w:t>To do list</w:t>
            </w:r>
          </w:p>
        </w:tc>
        <w:tc>
          <w:tcPr>
            <w:tcW w:w="2880" w:type="dxa"/>
          </w:tcPr>
          <w:p w14:paraId="618B522C" w14:textId="77777777" w:rsidR="00EB605C" w:rsidRDefault="00000000">
            <w:r>
              <w:t>√</w:t>
            </w:r>
          </w:p>
        </w:tc>
      </w:tr>
      <w:tr w:rsidR="00EB605C" w14:paraId="74ED18CD" w14:textId="77777777">
        <w:tc>
          <w:tcPr>
            <w:tcW w:w="2880" w:type="dxa"/>
          </w:tcPr>
          <w:p w14:paraId="743AB2F6" w14:textId="77777777" w:rsidR="00EB605C" w:rsidRDefault="00000000">
            <w:r>
              <w:t>​​​​​​Collaboration</w:t>
            </w:r>
            <w:r>
              <w:br/>
              <w:t>​</w:t>
            </w:r>
            <w:r>
              <w:br/>
              <w:t>​</w:t>
            </w:r>
            <w:r>
              <w:br/>
              <w:t>​</w:t>
            </w:r>
            <w:r>
              <w:br/>
              <w:t>​</w:t>
            </w:r>
            <w:r>
              <w:br/>
              <w:t>​</w:t>
            </w:r>
            <w:r>
              <w:br/>
              <w:t>​</w:t>
            </w:r>
            <w:r>
              <w:br/>
              <w:t>​</w:t>
            </w:r>
          </w:p>
        </w:tc>
        <w:tc>
          <w:tcPr>
            <w:tcW w:w="2880" w:type="dxa"/>
          </w:tcPr>
          <w:p w14:paraId="0AF08600" w14:textId="77777777" w:rsidR="00EB605C" w:rsidRDefault="00000000">
            <w:r>
              <w:t>Share calendar</w:t>
            </w:r>
          </w:p>
        </w:tc>
        <w:tc>
          <w:tcPr>
            <w:tcW w:w="2880" w:type="dxa"/>
          </w:tcPr>
          <w:p w14:paraId="4851606D" w14:textId="77777777" w:rsidR="00EB605C" w:rsidRDefault="00000000">
            <w:r>
              <w:t>√</w:t>
            </w:r>
          </w:p>
        </w:tc>
      </w:tr>
      <w:tr w:rsidR="00EB605C" w14:paraId="47E38C26" w14:textId="77777777">
        <w:tc>
          <w:tcPr>
            <w:tcW w:w="2880" w:type="dxa"/>
          </w:tcPr>
          <w:p w14:paraId="46DD5D32" w14:textId="77777777" w:rsidR="00EB605C" w:rsidRDefault="00000000">
            <w:r>
              <w:t>​​​​​​Collaboration</w:t>
            </w:r>
            <w:r>
              <w:br/>
              <w:t>​</w:t>
            </w:r>
            <w:r>
              <w:br/>
            </w:r>
            <w:r>
              <w:lastRenderedPageBreak/>
              <w:t>​</w:t>
            </w:r>
            <w:r>
              <w:br/>
              <w:t>​</w:t>
            </w:r>
            <w:r>
              <w:br/>
              <w:t>​</w:t>
            </w:r>
            <w:r>
              <w:br/>
              <w:t>​</w:t>
            </w:r>
            <w:r>
              <w:br/>
              <w:t>​</w:t>
            </w:r>
            <w:r>
              <w:br/>
              <w:t>​</w:t>
            </w:r>
          </w:p>
        </w:tc>
        <w:tc>
          <w:tcPr>
            <w:tcW w:w="2880" w:type="dxa"/>
          </w:tcPr>
          <w:p w14:paraId="354D1038" w14:textId="77777777" w:rsidR="00EB605C" w:rsidRDefault="00000000">
            <w:r>
              <w:lastRenderedPageBreak/>
              <w:t>Beem bot</w:t>
            </w:r>
          </w:p>
        </w:tc>
        <w:tc>
          <w:tcPr>
            <w:tcW w:w="2880" w:type="dxa"/>
          </w:tcPr>
          <w:p w14:paraId="68741201" w14:textId="77777777" w:rsidR="00EB605C" w:rsidRDefault="00000000">
            <w:r>
              <w:t>√</w:t>
            </w:r>
          </w:p>
        </w:tc>
      </w:tr>
      <w:tr w:rsidR="00EB605C" w14:paraId="4A8BCE9D" w14:textId="77777777">
        <w:tc>
          <w:tcPr>
            <w:tcW w:w="2880" w:type="dxa"/>
          </w:tcPr>
          <w:p w14:paraId="7F847B32" w14:textId="77777777" w:rsidR="00EB605C" w:rsidRDefault="00000000">
            <w:r>
              <w:t>Professional services</w:t>
            </w:r>
            <w:r>
              <w:br/>
              <w:t>​</w:t>
            </w:r>
          </w:p>
        </w:tc>
        <w:tc>
          <w:tcPr>
            <w:tcW w:w="2880" w:type="dxa"/>
          </w:tcPr>
          <w:p w14:paraId="187734DD" w14:textId="77777777" w:rsidR="00EB605C" w:rsidRDefault="00000000">
            <w:r>
              <w:t>Onstie</w:t>
            </w:r>
          </w:p>
        </w:tc>
        <w:tc>
          <w:tcPr>
            <w:tcW w:w="2880" w:type="dxa"/>
          </w:tcPr>
          <w:p w14:paraId="3033B3F7" w14:textId="77777777" w:rsidR="00EB605C" w:rsidRDefault="00000000">
            <w:r>
              <w:t>x</w:t>
            </w:r>
          </w:p>
        </w:tc>
      </w:tr>
      <w:tr w:rsidR="00EB605C" w14:paraId="3AAA28C7" w14:textId="77777777">
        <w:tc>
          <w:tcPr>
            <w:tcW w:w="2880" w:type="dxa"/>
          </w:tcPr>
          <w:p w14:paraId="70824C9A" w14:textId="77777777" w:rsidR="00EB605C" w:rsidRDefault="00000000">
            <w:r>
              <w:t>Professional services</w:t>
            </w:r>
            <w:r>
              <w:br/>
              <w:t>​</w:t>
            </w:r>
          </w:p>
        </w:tc>
        <w:tc>
          <w:tcPr>
            <w:tcW w:w="2880" w:type="dxa"/>
          </w:tcPr>
          <w:p w14:paraId="51C19B8B" w14:textId="77777777" w:rsidR="00EB605C" w:rsidRDefault="00000000">
            <w:r>
              <w:t>Online Training</w:t>
            </w:r>
          </w:p>
        </w:tc>
        <w:tc>
          <w:tcPr>
            <w:tcW w:w="2880" w:type="dxa"/>
          </w:tcPr>
          <w:p w14:paraId="0B78F70B" w14:textId="77777777" w:rsidR="00EB605C" w:rsidRDefault="00000000">
            <w:r>
              <w:t>√</w:t>
            </w:r>
          </w:p>
        </w:tc>
      </w:tr>
      <w:tr w:rsidR="00EB605C" w14:paraId="1B4FB17C" w14:textId="77777777">
        <w:tc>
          <w:tcPr>
            <w:tcW w:w="2880" w:type="dxa"/>
          </w:tcPr>
          <w:p w14:paraId="2CEB3495" w14:textId="77777777" w:rsidR="00EB605C" w:rsidRDefault="00000000">
            <w:r>
              <w:t>Beem Premium: 56 SAR per user</w:t>
            </w:r>
          </w:p>
        </w:tc>
        <w:tc>
          <w:tcPr>
            <w:tcW w:w="2880" w:type="dxa"/>
          </w:tcPr>
          <w:p w14:paraId="564D0D3F" w14:textId="77777777" w:rsidR="00EB605C" w:rsidRDefault="00000000">
            <w:r>
              <w:t>​</w:t>
            </w:r>
          </w:p>
        </w:tc>
        <w:tc>
          <w:tcPr>
            <w:tcW w:w="2880" w:type="dxa"/>
          </w:tcPr>
          <w:p w14:paraId="650210E9" w14:textId="77777777" w:rsidR="00EB605C" w:rsidRDefault="00000000">
            <w:r>
              <w:t>​</w:t>
            </w:r>
          </w:p>
        </w:tc>
      </w:tr>
      <w:tr w:rsidR="00EB605C" w14:paraId="63AFFFCE" w14:textId="77777777">
        <w:tc>
          <w:tcPr>
            <w:tcW w:w="2880" w:type="dxa"/>
          </w:tcPr>
          <w:p w14:paraId="5B5898AB" w14:textId="77777777" w:rsidR="00EB605C" w:rsidRDefault="00000000">
            <w:r>
              <w:t>​​​​Team Management</w:t>
            </w:r>
            <w:r>
              <w:br/>
              <w:t>​</w:t>
            </w:r>
            <w:r>
              <w:br/>
              <w:t>​</w:t>
            </w:r>
            <w:r>
              <w:br/>
              <w:t>​</w:t>
            </w:r>
            <w:r>
              <w:br/>
              <w:t>​</w:t>
            </w:r>
            <w:r>
              <w:br/>
              <w:t>​</w:t>
            </w:r>
          </w:p>
        </w:tc>
        <w:tc>
          <w:tcPr>
            <w:tcW w:w="2880" w:type="dxa"/>
          </w:tcPr>
          <w:p w14:paraId="70E5C1EB" w14:textId="77777777" w:rsidR="00EB605C" w:rsidRDefault="00000000">
            <w:r>
              <w:t>Team structure</w:t>
            </w:r>
          </w:p>
        </w:tc>
        <w:tc>
          <w:tcPr>
            <w:tcW w:w="2880" w:type="dxa"/>
          </w:tcPr>
          <w:p w14:paraId="394D407E" w14:textId="77777777" w:rsidR="00EB605C" w:rsidRDefault="00000000">
            <w:r>
              <w:t>√</w:t>
            </w:r>
          </w:p>
        </w:tc>
      </w:tr>
      <w:tr w:rsidR="00EB605C" w14:paraId="3E8EE17C" w14:textId="77777777">
        <w:tc>
          <w:tcPr>
            <w:tcW w:w="2880" w:type="dxa"/>
          </w:tcPr>
          <w:p w14:paraId="71F58076" w14:textId="77777777" w:rsidR="00EB605C" w:rsidRDefault="00000000">
            <w:r>
              <w:t>​​​​Team Management</w:t>
            </w:r>
            <w:r>
              <w:br/>
              <w:t>​</w:t>
            </w:r>
            <w:r>
              <w:br/>
              <w:t>​</w:t>
            </w:r>
            <w:r>
              <w:br/>
              <w:t>​</w:t>
            </w:r>
            <w:r>
              <w:br/>
              <w:t>​</w:t>
            </w:r>
            <w:r>
              <w:br/>
              <w:t>​</w:t>
            </w:r>
          </w:p>
        </w:tc>
        <w:tc>
          <w:tcPr>
            <w:tcW w:w="2880" w:type="dxa"/>
          </w:tcPr>
          <w:p w14:paraId="724E2E05" w14:textId="77777777" w:rsidR="00EB605C" w:rsidRDefault="00000000">
            <w:r>
              <w:t>Admin Number</w:t>
            </w:r>
          </w:p>
        </w:tc>
        <w:tc>
          <w:tcPr>
            <w:tcW w:w="2880" w:type="dxa"/>
          </w:tcPr>
          <w:p w14:paraId="3C485919" w14:textId="77777777" w:rsidR="00EB605C" w:rsidRDefault="00000000">
            <w:r>
              <w:t>7</w:t>
            </w:r>
          </w:p>
        </w:tc>
      </w:tr>
      <w:tr w:rsidR="00EB605C" w14:paraId="3BF2D91E" w14:textId="77777777">
        <w:tc>
          <w:tcPr>
            <w:tcW w:w="2880" w:type="dxa"/>
          </w:tcPr>
          <w:p w14:paraId="0A6D1DE1" w14:textId="77777777" w:rsidR="00EB605C" w:rsidRDefault="00000000">
            <w:r>
              <w:t>​​​​Team Management</w:t>
            </w:r>
            <w:r>
              <w:br/>
              <w:t>​</w:t>
            </w:r>
            <w:r>
              <w:br/>
              <w:t>​</w:t>
            </w:r>
            <w:r>
              <w:br/>
              <w:t>​</w:t>
            </w:r>
            <w:r>
              <w:br/>
              <w:t>​</w:t>
            </w:r>
            <w:r>
              <w:br/>
              <w:t>​</w:t>
            </w:r>
          </w:p>
        </w:tc>
        <w:tc>
          <w:tcPr>
            <w:tcW w:w="2880" w:type="dxa"/>
          </w:tcPr>
          <w:p w14:paraId="171FED53" w14:textId="77777777" w:rsidR="00EB605C" w:rsidRDefault="00000000">
            <w:r>
              <w:t>Set Name, logo</w:t>
            </w:r>
          </w:p>
        </w:tc>
        <w:tc>
          <w:tcPr>
            <w:tcW w:w="2880" w:type="dxa"/>
          </w:tcPr>
          <w:p w14:paraId="3EE03F8D" w14:textId="77777777" w:rsidR="00EB605C" w:rsidRDefault="00000000">
            <w:r>
              <w:t>√</w:t>
            </w:r>
          </w:p>
        </w:tc>
      </w:tr>
      <w:tr w:rsidR="00EB605C" w14:paraId="5D7F6347" w14:textId="77777777">
        <w:tc>
          <w:tcPr>
            <w:tcW w:w="2880" w:type="dxa"/>
          </w:tcPr>
          <w:p w14:paraId="6E802604" w14:textId="77777777" w:rsidR="00EB605C" w:rsidRDefault="00000000">
            <w:r>
              <w:t>​​​​Team Management</w:t>
            </w:r>
            <w:r>
              <w:br/>
              <w:t>​</w:t>
            </w:r>
            <w:r>
              <w:br/>
              <w:t>​</w:t>
            </w:r>
            <w:r>
              <w:br/>
              <w:t>​</w:t>
            </w:r>
            <w:r>
              <w:br/>
              <w:t>​</w:t>
            </w:r>
            <w:r>
              <w:br/>
              <w:t>​</w:t>
            </w:r>
          </w:p>
        </w:tc>
        <w:tc>
          <w:tcPr>
            <w:tcW w:w="2880" w:type="dxa"/>
          </w:tcPr>
          <w:p w14:paraId="453F6AA7" w14:textId="77777777" w:rsidR="00EB605C" w:rsidRDefault="00000000">
            <w:r>
              <w:t>Contacts viewing permission</w:t>
            </w:r>
          </w:p>
        </w:tc>
        <w:tc>
          <w:tcPr>
            <w:tcW w:w="2880" w:type="dxa"/>
          </w:tcPr>
          <w:p w14:paraId="2CEB649B" w14:textId="77777777" w:rsidR="00EB605C" w:rsidRDefault="00000000">
            <w:r>
              <w:t>√</w:t>
            </w:r>
          </w:p>
        </w:tc>
      </w:tr>
      <w:tr w:rsidR="00EB605C" w14:paraId="3128F0BD" w14:textId="77777777">
        <w:tc>
          <w:tcPr>
            <w:tcW w:w="2880" w:type="dxa"/>
          </w:tcPr>
          <w:p w14:paraId="7B1073E1" w14:textId="77777777" w:rsidR="00EB605C" w:rsidRDefault="00000000">
            <w:r>
              <w:t>​​​​Team Management</w:t>
            </w:r>
            <w:r>
              <w:br/>
              <w:t>​</w:t>
            </w:r>
            <w:r>
              <w:br/>
              <w:t>​</w:t>
            </w:r>
            <w:r>
              <w:br/>
              <w:t>​</w:t>
            </w:r>
            <w:r>
              <w:br/>
              <w:t>​</w:t>
            </w:r>
            <w:r>
              <w:br/>
              <w:t>​</w:t>
            </w:r>
          </w:p>
        </w:tc>
        <w:tc>
          <w:tcPr>
            <w:tcW w:w="2880" w:type="dxa"/>
          </w:tcPr>
          <w:p w14:paraId="413A7DD1" w14:textId="77777777" w:rsidR="00EB605C" w:rsidRDefault="00000000">
            <w:r>
              <w:t>Contacts field view permission</w:t>
            </w:r>
          </w:p>
        </w:tc>
        <w:tc>
          <w:tcPr>
            <w:tcW w:w="2880" w:type="dxa"/>
          </w:tcPr>
          <w:p w14:paraId="7BF99729" w14:textId="77777777" w:rsidR="00EB605C" w:rsidRDefault="00000000">
            <w:r>
              <w:t>√</w:t>
            </w:r>
          </w:p>
        </w:tc>
      </w:tr>
      <w:tr w:rsidR="00EB605C" w14:paraId="5AAAFB8A" w14:textId="77777777">
        <w:tc>
          <w:tcPr>
            <w:tcW w:w="2880" w:type="dxa"/>
          </w:tcPr>
          <w:p w14:paraId="0AA84B45" w14:textId="77777777" w:rsidR="00EB605C" w:rsidRDefault="00000000">
            <w:r>
              <w:t>​​​​Team Management</w:t>
            </w:r>
            <w:r>
              <w:br/>
              <w:t>​</w:t>
            </w:r>
            <w:r>
              <w:br/>
              <w:t>​</w:t>
            </w:r>
            <w:r>
              <w:br/>
              <w:t>​</w:t>
            </w:r>
            <w:r>
              <w:br/>
              <w:t>​</w:t>
            </w:r>
            <w:r>
              <w:br/>
              <w:t>​</w:t>
            </w:r>
          </w:p>
        </w:tc>
        <w:tc>
          <w:tcPr>
            <w:tcW w:w="2880" w:type="dxa"/>
          </w:tcPr>
          <w:p w14:paraId="755C49EA" w14:textId="77777777" w:rsidR="00EB605C" w:rsidRDefault="00000000">
            <w:r>
              <w:t>Unlimited group</w:t>
            </w:r>
          </w:p>
        </w:tc>
        <w:tc>
          <w:tcPr>
            <w:tcW w:w="2880" w:type="dxa"/>
          </w:tcPr>
          <w:p w14:paraId="708C8A85" w14:textId="77777777" w:rsidR="00EB605C" w:rsidRDefault="00000000">
            <w:r>
              <w:t>√</w:t>
            </w:r>
          </w:p>
        </w:tc>
      </w:tr>
      <w:tr w:rsidR="00EB605C" w14:paraId="08230F2B" w14:textId="77777777">
        <w:tc>
          <w:tcPr>
            <w:tcW w:w="2880" w:type="dxa"/>
          </w:tcPr>
          <w:p w14:paraId="6C80B446" w14:textId="77777777" w:rsidR="00EB605C" w:rsidRDefault="00000000">
            <w:r>
              <w:t>​​​​​​Meeting</w:t>
            </w:r>
            <w:r>
              <w:br/>
            </w:r>
            <w:r>
              <w:lastRenderedPageBreak/>
              <w:t>​</w:t>
            </w:r>
            <w:r>
              <w:br/>
              <w:t>​</w:t>
            </w:r>
            <w:r>
              <w:br/>
              <w:t>​</w:t>
            </w:r>
            <w:r>
              <w:br/>
              <w:t>​</w:t>
            </w:r>
            <w:r>
              <w:br/>
              <w:t>​</w:t>
            </w:r>
            <w:r>
              <w:br/>
              <w:t>​</w:t>
            </w:r>
            <w:r>
              <w:br/>
              <w:t>​</w:t>
            </w:r>
          </w:p>
        </w:tc>
        <w:tc>
          <w:tcPr>
            <w:tcW w:w="2880" w:type="dxa"/>
          </w:tcPr>
          <w:p w14:paraId="2090C4C9" w14:textId="77777777" w:rsidR="00EB605C" w:rsidRDefault="00000000">
            <w:r>
              <w:lastRenderedPageBreak/>
              <w:t xml:space="preserve">Meeting capacity </w:t>
            </w:r>
            <w:r>
              <w:lastRenderedPageBreak/>
              <w:t>Participants</w:t>
            </w:r>
          </w:p>
        </w:tc>
        <w:tc>
          <w:tcPr>
            <w:tcW w:w="2880" w:type="dxa"/>
          </w:tcPr>
          <w:p w14:paraId="6CDA2750" w14:textId="77777777" w:rsidR="00EB605C" w:rsidRDefault="00000000">
            <w:r>
              <w:lastRenderedPageBreak/>
              <w:t>150</w:t>
            </w:r>
          </w:p>
        </w:tc>
      </w:tr>
      <w:tr w:rsidR="00EB605C" w14:paraId="4841B59A" w14:textId="77777777">
        <w:tc>
          <w:tcPr>
            <w:tcW w:w="2880" w:type="dxa"/>
          </w:tcPr>
          <w:p w14:paraId="440995B3" w14:textId="77777777" w:rsidR="00EB605C" w:rsidRDefault="00000000">
            <w:r>
              <w:t>​​​​​​Meeting</w:t>
            </w:r>
            <w:r>
              <w:br/>
              <w:t>​</w:t>
            </w:r>
            <w:r>
              <w:br/>
              <w:t>​</w:t>
            </w:r>
            <w:r>
              <w:br/>
              <w:t>​</w:t>
            </w:r>
            <w:r>
              <w:br/>
              <w:t>​</w:t>
            </w:r>
            <w:r>
              <w:br/>
              <w:t>​</w:t>
            </w:r>
            <w:r>
              <w:br/>
              <w:t>​</w:t>
            </w:r>
            <w:r>
              <w:br/>
              <w:t>​</w:t>
            </w:r>
          </w:p>
        </w:tc>
        <w:tc>
          <w:tcPr>
            <w:tcW w:w="2880" w:type="dxa"/>
          </w:tcPr>
          <w:p w14:paraId="3EC0CCE5" w14:textId="77777777" w:rsidR="00EB605C" w:rsidRDefault="00000000">
            <w:r>
              <w:t>Meeting length limit</w:t>
            </w:r>
          </w:p>
        </w:tc>
        <w:tc>
          <w:tcPr>
            <w:tcW w:w="2880" w:type="dxa"/>
          </w:tcPr>
          <w:p w14:paraId="05813101" w14:textId="77777777" w:rsidR="00EB605C" w:rsidRDefault="00000000">
            <w:r>
              <w:t>Unlmited</w:t>
            </w:r>
          </w:p>
        </w:tc>
      </w:tr>
      <w:tr w:rsidR="00EB605C" w14:paraId="1033C0EC" w14:textId="77777777">
        <w:tc>
          <w:tcPr>
            <w:tcW w:w="2880" w:type="dxa"/>
          </w:tcPr>
          <w:p w14:paraId="1BE09E4D" w14:textId="77777777" w:rsidR="00EB605C" w:rsidRDefault="00000000">
            <w:r>
              <w:t>​​​​​​Meeting</w:t>
            </w:r>
            <w:r>
              <w:br/>
              <w:t>​</w:t>
            </w:r>
            <w:r>
              <w:br/>
              <w:t>​</w:t>
            </w:r>
            <w:r>
              <w:br/>
              <w:t>​</w:t>
            </w:r>
            <w:r>
              <w:br/>
              <w:t>​</w:t>
            </w:r>
            <w:r>
              <w:br/>
              <w:t>​</w:t>
            </w:r>
            <w:r>
              <w:br/>
              <w:t>​</w:t>
            </w:r>
            <w:r>
              <w:br/>
              <w:t>​</w:t>
            </w:r>
          </w:p>
        </w:tc>
        <w:tc>
          <w:tcPr>
            <w:tcW w:w="2880" w:type="dxa"/>
          </w:tcPr>
          <w:p w14:paraId="1325C325" w14:textId="77777777" w:rsidR="00EB605C" w:rsidRDefault="00000000">
            <w:r>
              <w:t>background noise</w:t>
            </w:r>
          </w:p>
        </w:tc>
        <w:tc>
          <w:tcPr>
            <w:tcW w:w="2880" w:type="dxa"/>
          </w:tcPr>
          <w:p w14:paraId="2ABC2DBF" w14:textId="77777777" w:rsidR="00EB605C" w:rsidRDefault="00000000">
            <w:r>
              <w:t>√</w:t>
            </w:r>
          </w:p>
        </w:tc>
      </w:tr>
      <w:tr w:rsidR="00EB605C" w14:paraId="0D55EFD1" w14:textId="77777777">
        <w:tc>
          <w:tcPr>
            <w:tcW w:w="2880" w:type="dxa"/>
          </w:tcPr>
          <w:p w14:paraId="2C7CCA9E" w14:textId="77777777" w:rsidR="00EB605C" w:rsidRDefault="00000000">
            <w:r>
              <w:t>​​​​​​Meeting</w:t>
            </w:r>
            <w:r>
              <w:br/>
              <w:t>​</w:t>
            </w:r>
            <w:r>
              <w:br/>
              <w:t>​</w:t>
            </w:r>
            <w:r>
              <w:br/>
              <w:t>​</w:t>
            </w:r>
            <w:r>
              <w:br/>
              <w:t>​</w:t>
            </w:r>
            <w:r>
              <w:br/>
              <w:t>​</w:t>
            </w:r>
            <w:r>
              <w:br/>
              <w:t>​</w:t>
            </w:r>
            <w:r>
              <w:br/>
              <w:t>​</w:t>
            </w:r>
          </w:p>
        </w:tc>
        <w:tc>
          <w:tcPr>
            <w:tcW w:w="2880" w:type="dxa"/>
          </w:tcPr>
          <w:p w14:paraId="4A75E1AB" w14:textId="77777777" w:rsidR="00EB605C" w:rsidRDefault="00000000">
            <w:r>
              <w:t>Screen sharing</w:t>
            </w:r>
          </w:p>
        </w:tc>
        <w:tc>
          <w:tcPr>
            <w:tcW w:w="2880" w:type="dxa"/>
          </w:tcPr>
          <w:p w14:paraId="275F47E5" w14:textId="77777777" w:rsidR="00EB605C" w:rsidRDefault="00000000">
            <w:r>
              <w:t>√</w:t>
            </w:r>
          </w:p>
        </w:tc>
      </w:tr>
      <w:tr w:rsidR="00EB605C" w14:paraId="78598F99" w14:textId="77777777">
        <w:tc>
          <w:tcPr>
            <w:tcW w:w="2880" w:type="dxa"/>
          </w:tcPr>
          <w:p w14:paraId="34DDCD50" w14:textId="77777777" w:rsidR="00EB605C" w:rsidRDefault="00000000">
            <w:r>
              <w:t>​​​​​​Meeting</w:t>
            </w:r>
            <w:r>
              <w:br/>
              <w:t>​</w:t>
            </w:r>
            <w:r>
              <w:br/>
              <w:t>​</w:t>
            </w:r>
            <w:r>
              <w:br/>
              <w:t>​</w:t>
            </w:r>
            <w:r>
              <w:br/>
              <w:t>​</w:t>
            </w:r>
            <w:r>
              <w:br/>
              <w:t>​</w:t>
            </w:r>
            <w:r>
              <w:br/>
              <w:t>​</w:t>
            </w:r>
            <w:r>
              <w:br/>
              <w:t>​</w:t>
            </w:r>
          </w:p>
        </w:tc>
        <w:tc>
          <w:tcPr>
            <w:tcW w:w="2880" w:type="dxa"/>
          </w:tcPr>
          <w:p w14:paraId="3C1A4C3B" w14:textId="77777777" w:rsidR="00EB605C" w:rsidRDefault="00000000">
            <w:r>
              <w:t>Quick meeting</w:t>
            </w:r>
          </w:p>
        </w:tc>
        <w:tc>
          <w:tcPr>
            <w:tcW w:w="2880" w:type="dxa"/>
          </w:tcPr>
          <w:p w14:paraId="57EB48ED" w14:textId="77777777" w:rsidR="00EB605C" w:rsidRDefault="00000000">
            <w:r>
              <w:t>√</w:t>
            </w:r>
          </w:p>
        </w:tc>
      </w:tr>
      <w:tr w:rsidR="00EB605C" w14:paraId="61A12820" w14:textId="77777777">
        <w:tc>
          <w:tcPr>
            <w:tcW w:w="2880" w:type="dxa"/>
          </w:tcPr>
          <w:p w14:paraId="1EE6E92E" w14:textId="77777777" w:rsidR="00EB605C" w:rsidRDefault="00000000">
            <w:r>
              <w:t>​​​​​​Meeting</w:t>
            </w:r>
            <w:r>
              <w:br/>
              <w:t>​</w:t>
            </w:r>
            <w:r>
              <w:br/>
              <w:t>​</w:t>
            </w:r>
            <w:r>
              <w:br/>
              <w:t>​</w:t>
            </w:r>
            <w:r>
              <w:br/>
              <w:t>​</w:t>
            </w:r>
            <w:r>
              <w:br/>
              <w:t>​</w:t>
            </w:r>
            <w:r>
              <w:br/>
              <w:t>​</w:t>
            </w:r>
            <w:r>
              <w:br/>
              <w:t>​</w:t>
            </w:r>
          </w:p>
        </w:tc>
        <w:tc>
          <w:tcPr>
            <w:tcW w:w="2880" w:type="dxa"/>
          </w:tcPr>
          <w:p w14:paraId="1B8C4249" w14:textId="77777777" w:rsidR="00EB605C" w:rsidRDefault="00000000">
            <w:r>
              <w:t>Web Meeting</w:t>
            </w:r>
          </w:p>
        </w:tc>
        <w:tc>
          <w:tcPr>
            <w:tcW w:w="2880" w:type="dxa"/>
          </w:tcPr>
          <w:p w14:paraId="6ED7A350" w14:textId="77777777" w:rsidR="00EB605C" w:rsidRDefault="00000000">
            <w:r>
              <w:t>√</w:t>
            </w:r>
          </w:p>
        </w:tc>
      </w:tr>
      <w:tr w:rsidR="00EB605C" w14:paraId="0CFB5CA4" w14:textId="77777777">
        <w:tc>
          <w:tcPr>
            <w:tcW w:w="2880" w:type="dxa"/>
          </w:tcPr>
          <w:p w14:paraId="7E8D3B66" w14:textId="77777777" w:rsidR="00EB605C" w:rsidRDefault="00000000">
            <w:r>
              <w:t>​​​​​​Meeting</w:t>
            </w:r>
            <w:r>
              <w:br/>
              <w:t>​</w:t>
            </w:r>
            <w:r>
              <w:br/>
            </w:r>
            <w:r>
              <w:lastRenderedPageBreak/>
              <w:t>​</w:t>
            </w:r>
            <w:r>
              <w:br/>
              <w:t>​</w:t>
            </w:r>
            <w:r>
              <w:br/>
              <w:t>​</w:t>
            </w:r>
            <w:r>
              <w:br/>
              <w:t>​</w:t>
            </w:r>
            <w:r>
              <w:br/>
              <w:t>​</w:t>
            </w:r>
            <w:r>
              <w:br/>
              <w:t>​</w:t>
            </w:r>
          </w:p>
        </w:tc>
        <w:tc>
          <w:tcPr>
            <w:tcW w:w="2880" w:type="dxa"/>
          </w:tcPr>
          <w:p w14:paraId="0B2CA7DA" w14:textId="77777777" w:rsidR="00EB605C" w:rsidRDefault="00000000">
            <w:r>
              <w:lastRenderedPageBreak/>
              <w:t>Cloud recording</w:t>
            </w:r>
          </w:p>
        </w:tc>
        <w:tc>
          <w:tcPr>
            <w:tcW w:w="2880" w:type="dxa"/>
          </w:tcPr>
          <w:p w14:paraId="4B3009F8" w14:textId="77777777" w:rsidR="00EB605C" w:rsidRDefault="00000000">
            <w:r>
              <w:t>√</w:t>
            </w:r>
          </w:p>
        </w:tc>
      </w:tr>
      <w:tr w:rsidR="00EB605C" w14:paraId="207044F1" w14:textId="77777777">
        <w:tc>
          <w:tcPr>
            <w:tcW w:w="2880" w:type="dxa"/>
          </w:tcPr>
          <w:p w14:paraId="221DC87C" w14:textId="77777777" w:rsidR="00EB605C" w:rsidRDefault="00000000">
            <w:r>
              <w:t>​​​​​​Meeting</w:t>
            </w:r>
            <w:r>
              <w:br/>
              <w:t>​</w:t>
            </w:r>
            <w:r>
              <w:br/>
              <w:t>​</w:t>
            </w:r>
            <w:r>
              <w:br/>
              <w:t>​</w:t>
            </w:r>
            <w:r>
              <w:br/>
              <w:t>​</w:t>
            </w:r>
            <w:r>
              <w:br/>
              <w:t>​</w:t>
            </w:r>
            <w:r>
              <w:br/>
              <w:t>​</w:t>
            </w:r>
            <w:r>
              <w:br/>
              <w:t>​</w:t>
            </w:r>
          </w:p>
        </w:tc>
        <w:tc>
          <w:tcPr>
            <w:tcW w:w="2880" w:type="dxa"/>
          </w:tcPr>
          <w:p w14:paraId="6BA10CC5" w14:textId="77777777" w:rsidR="00EB605C" w:rsidRDefault="00000000">
            <w:r>
              <w:t>Storage of recording</w:t>
            </w:r>
          </w:p>
        </w:tc>
        <w:tc>
          <w:tcPr>
            <w:tcW w:w="2880" w:type="dxa"/>
          </w:tcPr>
          <w:p w14:paraId="1C73C599" w14:textId="77777777" w:rsidR="00EB605C" w:rsidRDefault="00000000">
            <w:r>
              <w:t>200 GB</w:t>
            </w:r>
          </w:p>
        </w:tc>
      </w:tr>
      <w:tr w:rsidR="00EB605C" w14:paraId="77C536EE" w14:textId="77777777">
        <w:tc>
          <w:tcPr>
            <w:tcW w:w="2880" w:type="dxa"/>
          </w:tcPr>
          <w:p w14:paraId="0E119A89" w14:textId="77777777" w:rsidR="00EB605C" w:rsidRDefault="00000000">
            <w:r>
              <w:t>Share calendar</w:t>
            </w:r>
          </w:p>
        </w:tc>
        <w:tc>
          <w:tcPr>
            <w:tcW w:w="2880" w:type="dxa"/>
          </w:tcPr>
          <w:p w14:paraId="54622A19" w14:textId="77777777" w:rsidR="00EB605C" w:rsidRDefault="00000000">
            <w:r>
              <w:t>calendar</w:t>
            </w:r>
          </w:p>
        </w:tc>
        <w:tc>
          <w:tcPr>
            <w:tcW w:w="2880" w:type="dxa"/>
          </w:tcPr>
          <w:p w14:paraId="54F5E0FD" w14:textId="77777777" w:rsidR="00EB605C" w:rsidRDefault="00000000">
            <w:r>
              <w:t>√</w:t>
            </w:r>
          </w:p>
        </w:tc>
      </w:tr>
      <w:tr w:rsidR="00EB605C" w14:paraId="32801CE9" w14:textId="77777777">
        <w:tc>
          <w:tcPr>
            <w:tcW w:w="2880" w:type="dxa"/>
          </w:tcPr>
          <w:p w14:paraId="63D92D50" w14:textId="77777777" w:rsidR="00EB605C" w:rsidRDefault="00000000">
            <w:r>
              <w:t>​​​​​​Collaboration</w:t>
            </w:r>
            <w:r>
              <w:br/>
              <w:t>​</w:t>
            </w:r>
            <w:r>
              <w:br/>
              <w:t>​</w:t>
            </w:r>
            <w:r>
              <w:br/>
              <w:t>​</w:t>
            </w:r>
            <w:r>
              <w:br/>
              <w:t>​</w:t>
            </w:r>
            <w:r>
              <w:br/>
              <w:t>​</w:t>
            </w:r>
            <w:r>
              <w:br/>
              <w:t>​</w:t>
            </w:r>
            <w:r>
              <w:br/>
              <w:t>​</w:t>
            </w:r>
          </w:p>
        </w:tc>
        <w:tc>
          <w:tcPr>
            <w:tcW w:w="2880" w:type="dxa"/>
          </w:tcPr>
          <w:p w14:paraId="1DAC42A3" w14:textId="77777777" w:rsidR="00EB605C" w:rsidRDefault="00000000">
            <w:r>
              <w:t>Doc collaboration drive</w:t>
            </w:r>
          </w:p>
        </w:tc>
        <w:tc>
          <w:tcPr>
            <w:tcW w:w="2880" w:type="dxa"/>
          </w:tcPr>
          <w:p w14:paraId="74852241" w14:textId="77777777" w:rsidR="00EB605C" w:rsidRDefault="00000000">
            <w:r>
              <w:t>30 GB Per user</w:t>
            </w:r>
          </w:p>
        </w:tc>
      </w:tr>
      <w:tr w:rsidR="00EB605C" w14:paraId="25225CA0" w14:textId="77777777">
        <w:tc>
          <w:tcPr>
            <w:tcW w:w="2880" w:type="dxa"/>
          </w:tcPr>
          <w:p w14:paraId="77E1F5E0" w14:textId="77777777" w:rsidR="00EB605C" w:rsidRDefault="00000000">
            <w:r>
              <w:t>​​​​​​Collaboration</w:t>
            </w:r>
            <w:r>
              <w:br/>
              <w:t>​</w:t>
            </w:r>
            <w:r>
              <w:br/>
              <w:t>​</w:t>
            </w:r>
            <w:r>
              <w:br/>
              <w:t>​</w:t>
            </w:r>
            <w:r>
              <w:br/>
              <w:t>​</w:t>
            </w:r>
            <w:r>
              <w:br/>
              <w:t>​</w:t>
            </w:r>
            <w:r>
              <w:br/>
              <w:t>​</w:t>
            </w:r>
            <w:r>
              <w:br/>
              <w:t>​</w:t>
            </w:r>
          </w:p>
        </w:tc>
        <w:tc>
          <w:tcPr>
            <w:tcW w:w="2880" w:type="dxa"/>
          </w:tcPr>
          <w:p w14:paraId="32A28D69" w14:textId="77777777" w:rsidR="00EB605C" w:rsidRDefault="00000000">
            <w:r>
              <w:t>Word, Excel, PowerPoint</w:t>
            </w:r>
          </w:p>
        </w:tc>
        <w:tc>
          <w:tcPr>
            <w:tcW w:w="2880" w:type="dxa"/>
          </w:tcPr>
          <w:p w14:paraId="2117B25D" w14:textId="77777777" w:rsidR="00EB605C" w:rsidRDefault="00000000">
            <w:r>
              <w:t>√</w:t>
            </w:r>
          </w:p>
        </w:tc>
      </w:tr>
      <w:tr w:rsidR="00EB605C" w14:paraId="1F17CE0B" w14:textId="77777777">
        <w:tc>
          <w:tcPr>
            <w:tcW w:w="2880" w:type="dxa"/>
          </w:tcPr>
          <w:p w14:paraId="32481A80" w14:textId="77777777" w:rsidR="00EB605C" w:rsidRDefault="00000000">
            <w:r>
              <w:t>​​​​​​Collaboration</w:t>
            </w:r>
            <w:r>
              <w:br/>
              <w:t>​</w:t>
            </w:r>
            <w:r>
              <w:br/>
              <w:t>​</w:t>
            </w:r>
            <w:r>
              <w:br/>
              <w:t>​</w:t>
            </w:r>
            <w:r>
              <w:br/>
              <w:t>​</w:t>
            </w:r>
            <w:r>
              <w:br/>
              <w:t>​</w:t>
            </w:r>
            <w:r>
              <w:br/>
              <w:t>​</w:t>
            </w:r>
            <w:r>
              <w:br/>
              <w:t>​</w:t>
            </w:r>
          </w:p>
        </w:tc>
        <w:tc>
          <w:tcPr>
            <w:tcW w:w="2880" w:type="dxa"/>
          </w:tcPr>
          <w:p w14:paraId="132D7911" w14:textId="77777777" w:rsidR="00EB605C" w:rsidRDefault="00000000">
            <w:r>
              <w:t>Mention someone in a document</w:t>
            </w:r>
          </w:p>
        </w:tc>
        <w:tc>
          <w:tcPr>
            <w:tcW w:w="2880" w:type="dxa"/>
          </w:tcPr>
          <w:p w14:paraId="528A4F7A" w14:textId="77777777" w:rsidR="00EB605C" w:rsidRDefault="00000000">
            <w:r>
              <w:t>√</w:t>
            </w:r>
          </w:p>
        </w:tc>
      </w:tr>
      <w:tr w:rsidR="00EB605C" w14:paraId="357CE81E" w14:textId="77777777">
        <w:tc>
          <w:tcPr>
            <w:tcW w:w="2880" w:type="dxa"/>
          </w:tcPr>
          <w:p w14:paraId="6F4843DA" w14:textId="77777777" w:rsidR="00EB605C" w:rsidRDefault="00000000">
            <w:r>
              <w:t>​​​​​​Collaboration</w:t>
            </w:r>
            <w:r>
              <w:br/>
              <w:t>​</w:t>
            </w:r>
            <w:r>
              <w:br/>
              <w:t>​</w:t>
            </w:r>
            <w:r>
              <w:br/>
              <w:t>​</w:t>
            </w:r>
            <w:r>
              <w:br/>
              <w:t>​</w:t>
            </w:r>
            <w:r>
              <w:br/>
              <w:t>​</w:t>
            </w:r>
            <w:r>
              <w:br/>
              <w:t>​</w:t>
            </w:r>
            <w:r>
              <w:br/>
              <w:t>​</w:t>
            </w:r>
          </w:p>
        </w:tc>
        <w:tc>
          <w:tcPr>
            <w:tcW w:w="2880" w:type="dxa"/>
          </w:tcPr>
          <w:p w14:paraId="425FE374" w14:textId="77777777" w:rsidR="00EB605C" w:rsidRDefault="00000000">
            <w:r>
              <w:t>Faster and more convenient light documents</w:t>
            </w:r>
          </w:p>
        </w:tc>
        <w:tc>
          <w:tcPr>
            <w:tcW w:w="2880" w:type="dxa"/>
          </w:tcPr>
          <w:p w14:paraId="73A5AA23" w14:textId="77777777" w:rsidR="00EB605C" w:rsidRDefault="00000000">
            <w:r>
              <w:t>√</w:t>
            </w:r>
          </w:p>
        </w:tc>
      </w:tr>
      <w:tr w:rsidR="00EB605C" w14:paraId="1FAA246B" w14:textId="77777777">
        <w:tc>
          <w:tcPr>
            <w:tcW w:w="2880" w:type="dxa"/>
          </w:tcPr>
          <w:p w14:paraId="13E193DA" w14:textId="77777777" w:rsidR="00EB605C" w:rsidRDefault="00000000">
            <w:r>
              <w:t>​​​​​​Collaboration</w:t>
            </w:r>
            <w:r>
              <w:br/>
              <w:t>​</w:t>
            </w:r>
            <w:r>
              <w:br/>
            </w:r>
            <w:r>
              <w:lastRenderedPageBreak/>
              <w:t>​</w:t>
            </w:r>
            <w:r>
              <w:br/>
              <w:t>​</w:t>
            </w:r>
            <w:r>
              <w:br/>
              <w:t>​</w:t>
            </w:r>
            <w:r>
              <w:br/>
              <w:t>​</w:t>
            </w:r>
            <w:r>
              <w:br/>
              <w:t>​</w:t>
            </w:r>
            <w:r>
              <w:br/>
              <w:t>​</w:t>
            </w:r>
          </w:p>
        </w:tc>
        <w:tc>
          <w:tcPr>
            <w:tcW w:w="2880" w:type="dxa"/>
          </w:tcPr>
          <w:p w14:paraId="4FF1DA93" w14:textId="77777777" w:rsidR="00EB605C" w:rsidRDefault="00000000">
            <w:r>
              <w:lastRenderedPageBreak/>
              <w:t>Document templates for work scenarios</w:t>
            </w:r>
          </w:p>
        </w:tc>
        <w:tc>
          <w:tcPr>
            <w:tcW w:w="2880" w:type="dxa"/>
          </w:tcPr>
          <w:p w14:paraId="0C5B2514" w14:textId="77777777" w:rsidR="00EB605C" w:rsidRDefault="00000000">
            <w:r>
              <w:t>√</w:t>
            </w:r>
          </w:p>
        </w:tc>
      </w:tr>
      <w:tr w:rsidR="00EB605C" w14:paraId="51048123" w14:textId="77777777">
        <w:tc>
          <w:tcPr>
            <w:tcW w:w="2880" w:type="dxa"/>
          </w:tcPr>
          <w:p w14:paraId="5D43E088" w14:textId="77777777" w:rsidR="00EB605C" w:rsidRDefault="00000000">
            <w:r>
              <w:t>​​​​​​Collaboration</w:t>
            </w:r>
            <w:r>
              <w:br/>
              <w:t>​</w:t>
            </w:r>
            <w:r>
              <w:br/>
              <w:t>​</w:t>
            </w:r>
            <w:r>
              <w:br/>
              <w:t>​</w:t>
            </w:r>
            <w:r>
              <w:br/>
              <w:t>​</w:t>
            </w:r>
            <w:r>
              <w:br/>
              <w:t>​</w:t>
            </w:r>
            <w:r>
              <w:br/>
              <w:t>​</w:t>
            </w:r>
            <w:r>
              <w:br/>
              <w:t>​</w:t>
            </w:r>
          </w:p>
        </w:tc>
        <w:tc>
          <w:tcPr>
            <w:tcW w:w="2880" w:type="dxa"/>
          </w:tcPr>
          <w:p w14:paraId="10099C13" w14:textId="77777777" w:rsidR="00EB605C" w:rsidRDefault="00000000">
            <w:r>
              <w:t>To do list</w:t>
            </w:r>
          </w:p>
        </w:tc>
        <w:tc>
          <w:tcPr>
            <w:tcW w:w="2880" w:type="dxa"/>
          </w:tcPr>
          <w:p w14:paraId="5BB53022" w14:textId="77777777" w:rsidR="00EB605C" w:rsidRDefault="00000000">
            <w:r>
              <w:t>√</w:t>
            </w:r>
          </w:p>
        </w:tc>
      </w:tr>
      <w:tr w:rsidR="00EB605C" w14:paraId="3085A319" w14:textId="77777777">
        <w:tc>
          <w:tcPr>
            <w:tcW w:w="2880" w:type="dxa"/>
          </w:tcPr>
          <w:p w14:paraId="34DAEE10" w14:textId="77777777" w:rsidR="00EB605C" w:rsidRDefault="00000000">
            <w:r>
              <w:t>​​​​​​Collaboration</w:t>
            </w:r>
            <w:r>
              <w:br/>
              <w:t>​</w:t>
            </w:r>
            <w:r>
              <w:br/>
              <w:t>​</w:t>
            </w:r>
            <w:r>
              <w:br/>
              <w:t>​</w:t>
            </w:r>
            <w:r>
              <w:br/>
              <w:t>​</w:t>
            </w:r>
            <w:r>
              <w:br/>
              <w:t>​</w:t>
            </w:r>
            <w:r>
              <w:br/>
              <w:t>​</w:t>
            </w:r>
            <w:r>
              <w:br/>
              <w:t>​</w:t>
            </w:r>
          </w:p>
        </w:tc>
        <w:tc>
          <w:tcPr>
            <w:tcW w:w="2880" w:type="dxa"/>
          </w:tcPr>
          <w:p w14:paraId="4DEBA731" w14:textId="77777777" w:rsidR="00EB605C" w:rsidRDefault="00000000">
            <w:r>
              <w:t>Share calendar</w:t>
            </w:r>
          </w:p>
        </w:tc>
        <w:tc>
          <w:tcPr>
            <w:tcW w:w="2880" w:type="dxa"/>
          </w:tcPr>
          <w:p w14:paraId="6479D24C" w14:textId="77777777" w:rsidR="00EB605C" w:rsidRDefault="00000000">
            <w:r>
              <w:t>√</w:t>
            </w:r>
          </w:p>
        </w:tc>
      </w:tr>
      <w:tr w:rsidR="00EB605C" w14:paraId="748D97BE" w14:textId="77777777">
        <w:tc>
          <w:tcPr>
            <w:tcW w:w="2880" w:type="dxa"/>
          </w:tcPr>
          <w:p w14:paraId="11CEC8BB" w14:textId="77777777" w:rsidR="00EB605C" w:rsidRDefault="00000000">
            <w:r>
              <w:t>​​​​​​Collaboration</w:t>
            </w:r>
            <w:r>
              <w:br/>
              <w:t>​</w:t>
            </w:r>
            <w:r>
              <w:br/>
              <w:t>​</w:t>
            </w:r>
            <w:r>
              <w:br/>
              <w:t>​</w:t>
            </w:r>
            <w:r>
              <w:br/>
              <w:t>​</w:t>
            </w:r>
            <w:r>
              <w:br/>
              <w:t>​</w:t>
            </w:r>
            <w:r>
              <w:br/>
              <w:t>​</w:t>
            </w:r>
            <w:r>
              <w:br/>
              <w:t>​</w:t>
            </w:r>
          </w:p>
        </w:tc>
        <w:tc>
          <w:tcPr>
            <w:tcW w:w="2880" w:type="dxa"/>
          </w:tcPr>
          <w:p w14:paraId="44F76ED2" w14:textId="77777777" w:rsidR="00EB605C" w:rsidRDefault="00000000">
            <w:r>
              <w:t>Beem bot</w:t>
            </w:r>
          </w:p>
        </w:tc>
        <w:tc>
          <w:tcPr>
            <w:tcW w:w="2880" w:type="dxa"/>
          </w:tcPr>
          <w:p w14:paraId="636353AA" w14:textId="77777777" w:rsidR="00EB605C" w:rsidRDefault="00000000">
            <w:r>
              <w:t>√</w:t>
            </w:r>
          </w:p>
        </w:tc>
      </w:tr>
      <w:tr w:rsidR="00EB605C" w14:paraId="2C7980E9" w14:textId="77777777">
        <w:tc>
          <w:tcPr>
            <w:tcW w:w="2880" w:type="dxa"/>
          </w:tcPr>
          <w:p w14:paraId="77033EF1" w14:textId="77777777" w:rsidR="00EB605C" w:rsidRDefault="00000000">
            <w:r>
              <w:t>​Professional services</w:t>
            </w:r>
            <w:r>
              <w:br/>
              <w:t>​</w:t>
            </w:r>
            <w:r>
              <w:br/>
              <w:t>​</w:t>
            </w:r>
          </w:p>
        </w:tc>
        <w:tc>
          <w:tcPr>
            <w:tcW w:w="2880" w:type="dxa"/>
          </w:tcPr>
          <w:p w14:paraId="5292AB8B" w14:textId="77777777" w:rsidR="00EB605C" w:rsidRDefault="00000000">
            <w:r>
              <w:t>Online Support</w:t>
            </w:r>
          </w:p>
        </w:tc>
        <w:tc>
          <w:tcPr>
            <w:tcW w:w="2880" w:type="dxa"/>
          </w:tcPr>
          <w:p w14:paraId="5FCBE769" w14:textId="77777777" w:rsidR="00EB605C" w:rsidRDefault="00000000">
            <w:r>
              <w:t>√</w:t>
            </w:r>
          </w:p>
        </w:tc>
      </w:tr>
      <w:tr w:rsidR="00EB605C" w14:paraId="094B2911" w14:textId="77777777">
        <w:tc>
          <w:tcPr>
            <w:tcW w:w="2880" w:type="dxa"/>
          </w:tcPr>
          <w:p w14:paraId="4C533559" w14:textId="77777777" w:rsidR="00EB605C" w:rsidRDefault="00000000">
            <w:r>
              <w:t>​Professional services</w:t>
            </w:r>
            <w:r>
              <w:br/>
              <w:t>​</w:t>
            </w:r>
            <w:r>
              <w:br/>
              <w:t>​</w:t>
            </w:r>
          </w:p>
        </w:tc>
        <w:tc>
          <w:tcPr>
            <w:tcW w:w="2880" w:type="dxa"/>
          </w:tcPr>
          <w:p w14:paraId="2F3274D8" w14:textId="77777777" w:rsidR="00EB605C" w:rsidRDefault="00000000">
            <w:r>
              <w:t>Onstie</w:t>
            </w:r>
          </w:p>
        </w:tc>
        <w:tc>
          <w:tcPr>
            <w:tcW w:w="2880" w:type="dxa"/>
          </w:tcPr>
          <w:p w14:paraId="3DB95052" w14:textId="77777777" w:rsidR="00EB605C" w:rsidRDefault="00000000">
            <w:r>
              <w:t>√</w:t>
            </w:r>
          </w:p>
        </w:tc>
      </w:tr>
      <w:tr w:rsidR="00EB605C" w14:paraId="2E889D1D" w14:textId="77777777">
        <w:tc>
          <w:tcPr>
            <w:tcW w:w="2880" w:type="dxa"/>
          </w:tcPr>
          <w:p w14:paraId="23732B66" w14:textId="77777777" w:rsidR="00EB605C" w:rsidRDefault="00000000">
            <w:r>
              <w:t>​Professional services</w:t>
            </w:r>
            <w:r>
              <w:br/>
              <w:t>​</w:t>
            </w:r>
            <w:r>
              <w:br/>
              <w:t>​</w:t>
            </w:r>
          </w:p>
        </w:tc>
        <w:tc>
          <w:tcPr>
            <w:tcW w:w="2880" w:type="dxa"/>
          </w:tcPr>
          <w:p w14:paraId="1454A0B4" w14:textId="77777777" w:rsidR="00EB605C" w:rsidRDefault="00000000">
            <w:r>
              <w:t>Online Training</w:t>
            </w:r>
          </w:p>
        </w:tc>
        <w:tc>
          <w:tcPr>
            <w:tcW w:w="2880" w:type="dxa"/>
          </w:tcPr>
          <w:p w14:paraId="0DA5D928" w14:textId="77777777" w:rsidR="00EB605C" w:rsidRDefault="00000000">
            <w:r>
              <w:t>√​</w:t>
            </w:r>
          </w:p>
        </w:tc>
      </w:tr>
      <w:tr w:rsidR="00EB605C" w14:paraId="40B48330" w14:textId="77777777">
        <w:tc>
          <w:tcPr>
            <w:tcW w:w="2880" w:type="dxa"/>
          </w:tcPr>
          <w:p w14:paraId="4A00233F" w14:textId="77777777" w:rsidR="00EB605C" w:rsidRDefault="00000000">
            <w:r>
              <w:t>بيم بيسك ٢٤ ريال لكل حساب شهريا</w:t>
            </w:r>
          </w:p>
        </w:tc>
        <w:tc>
          <w:tcPr>
            <w:tcW w:w="2880" w:type="dxa"/>
          </w:tcPr>
          <w:p w14:paraId="02550D32" w14:textId="77777777" w:rsidR="00EB605C" w:rsidRDefault="00000000">
            <w:r>
              <w:t>​</w:t>
            </w:r>
          </w:p>
        </w:tc>
        <w:tc>
          <w:tcPr>
            <w:tcW w:w="2880" w:type="dxa"/>
          </w:tcPr>
          <w:p w14:paraId="13E7DA75" w14:textId="77777777" w:rsidR="00EB605C" w:rsidRDefault="00000000">
            <w:r>
              <w:t>​</w:t>
            </w:r>
          </w:p>
        </w:tc>
      </w:tr>
      <w:tr w:rsidR="00EB605C" w14:paraId="1914594B" w14:textId="77777777">
        <w:tc>
          <w:tcPr>
            <w:tcW w:w="2880" w:type="dxa"/>
          </w:tcPr>
          <w:p w14:paraId="68199A42" w14:textId="77777777" w:rsidR="00EB605C" w:rsidRDefault="00000000">
            <w:r>
              <w:t>​​​​إدارة الفويق</w:t>
            </w:r>
            <w:r>
              <w:br/>
              <w:t>​</w:t>
            </w:r>
            <w:r>
              <w:br/>
              <w:t>​</w:t>
            </w:r>
            <w:r>
              <w:br/>
              <w:t>​</w:t>
            </w:r>
            <w:r>
              <w:br/>
              <w:t>​</w:t>
            </w:r>
            <w:r>
              <w:br/>
              <w:t>​</w:t>
            </w:r>
          </w:p>
        </w:tc>
        <w:tc>
          <w:tcPr>
            <w:tcW w:w="2880" w:type="dxa"/>
          </w:tcPr>
          <w:p w14:paraId="393FBD4E" w14:textId="77777777" w:rsidR="00EB605C" w:rsidRDefault="00000000">
            <w:r>
              <w:t>ادارة الفريق</w:t>
            </w:r>
          </w:p>
        </w:tc>
        <w:tc>
          <w:tcPr>
            <w:tcW w:w="2880" w:type="dxa"/>
          </w:tcPr>
          <w:p w14:paraId="5D4E1F51" w14:textId="77777777" w:rsidR="00EB605C" w:rsidRDefault="00000000">
            <w:r>
              <w:t>√</w:t>
            </w:r>
          </w:p>
        </w:tc>
      </w:tr>
      <w:tr w:rsidR="00EB605C" w14:paraId="70111F75" w14:textId="77777777">
        <w:tc>
          <w:tcPr>
            <w:tcW w:w="2880" w:type="dxa"/>
          </w:tcPr>
          <w:p w14:paraId="3CB2572E" w14:textId="77777777" w:rsidR="00EB605C" w:rsidRDefault="00000000">
            <w:r>
              <w:t>​​​​إدارة الفويق</w:t>
            </w:r>
            <w:r>
              <w:br/>
              <w:t>​</w:t>
            </w:r>
            <w:r>
              <w:br/>
              <w:t>​</w:t>
            </w:r>
            <w:r>
              <w:br/>
            </w:r>
            <w:r>
              <w:lastRenderedPageBreak/>
              <w:t>​</w:t>
            </w:r>
            <w:r>
              <w:br/>
              <w:t>​</w:t>
            </w:r>
            <w:r>
              <w:br/>
              <w:t>​</w:t>
            </w:r>
          </w:p>
        </w:tc>
        <w:tc>
          <w:tcPr>
            <w:tcW w:w="2880" w:type="dxa"/>
          </w:tcPr>
          <w:p w14:paraId="20C75DC0" w14:textId="77777777" w:rsidR="00EB605C" w:rsidRDefault="00000000">
            <w:r>
              <w:lastRenderedPageBreak/>
              <w:t>عدد المدراء الفنيين للنظام admin</w:t>
            </w:r>
          </w:p>
        </w:tc>
        <w:tc>
          <w:tcPr>
            <w:tcW w:w="2880" w:type="dxa"/>
          </w:tcPr>
          <w:p w14:paraId="1B6440A8" w14:textId="77777777" w:rsidR="00EB605C" w:rsidRDefault="00000000">
            <w:r>
              <w:t>3</w:t>
            </w:r>
          </w:p>
        </w:tc>
      </w:tr>
      <w:tr w:rsidR="00EB605C" w14:paraId="26D85FAB" w14:textId="77777777">
        <w:tc>
          <w:tcPr>
            <w:tcW w:w="2880" w:type="dxa"/>
          </w:tcPr>
          <w:p w14:paraId="5BF0AEB5" w14:textId="77777777" w:rsidR="00EB605C" w:rsidRDefault="00000000">
            <w:r>
              <w:t>​​​​إدارة الفويق</w:t>
            </w:r>
            <w:r>
              <w:br/>
              <w:t>​</w:t>
            </w:r>
            <w:r>
              <w:br/>
              <w:t>​</w:t>
            </w:r>
            <w:r>
              <w:br/>
              <w:t>​</w:t>
            </w:r>
            <w:r>
              <w:br/>
              <w:t>​</w:t>
            </w:r>
            <w:r>
              <w:br/>
              <w:t>​</w:t>
            </w:r>
          </w:p>
        </w:tc>
        <w:tc>
          <w:tcPr>
            <w:tcW w:w="2880" w:type="dxa"/>
          </w:tcPr>
          <w:p w14:paraId="3B6B427A" w14:textId="77777777" w:rsidR="00EB605C" w:rsidRDefault="00000000">
            <w:r>
              <w:t>يمكن وضع اسم الشركة والشعار</w:t>
            </w:r>
          </w:p>
        </w:tc>
        <w:tc>
          <w:tcPr>
            <w:tcW w:w="2880" w:type="dxa"/>
          </w:tcPr>
          <w:p w14:paraId="1CE20B4E" w14:textId="77777777" w:rsidR="00EB605C" w:rsidRDefault="00000000">
            <w:r>
              <w:t>√</w:t>
            </w:r>
          </w:p>
        </w:tc>
      </w:tr>
      <w:tr w:rsidR="00EB605C" w14:paraId="125B5504" w14:textId="77777777">
        <w:tc>
          <w:tcPr>
            <w:tcW w:w="2880" w:type="dxa"/>
          </w:tcPr>
          <w:p w14:paraId="55DADCAA" w14:textId="77777777" w:rsidR="00EB605C" w:rsidRDefault="00000000">
            <w:r>
              <w:t>​​​​إدارة الفويق</w:t>
            </w:r>
            <w:r>
              <w:br/>
              <w:t>​</w:t>
            </w:r>
            <w:r>
              <w:br/>
              <w:t>​</w:t>
            </w:r>
            <w:r>
              <w:br/>
              <w:t>​</w:t>
            </w:r>
            <w:r>
              <w:br/>
              <w:t>​</w:t>
            </w:r>
            <w:r>
              <w:br/>
              <w:t>​</w:t>
            </w:r>
          </w:p>
        </w:tc>
        <w:tc>
          <w:tcPr>
            <w:tcW w:w="2880" w:type="dxa"/>
          </w:tcPr>
          <w:p w14:paraId="485052C7" w14:textId="77777777" w:rsidR="00EB605C" w:rsidRDefault="00000000">
            <w:r>
              <w:t>صلاحية عرض جهات الاتصال</w:t>
            </w:r>
          </w:p>
        </w:tc>
        <w:tc>
          <w:tcPr>
            <w:tcW w:w="2880" w:type="dxa"/>
          </w:tcPr>
          <w:p w14:paraId="4C848125" w14:textId="77777777" w:rsidR="00EB605C" w:rsidRDefault="00000000">
            <w:r>
              <w:t>x</w:t>
            </w:r>
          </w:p>
        </w:tc>
      </w:tr>
      <w:tr w:rsidR="00EB605C" w14:paraId="7A92B5BA" w14:textId="77777777">
        <w:tc>
          <w:tcPr>
            <w:tcW w:w="2880" w:type="dxa"/>
          </w:tcPr>
          <w:p w14:paraId="54D9357F" w14:textId="77777777" w:rsidR="00EB605C" w:rsidRDefault="00000000">
            <w:r>
              <w:t>​​​​إدارة الفويق</w:t>
            </w:r>
            <w:r>
              <w:br/>
              <w:t>​</w:t>
            </w:r>
            <w:r>
              <w:br/>
              <w:t>​</w:t>
            </w:r>
            <w:r>
              <w:br/>
              <w:t>​</w:t>
            </w:r>
            <w:r>
              <w:br/>
              <w:t>​</w:t>
            </w:r>
            <w:r>
              <w:br/>
              <w:t>​</w:t>
            </w:r>
          </w:p>
        </w:tc>
        <w:tc>
          <w:tcPr>
            <w:tcW w:w="2880" w:type="dxa"/>
          </w:tcPr>
          <w:p w14:paraId="2BE62813" w14:textId="77777777" w:rsidR="00EB605C" w:rsidRDefault="00000000">
            <w:r>
              <w:t>صلاحية تعديل جهات الاتصال</w:t>
            </w:r>
          </w:p>
        </w:tc>
        <w:tc>
          <w:tcPr>
            <w:tcW w:w="2880" w:type="dxa"/>
          </w:tcPr>
          <w:p w14:paraId="379C19B3" w14:textId="77777777" w:rsidR="00EB605C" w:rsidRDefault="00000000">
            <w:r>
              <w:t>x</w:t>
            </w:r>
          </w:p>
        </w:tc>
      </w:tr>
      <w:tr w:rsidR="00EB605C" w14:paraId="071C9D2B" w14:textId="77777777">
        <w:tc>
          <w:tcPr>
            <w:tcW w:w="2880" w:type="dxa"/>
          </w:tcPr>
          <w:p w14:paraId="69528845" w14:textId="77777777" w:rsidR="00EB605C" w:rsidRDefault="00000000">
            <w:r>
              <w:t>​​​​إدارة الفويق</w:t>
            </w:r>
            <w:r>
              <w:br/>
              <w:t>​</w:t>
            </w:r>
            <w:r>
              <w:br/>
              <w:t>​</w:t>
            </w:r>
            <w:r>
              <w:br/>
              <w:t>​</w:t>
            </w:r>
            <w:r>
              <w:br/>
              <w:t>​</w:t>
            </w:r>
            <w:r>
              <w:br/>
              <w:t>​</w:t>
            </w:r>
          </w:p>
        </w:tc>
        <w:tc>
          <w:tcPr>
            <w:tcW w:w="2880" w:type="dxa"/>
          </w:tcPr>
          <w:p w14:paraId="1E42A7E5" w14:textId="77777777" w:rsidR="00EB605C" w:rsidRDefault="00000000">
            <w:r>
              <w:t>الأقسام و المجموعات</w:t>
            </w:r>
          </w:p>
        </w:tc>
        <w:tc>
          <w:tcPr>
            <w:tcW w:w="2880" w:type="dxa"/>
          </w:tcPr>
          <w:p w14:paraId="7E2FB416" w14:textId="77777777" w:rsidR="00EB605C" w:rsidRDefault="00000000">
            <w:r>
              <w:t>√</w:t>
            </w:r>
          </w:p>
        </w:tc>
      </w:tr>
      <w:tr w:rsidR="00EB605C" w14:paraId="389AE5FF" w14:textId="77777777">
        <w:tc>
          <w:tcPr>
            <w:tcW w:w="2880" w:type="dxa"/>
          </w:tcPr>
          <w:p w14:paraId="6FC620C2" w14:textId="77777777" w:rsidR="00EB605C" w:rsidRDefault="00000000">
            <w:r>
              <w:t>​​​​​​​الاجتماعات</w:t>
            </w:r>
            <w:r>
              <w:br/>
              <w:t>​</w:t>
            </w:r>
            <w:r>
              <w:br/>
              <w:t>​</w:t>
            </w:r>
            <w:r>
              <w:br/>
              <w:t>​</w:t>
            </w:r>
            <w:r>
              <w:br/>
              <w:t>​</w:t>
            </w:r>
            <w:r>
              <w:br/>
              <w:t>​</w:t>
            </w:r>
            <w:r>
              <w:br/>
              <w:t>​</w:t>
            </w:r>
            <w:r>
              <w:br/>
              <w:t>​</w:t>
            </w:r>
          </w:p>
        </w:tc>
        <w:tc>
          <w:tcPr>
            <w:tcW w:w="2880" w:type="dxa"/>
          </w:tcPr>
          <w:p w14:paraId="1EE39DC7" w14:textId="77777777" w:rsidR="00EB605C" w:rsidRDefault="00000000">
            <w:r>
              <w:t>سعة الحاضرين بالاجتماع</w:t>
            </w:r>
          </w:p>
        </w:tc>
        <w:tc>
          <w:tcPr>
            <w:tcW w:w="2880" w:type="dxa"/>
          </w:tcPr>
          <w:p w14:paraId="1D2892F8" w14:textId="77777777" w:rsidR="00EB605C" w:rsidRDefault="00000000">
            <w:r>
              <w:t>50</w:t>
            </w:r>
          </w:p>
        </w:tc>
      </w:tr>
      <w:tr w:rsidR="00EB605C" w14:paraId="0A057026" w14:textId="77777777">
        <w:tc>
          <w:tcPr>
            <w:tcW w:w="2880" w:type="dxa"/>
          </w:tcPr>
          <w:p w14:paraId="2976406E" w14:textId="77777777" w:rsidR="00EB605C" w:rsidRDefault="00000000">
            <w:r>
              <w:t>​​​​​​​الاجتماعات</w:t>
            </w:r>
            <w:r>
              <w:br/>
              <w:t>​</w:t>
            </w:r>
            <w:r>
              <w:br/>
              <w:t>​</w:t>
            </w:r>
            <w:r>
              <w:br/>
              <w:t>​</w:t>
            </w:r>
            <w:r>
              <w:br/>
              <w:t>​</w:t>
            </w:r>
            <w:r>
              <w:br/>
              <w:t>​</w:t>
            </w:r>
            <w:r>
              <w:br/>
              <w:t>​</w:t>
            </w:r>
            <w:r>
              <w:br/>
              <w:t>​</w:t>
            </w:r>
          </w:p>
        </w:tc>
        <w:tc>
          <w:tcPr>
            <w:tcW w:w="2880" w:type="dxa"/>
          </w:tcPr>
          <w:p w14:paraId="389278CE" w14:textId="77777777" w:rsidR="00EB605C" w:rsidRDefault="00000000">
            <w:r>
              <w:t>مدة الاجتماع</w:t>
            </w:r>
          </w:p>
        </w:tc>
        <w:tc>
          <w:tcPr>
            <w:tcW w:w="2880" w:type="dxa"/>
          </w:tcPr>
          <w:p w14:paraId="66313D31" w14:textId="77777777" w:rsidR="00EB605C" w:rsidRDefault="00000000">
            <w:r>
              <w:t>Unlmited</w:t>
            </w:r>
          </w:p>
        </w:tc>
      </w:tr>
      <w:tr w:rsidR="00EB605C" w14:paraId="6AFCBD7D" w14:textId="77777777">
        <w:tc>
          <w:tcPr>
            <w:tcW w:w="2880" w:type="dxa"/>
          </w:tcPr>
          <w:p w14:paraId="0DAC1223" w14:textId="77777777" w:rsidR="00EB605C" w:rsidRDefault="00000000">
            <w:r>
              <w:t>​​​​​​​الاجتماعات</w:t>
            </w:r>
            <w:r>
              <w:br/>
              <w:t>​</w:t>
            </w:r>
            <w:r>
              <w:br/>
              <w:t>​</w:t>
            </w:r>
            <w:r>
              <w:br/>
              <w:t>​</w:t>
            </w:r>
            <w:r>
              <w:br/>
              <w:t>​</w:t>
            </w:r>
            <w:r>
              <w:br/>
              <w:t>​</w:t>
            </w:r>
            <w:r>
              <w:br/>
              <w:t>​</w:t>
            </w:r>
            <w:r>
              <w:br/>
            </w:r>
            <w:r>
              <w:lastRenderedPageBreak/>
              <w:t>​</w:t>
            </w:r>
          </w:p>
        </w:tc>
        <w:tc>
          <w:tcPr>
            <w:tcW w:w="2880" w:type="dxa"/>
          </w:tcPr>
          <w:p w14:paraId="1D408243" w14:textId="77777777" w:rsidR="00EB605C" w:rsidRDefault="00000000">
            <w:r>
              <w:lastRenderedPageBreak/>
              <w:t>الضجيج الخلفي</w:t>
            </w:r>
          </w:p>
        </w:tc>
        <w:tc>
          <w:tcPr>
            <w:tcW w:w="2880" w:type="dxa"/>
          </w:tcPr>
          <w:p w14:paraId="4ED20AFF" w14:textId="77777777" w:rsidR="00EB605C" w:rsidRDefault="00000000">
            <w:r>
              <w:t>√</w:t>
            </w:r>
          </w:p>
        </w:tc>
      </w:tr>
      <w:tr w:rsidR="00EB605C" w14:paraId="5D560F4D" w14:textId="77777777">
        <w:tc>
          <w:tcPr>
            <w:tcW w:w="2880" w:type="dxa"/>
          </w:tcPr>
          <w:p w14:paraId="7CFE50FA" w14:textId="77777777" w:rsidR="00EB605C" w:rsidRDefault="00000000">
            <w:r>
              <w:t>​​​​​​​الاجتماعات</w:t>
            </w:r>
            <w:r>
              <w:br/>
              <w:t>​</w:t>
            </w:r>
            <w:r>
              <w:br/>
              <w:t>​</w:t>
            </w:r>
            <w:r>
              <w:br/>
              <w:t>​</w:t>
            </w:r>
            <w:r>
              <w:br/>
              <w:t>​</w:t>
            </w:r>
            <w:r>
              <w:br/>
              <w:t>​</w:t>
            </w:r>
            <w:r>
              <w:br/>
              <w:t>​</w:t>
            </w:r>
            <w:r>
              <w:br/>
              <w:t>​</w:t>
            </w:r>
          </w:p>
        </w:tc>
        <w:tc>
          <w:tcPr>
            <w:tcW w:w="2880" w:type="dxa"/>
          </w:tcPr>
          <w:p w14:paraId="43758EAA" w14:textId="77777777" w:rsidR="00EB605C" w:rsidRDefault="00000000">
            <w:r>
              <w:t>مشاركة الشاشة</w:t>
            </w:r>
          </w:p>
        </w:tc>
        <w:tc>
          <w:tcPr>
            <w:tcW w:w="2880" w:type="dxa"/>
          </w:tcPr>
          <w:p w14:paraId="0FEEF5BD" w14:textId="77777777" w:rsidR="00EB605C" w:rsidRDefault="00000000">
            <w:r>
              <w:t>√</w:t>
            </w:r>
          </w:p>
        </w:tc>
      </w:tr>
      <w:tr w:rsidR="00EB605C" w14:paraId="00CAEA7F" w14:textId="77777777">
        <w:tc>
          <w:tcPr>
            <w:tcW w:w="2880" w:type="dxa"/>
          </w:tcPr>
          <w:p w14:paraId="4995ED4A" w14:textId="77777777" w:rsidR="00EB605C" w:rsidRDefault="00000000">
            <w:r>
              <w:t>​​​​​​​الاجتماعات</w:t>
            </w:r>
            <w:r>
              <w:br/>
              <w:t>​</w:t>
            </w:r>
            <w:r>
              <w:br/>
              <w:t>​</w:t>
            </w:r>
            <w:r>
              <w:br/>
              <w:t>​</w:t>
            </w:r>
            <w:r>
              <w:br/>
              <w:t>​</w:t>
            </w:r>
            <w:r>
              <w:br/>
              <w:t>​</w:t>
            </w:r>
            <w:r>
              <w:br/>
              <w:t>​</w:t>
            </w:r>
            <w:r>
              <w:br/>
              <w:t>​</w:t>
            </w:r>
          </w:p>
        </w:tc>
        <w:tc>
          <w:tcPr>
            <w:tcW w:w="2880" w:type="dxa"/>
          </w:tcPr>
          <w:p w14:paraId="17BD1470" w14:textId="77777777" w:rsidR="00EB605C" w:rsidRDefault="00000000">
            <w:r>
              <w:t>اجتماع سريعه</w:t>
            </w:r>
          </w:p>
        </w:tc>
        <w:tc>
          <w:tcPr>
            <w:tcW w:w="2880" w:type="dxa"/>
          </w:tcPr>
          <w:p w14:paraId="4BC5DD63" w14:textId="77777777" w:rsidR="00EB605C" w:rsidRDefault="00000000">
            <w:r>
              <w:t>√</w:t>
            </w:r>
          </w:p>
        </w:tc>
      </w:tr>
      <w:tr w:rsidR="00EB605C" w14:paraId="509CDD8C" w14:textId="77777777">
        <w:tc>
          <w:tcPr>
            <w:tcW w:w="2880" w:type="dxa"/>
          </w:tcPr>
          <w:p w14:paraId="0392C137" w14:textId="77777777" w:rsidR="00EB605C" w:rsidRDefault="00000000">
            <w:r>
              <w:t>​​​​​​​الاجتماعات</w:t>
            </w:r>
            <w:r>
              <w:br/>
              <w:t>​</w:t>
            </w:r>
            <w:r>
              <w:br/>
              <w:t>​</w:t>
            </w:r>
            <w:r>
              <w:br/>
              <w:t>​</w:t>
            </w:r>
            <w:r>
              <w:br/>
              <w:t>​</w:t>
            </w:r>
            <w:r>
              <w:br/>
              <w:t>​</w:t>
            </w:r>
            <w:r>
              <w:br/>
              <w:t>​</w:t>
            </w:r>
            <w:r>
              <w:br/>
              <w:t>​</w:t>
            </w:r>
          </w:p>
        </w:tc>
        <w:tc>
          <w:tcPr>
            <w:tcW w:w="2880" w:type="dxa"/>
          </w:tcPr>
          <w:p w14:paraId="300AFB80" w14:textId="77777777" w:rsidR="00EB605C" w:rsidRDefault="00000000">
            <w:r>
              <w:t>اجتماع عن طريق الويب</w:t>
            </w:r>
          </w:p>
        </w:tc>
        <w:tc>
          <w:tcPr>
            <w:tcW w:w="2880" w:type="dxa"/>
          </w:tcPr>
          <w:p w14:paraId="305F3C66" w14:textId="77777777" w:rsidR="00EB605C" w:rsidRDefault="00000000">
            <w:r>
              <w:t>√</w:t>
            </w:r>
          </w:p>
        </w:tc>
      </w:tr>
      <w:tr w:rsidR="00EB605C" w14:paraId="1461EDC1" w14:textId="77777777">
        <w:tc>
          <w:tcPr>
            <w:tcW w:w="2880" w:type="dxa"/>
          </w:tcPr>
          <w:p w14:paraId="2CEC26CE" w14:textId="77777777" w:rsidR="00EB605C" w:rsidRDefault="00000000">
            <w:r>
              <w:t>​​​​​​​الاجتماعات</w:t>
            </w:r>
            <w:r>
              <w:br/>
              <w:t>​</w:t>
            </w:r>
            <w:r>
              <w:br/>
              <w:t>​</w:t>
            </w:r>
            <w:r>
              <w:br/>
              <w:t>​</w:t>
            </w:r>
            <w:r>
              <w:br/>
              <w:t>​</w:t>
            </w:r>
            <w:r>
              <w:br/>
              <w:t>​</w:t>
            </w:r>
            <w:r>
              <w:br/>
              <w:t>​</w:t>
            </w:r>
            <w:r>
              <w:br/>
              <w:t>​</w:t>
            </w:r>
          </w:p>
        </w:tc>
        <w:tc>
          <w:tcPr>
            <w:tcW w:w="2880" w:type="dxa"/>
          </w:tcPr>
          <w:p w14:paraId="7A996E05" w14:textId="77777777" w:rsidR="00EB605C" w:rsidRDefault="00000000">
            <w:r>
              <w:t>تسجيل الاجتماعات</w:t>
            </w:r>
          </w:p>
        </w:tc>
        <w:tc>
          <w:tcPr>
            <w:tcW w:w="2880" w:type="dxa"/>
          </w:tcPr>
          <w:p w14:paraId="6B1EB711" w14:textId="77777777" w:rsidR="00EB605C" w:rsidRDefault="00000000">
            <w:r>
              <w:t>x</w:t>
            </w:r>
          </w:p>
        </w:tc>
      </w:tr>
      <w:tr w:rsidR="00EB605C" w14:paraId="1260F3E6" w14:textId="77777777">
        <w:tc>
          <w:tcPr>
            <w:tcW w:w="2880" w:type="dxa"/>
          </w:tcPr>
          <w:p w14:paraId="0BEAD238" w14:textId="77777777" w:rsidR="00EB605C" w:rsidRDefault="00000000">
            <w:r>
              <w:t>​​​​​​​الاجتماعات</w:t>
            </w:r>
            <w:r>
              <w:br/>
              <w:t>​</w:t>
            </w:r>
            <w:r>
              <w:br/>
              <w:t>​</w:t>
            </w:r>
            <w:r>
              <w:br/>
              <w:t>​</w:t>
            </w:r>
            <w:r>
              <w:br/>
              <w:t>​</w:t>
            </w:r>
            <w:r>
              <w:br/>
              <w:t>​</w:t>
            </w:r>
            <w:r>
              <w:br/>
              <w:t>​</w:t>
            </w:r>
            <w:r>
              <w:br/>
              <w:t>​</w:t>
            </w:r>
          </w:p>
        </w:tc>
        <w:tc>
          <w:tcPr>
            <w:tcW w:w="2880" w:type="dxa"/>
          </w:tcPr>
          <w:p w14:paraId="4A8F5E4C" w14:textId="77777777" w:rsidR="00EB605C" w:rsidRDefault="00000000">
            <w:r>
              <w:t>سعة تخزين الكلاود للاجتماعات</w:t>
            </w:r>
          </w:p>
        </w:tc>
        <w:tc>
          <w:tcPr>
            <w:tcW w:w="2880" w:type="dxa"/>
          </w:tcPr>
          <w:p w14:paraId="79216D09" w14:textId="77777777" w:rsidR="00EB605C" w:rsidRDefault="00000000">
            <w:r>
              <w:t>x</w:t>
            </w:r>
          </w:p>
        </w:tc>
      </w:tr>
      <w:tr w:rsidR="00EB605C" w14:paraId="0498EE7F" w14:textId="77777777">
        <w:tc>
          <w:tcPr>
            <w:tcW w:w="2880" w:type="dxa"/>
          </w:tcPr>
          <w:p w14:paraId="2C797B2C" w14:textId="77777777" w:rsidR="00EB605C" w:rsidRDefault="00000000">
            <w:r>
              <w:t>التقويم</w:t>
            </w:r>
          </w:p>
        </w:tc>
        <w:tc>
          <w:tcPr>
            <w:tcW w:w="2880" w:type="dxa"/>
          </w:tcPr>
          <w:p w14:paraId="4B771ECD" w14:textId="77777777" w:rsidR="00EB605C" w:rsidRDefault="00000000">
            <w:r>
              <w:t>مشاركة التقويم</w:t>
            </w:r>
          </w:p>
        </w:tc>
        <w:tc>
          <w:tcPr>
            <w:tcW w:w="2880" w:type="dxa"/>
          </w:tcPr>
          <w:p w14:paraId="33E573D1" w14:textId="77777777" w:rsidR="00EB605C" w:rsidRDefault="00000000">
            <w:r>
              <w:t>√</w:t>
            </w:r>
          </w:p>
        </w:tc>
      </w:tr>
      <w:tr w:rsidR="00EB605C" w14:paraId="0B8F68AF" w14:textId="77777777">
        <w:tc>
          <w:tcPr>
            <w:tcW w:w="2880" w:type="dxa"/>
          </w:tcPr>
          <w:p w14:paraId="7A02423E" w14:textId="77777777" w:rsidR="00EB605C" w:rsidRDefault="00000000">
            <w:r>
              <w:t>​​​​​​أدوات التعاون</w:t>
            </w:r>
            <w:r>
              <w:br/>
              <w:t>​</w:t>
            </w:r>
            <w:r>
              <w:br/>
              <w:t>​</w:t>
            </w:r>
            <w:r>
              <w:br/>
              <w:t>​</w:t>
            </w:r>
            <w:r>
              <w:br/>
              <w:t>​</w:t>
            </w:r>
            <w:r>
              <w:br/>
              <w:t>​</w:t>
            </w:r>
            <w:r>
              <w:br/>
              <w:t>​</w:t>
            </w:r>
            <w:r>
              <w:br/>
              <w:t>​</w:t>
            </w:r>
          </w:p>
        </w:tc>
        <w:tc>
          <w:tcPr>
            <w:tcW w:w="2880" w:type="dxa"/>
          </w:tcPr>
          <w:p w14:paraId="43B448FF" w14:textId="77777777" w:rsidR="00EB605C" w:rsidRDefault="00000000">
            <w:r>
              <w:t>الدرايف الرقمي و أدوات التعاون</w:t>
            </w:r>
          </w:p>
        </w:tc>
        <w:tc>
          <w:tcPr>
            <w:tcW w:w="2880" w:type="dxa"/>
          </w:tcPr>
          <w:p w14:paraId="76613DDE" w14:textId="77777777" w:rsidR="00EB605C" w:rsidRDefault="00000000">
            <w:r>
              <w:t>x</w:t>
            </w:r>
          </w:p>
        </w:tc>
      </w:tr>
      <w:tr w:rsidR="00EB605C" w14:paraId="1485A737" w14:textId="77777777">
        <w:tc>
          <w:tcPr>
            <w:tcW w:w="2880" w:type="dxa"/>
          </w:tcPr>
          <w:p w14:paraId="17AFBECB" w14:textId="77777777" w:rsidR="00EB605C" w:rsidRDefault="00000000">
            <w:r>
              <w:lastRenderedPageBreak/>
              <w:t>​​​​​​أدوات التعاون</w:t>
            </w:r>
            <w:r>
              <w:br/>
              <w:t>​</w:t>
            </w:r>
            <w:r>
              <w:br/>
              <w:t>​</w:t>
            </w:r>
            <w:r>
              <w:br/>
              <w:t>​</w:t>
            </w:r>
            <w:r>
              <w:br/>
              <w:t>​</w:t>
            </w:r>
            <w:r>
              <w:br/>
              <w:t>​</w:t>
            </w:r>
            <w:r>
              <w:br/>
              <w:t>​</w:t>
            </w:r>
            <w:r>
              <w:br/>
              <w:t>​</w:t>
            </w:r>
          </w:p>
        </w:tc>
        <w:tc>
          <w:tcPr>
            <w:tcW w:w="2880" w:type="dxa"/>
          </w:tcPr>
          <w:p w14:paraId="4C373495" w14:textId="77777777" w:rsidR="00EB605C" w:rsidRDefault="00000000">
            <w:r>
              <w:t>يمكن استخدام اكسل ورد و باوربوينت</w:t>
            </w:r>
          </w:p>
        </w:tc>
        <w:tc>
          <w:tcPr>
            <w:tcW w:w="2880" w:type="dxa"/>
          </w:tcPr>
          <w:p w14:paraId="7CE912DD" w14:textId="77777777" w:rsidR="00EB605C" w:rsidRDefault="00000000">
            <w:r>
              <w:t>x</w:t>
            </w:r>
          </w:p>
        </w:tc>
      </w:tr>
      <w:tr w:rsidR="00EB605C" w14:paraId="3DAEDA8D" w14:textId="77777777">
        <w:tc>
          <w:tcPr>
            <w:tcW w:w="2880" w:type="dxa"/>
          </w:tcPr>
          <w:p w14:paraId="666CB747" w14:textId="77777777" w:rsidR="00EB605C" w:rsidRDefault="00000000">
            <w:r>
              <w:t>​​​​​​أدوات التعاون</w:t>
            </w:r>
            <w:r>
              <w:br/>
              <w:t>​</w:t>
            </w:r>
            <w:r>
              <w:br/>
              <w:t>​</w:t>
            </w:r>
            <w:r>
              <w:br/>
              <w:t>​</w:t>
            </w:r>
            <w:r>
              <w:br/>
              <w:t>​</w:t>
            </w:r>
            <w:r>
              <w:br/>
              <w:t>​</w:t>
            </w:r>
            <w:r>
              <w:br/>
              <w:t>​</w:t>
            </w:r>
            <w:r>
              <w:br/>
              <w:t>​</w:t>
            </w:r>
          </w:p>
        </w:tc>
        <w:tc>
          <w:tcPr>
            <w:tcW w:w="2880" w:type="dxa"/>
          </w:tcPr>
          <w:p w14:paraId="73C017E0" w14:textId="77777777" w:rsidR="00EB605C" w:rsidRDefault="00000000">
            <w:r>
              <w:t>يمكن التعاون داخل الملفات وتحريرها</w:t>
            </w:r>
          </w:p>
        </w:tc>
        <w:tc>
          <w:tcPr>
            <w:tcW w:w="2880" w:type="dxa"/>
          </w:tcPr>
          <w:p w14:paraId="2B60DA99" w14:textId="77777777" w:rsidR="00EB605C" w:rsidRDefault="00000000">
            <w:r>
              <w:t>x</w:t>
            </w:r>
          </w:p>
        </w:tc>
      </w:tr>
      <w:tr w:rsidR="00EB605C" w14:paraId="3B30A7B7" w14:textId="77777777">
        <w:tc>
          <w:tcPr>
            <w:tcW w:w="2880" w:type="dxa"/>
          </w:tcPr>
          <w:p w14:paraId="78032B2F" w14:textId="77777777" w:rsidR="00EB605C" w:rsidRDefault="00000000">
            <w:r>
              <w:t>​​​​​​أدوات التعاون</w:t>
            </w:r>
            <w:r>
              <w:br/>
              <w:t>​</w:t>
            </w:r>
            <w:r>
              <w:br/>
              <w:t>​</w:t>
            </w:r>
            <w:r>
              <w:br/>
              <w:t>​</w:t>
            </w:r>
            <w:r>
              <w:br/>
              <w:t>​</w:t>
            </w:r>
            <w:r>
              <w:br/>
              <w:t>​</w:t>
            </w:r>
            <w:r>
              <w:br/>
              <w:t>​</w:t>
            </w:r>
            <w:r>
              <w:br/>
              <w:t>​</w:t>
            </w:r>
          </w:p>
        </w:tc>
        <w:tc>
          <w:tcPr>
            <w:tcW w:w="2880" w:type="dxa"/>
          </w:tcPr>
          <w:p w14:paraId="2C9CB3B8" w14:textId="77777777" w:rsidR="00EB605C" w:rsidRDefault="00000000">
            <w:r>
              <w:t>وثائق خفيفة أسرع وأكثر ملاءمة</w:t>
            </w:r>
          </w:p>
        </w:tc>
        <w:tc>
          <w:tcPr>
            <w:tcW w:w="2880" w:type="dxa"/>
          </w:tcPr>
          <w:p w14:paraId="12A7673F" w14:textId="77777777" w:rsidR="00EB605C" w:rsidRDefault="00000000">
            <w:r>
              <w:t>x</w:t>
            </w:r>
          </w:p>
        </w:tc>
      </w:tr>
      <w:tr w:rsidR="00EB605C" w14:paraId="38F92F9F" w14:textId="77777777">
        <w:tc>
          <w:tcPr>
            <w:tcW w:w="2880" w:type="dxa"/>
          </w:tcPr>
          <w:p w14:paraId="549EEA6D" w14:textId="77777777" w:rsidR="00EB605C" w:rsidRDefault="00000000">
            <w:r>
              <w:t>​​​​​​أدوات التعاون</w:t>
            </w:r>
            <w:r>
              <w:br/>
              <w:t>​</w:t>
            </w:r>
            <w:r>
              <w:br/>
              <w:t>​</w:t>
            </w:r>
            <w:r>
              <w:br/>
              <w:t>​</w:t>
            </w:r>
            <w:r>
              <w:br/>
              <w:t>​</w:t>
            </w:r>
            <w:r>
              <w:br/>
              <w:t>​</w:t>
            </w:r>
            <w:r>
              <w:br/>
              <w:t>​</w:t>
            </w:r>
            <w:r>
              <w:br/>
              <w:t>​</w:t>
            </w:r>
          </w:p>
        </w:tc>
        <w:tc>
          <w:tcPr>
            <w:tcW w:w="2880" w:type="dxa"/>
          </w:tcPr>
          <w:p w14:paraId="6F94345B" w14:textId="77777777" w:rsidR="00EB605C" w:rsidRDefault="00000000">
            <w:r>
              <w:t>قوالب جاهزة الوثائق لسيناريوهات العمل</w:t>
            </w:r>
          </w:p>
        </w:tc>
        <w:tc>
          <w:tcPr>
            <w:tcW w:w="2880" w:type="dxa"/>
          </w:tcPr>
          <w:p w14:paraId="23A98251" w14:textId="77777777" w:rsidR="00EB605C" w:rsidRDefault="00000000">
            <w:r>
              <w:t>x</w:t>
            </w:r>
          </w:p>
        </w:tc>
      </w:tr>
      <w:tr w:rsidR="00EB605C" w14:paraId="2F70F994" w14:textId="77777777">
        <w:tc>
          <w:tcPr>
            <w:tcW w:w="2880" w:type="dxa"/>
          </w:tcPr>
          <w:p w14:paraId="4AA4CA91" w14:textId="77777777" w:rsidR="00EB605C" w:rsidRDefault="00000000">
            <w:r>
              <w:t>​​​​​​أدوات التعاون</w:t>
            </w:r>
            <w:r>
              <w:br/>
              <w:t>​</w:t>
            </w:r>
            <w:r>
              <w:br/>
              <w:t>​</w:t>
            </w:r>
            <w:r>
              <w:br/>
              <w:t>​</w:t>
            </w:r>
            <w:r>
              <w:br/>
              <w:t>​</w:t>
            </w:r>
            <w:r>
              <w:br/>
              <w:t>​</w:t>
            </w:r>
            <w:r>
              <w:br/>
              <w:t>​</w:t>
            </w:r>
            <w:r>
              <w:br/>
              <w:t>​</w:t>
            </w:r>
          </w:p>
        </w:tc>
        <w:tc>
          <w:tcPr>
            <w:tcW w:w="2880" w:type="dxa"/>
          </w:tcPr>
          <w:p w14:paraId="2EFBF46B" w14:textId="77777777" w:rsidR="00EB605C" w:rsidRDefault="00000000">
            <w:r>
              <w:t>قائمة المهام</w:t>
            </w:r>
          </w:p>
        </w:tc>
        <w:tc>
          <w:tcPr>
            <w:tcW w:w="2880" w:type="dxa"/>
          </w:tcPr>
          <w:p w14:paraId="12DC7B40" w14:textId="77777777" w:rsidR="00EB605C" w:rsidRDefault="00000000">
            <w:r>
              <w:t>x</w:t>
            </w:r>
          </w:p>
        </w:tc>
      </w:tr>
      <w:tr w:rsidR="00EB605C" w14:paraId="470856D0" w14:textId="77777777">
        <w:tc>
          <w:tcPr>
            <w:tcW w:w="2880" w:type="dxa"/>
          </w:tcPr>
          <w:p w14:paraId="1C236681" w14:textId="77777777" w:rsidR="00EB605C" w:rsidRDefault="00000000">
            <w:r>
              <w:t>​​​​​​أدوات التعاون</w:t>
            </w:r>
            <w:r>
              <w:br/>
              <w:t>​</w:t>
            </w:r>
            <w:r>
              <w:br/>
              <w:t>​</w:t>
            </w:r>
            <w:r>
              <w:br/>
              <w:t>​</w:t>
            </w:r>
            <w:r>
              <w:br/>
              <w:t>​</w:t>
            </w:r>
            <w:r>
              <w:br/>
              <w:t>​</w:t>
            </w:r>
            <w:r>
              <w:br/>
              <w:t>​</w:t>
            </w:r>
            <w:r>
              <w:br/>
              <w:t>​</w:t>
            </w:r>
          </w:p>
        </w:tc>
        <w:tc>
          <w:tcPr>
            <w:tcW w:w="2880" w:type="dxa"/>
          </w:tcPr>
          <w:p w14:paraId="15201E22" w14:textId="77777777" w:rsidR="00EB605C" w:rsidRDefault="00000000">
            <w:r>
              <w:t>مشاركة التقويم</w:t>
            </w:r>
          </w:p>
        </w:tc>
        <w:tc>
          <w:tcPr>
            <w:tcW w:w="2880" w:type="dxa"/>
          </w:tcPr>
          <w:p w14:paraId="0C30CBD5" w14:textId="77777777" w:rsidR="00EB605C" w:rsidRDefault="00000000">
            <w:r>
              <w:t>√</w:t>
            </w:r>
          </w:p>
        </w:tc>
      </w:tr>
      <w:tr w:rsidR="00EB605C" w14:paraId="3DBCF6CE" w14:textId="77777777">
        <w:tc>
          <w:tcPr>
            <w:tcW w:w="2880" w:type="dxa"/>
          </w:tcPr>
          <w:p w14:paraId="25F73864" w14:textId="77777777" w:rsidR="00EB605C" w:rsidRDefault="00000000">
            <w:r>
              <w:t>​​​​​​أدوات التعاون</w:t>
            </w:r>
            <w:r>
              <w:br/>
              <w:t>​</w:t>
            </w:r>
            <w:r>
              <w:br/>
            </w:r>
            <w:r>
              <w:lastRenderedPageBreak/>
              <w:t>​</w:t>
            </w:r>
            <w:r>
              <w:br/>
              <w:t>​</w:t>
            </w:r>
            <w:r>
              <w:br/>
              <w:t>​</w:t>
            </w:r>
            <w:r>
              <w:br/>
              <w:t>​</w:t>
            </w:r>
            <w:r>
              <w:br/>
              <w:t>​</w:t>
            </w:r>
            <w:r>
              <w:br/>
              <w:t>​</w:t>
            </w:r>
          </w:p>
        </w:tc>
        <w:tc>
          <w:tcPr>
            <w:tcW w:w="2880" w:type="dxa"/>
          </w:tcPr>
          <w:p w14:paraId="183B0B1A" w14:textId="77777777" w:rsidR="00EB605C" w:rsidRDefault="00000000">
            <w:r>
              <w:lastRenderedPageBreak/>
              <w:t>مساعد بيم</w:t>
            </w:r>
          </w:p>
        </w:tc>
        <w:tc>
          <w:tcPr>
            <w:tcW w:w="2880" w:type="dxa"/>
          </w:tcPr>
          <w:p w14:paraId="2C25B5D2" w14:textId="77777777" w:rsidR="00EB605C" w:rsidRDefault="00000000">
            <w:r>
              <w:t>√</w:t>
            </w:r>
          </w:p>
        </w:tc>
      </w:tr>
      <w:tr w:rsidR="00EB605C" w14:paraId="5D853228" w14:textId="77777777">
        <w:tc>
          <w:tcPr>
            <w:tcW w:w="2880" w:type="dxa"/>
          </w:tcPr>
          <w:p w14:paraId="15551B8C" w14:textId="77777777" w:rsidR="00EB605C" w:rsidRDefault="00000000">
            <w:r>
              <w:t>خدمات احترافية</w:t>
            </w:r>
            <w:r>
              <w:br/>
              <w:t>​</w:t>
            </w:r>
          </w:p>
        </w:tc>
        <w:tc>
          <w:tcPr>
            <w:tcW w:w="2880" w:type="dxa"/>
          </w:tcPr>
          <w:p w14:paraId="7D0E941C" w14:textId="77777777" w:rsidR="00EB605C" w:rsidRDefault="00000000">
            <w:r>
              <w:t>تدريب بمقر العميل</w:t>
            </w:r>
          </w:p>
        </w:tc>
        <w:tc>
          <w:tcPr>
            <w:tcW w:w="2880" w:type="dxa"/>
          </w:tcPr>
          <w:p w14:paraId="3354F69A" w14:textId="77777777" w:rsidR="00EB605C" w:rsidRDefault="00000000">
            <w:r>
              <w:t>x</w:t>
            </w:r>
          </w:p>
        </w:tc>
      </w:tr>
      <w:tr w:rsidR="00EB605C" w14:paraId="76655499" w14:textId="77777777">
        <w:tc>
          <w:tcPr>
            <w:tcW w:w="2880" w:type="dxa"/>
          </w:tcPr>
          <w:p w14:paraId="59E21BEB" w14:textId="77777777" w:rsidR="00EB605C" w:rsidRDefault="00000000">
            <w:r>
              <w:t>خدمات احترافية</w:t>
            </w:r>
            <w:r>
              <w:br/>
              <w:t>​</w:t>
            </w:r>
          </w:p>
        </w:tc>
        <w:tc>
          <w:tcPr>
            <w:tcW w:w="2880" w:type="dxa"/>
          </w:tcPr>
          <w:p w14:paraId="5255FC15" w14:textId="77777777" w:rsidR="00EB605C" w:rsidRDefault="00000000">
            <w:r>
              <w:t>تدريب الكتروني</w:t>
            </w:r>
          </w:p>
        </w:tc>
        <w:tc>
          <w:tcPr>
            <w:tcW w:w="2880" w:type="dxa"/>
          </w:tcPr>
          <w:p w14:paraId="47B4992E" w14:textId="77777777" w:rsidR="00EB605C" w:rsidRDefault="00000000">
            <w:r>
              <w:t>x</w:t>
            </w:r>
          </w:p>
        </w:tc>
      </w:tr>
      <w:tr w:rsidR="00EB605C" w14:paraId="5A9706FA" w14:textId="77777777">
        <w:tc>
          <w:tcPr>
            <w:tcW w:w="2880" w:type="dxa"/>
          </w:tcPr>
          <w:p w14:paraId="286B5816" w14:textId="77777777" w:rsidR="00EB605C" w:rsidRDefault="00000000">
            <w:r>
              <w:t>بيم ستاندر ٣٨ ريال لكل حساب شهريا</w:t>
            </w:r>
          </w:p>
        </w:tc>
        <w:tc>
          <w:tcPr>
            <w:tcW w:w="2880" w:type="dxa"/>
          </w:tcPr>
          <w:p w14:paraId="391F0A0D" w14:textId="77777777" w:rsidR="00EB605C" w:rsidRDefault="00000000">
            <w:r>
              <w:t>​</w:t>
            </w:r>
          </w:p>
        </w:tc>
        <w:tc>
          <w:tcPr>
            <w:tcW w:w="2880" w:type="dxa"/>
          </w:tcPr>
          <w:p w14:paraId="76D16831" w14:textId="77777777" w:rsidR="00EB605C" w:rsidRDefault="00000000">
            <w:r>
              <w:t>​</w:t>
            </w:r>
          </w:p>
        </w:tc>
      </w:tr>
      <w:tr w:rsidR="00EB605C" w14:paraId="59A92979" w14:textId="77777777">
        <w:tc>
          <w:tcPr>
            <w:tcW w:w="2880" w:type="dxa"/>
          </w:tcPr>
          <w:p w14:paraId="6EF3834D" w14:textId="77777777" w:rsidR="00EB605C" w:rsidRDefault="00000000">
            <w:r>
              <w:t>​​​​ادارة الفريق</w:t>
            </w:r>
            <w:r>
              <w:br/>
              <w:t>​</w:t>
            </w:r>
            <w:r>
              <w:br/>
              <w:t>​</w:t>
            </w:r>
            <w:r>
              <w:br/>
              <w:t>​</w:t>
            </w:r>
            <w:r>
              <w:br/>
              <w:t>​</w:t>
            </w:r>
            <w:r>
              <w:br/>
              <w:t>​</w:t>
            </w:r>
          </w:p>
        </w:tc>
        <w:tc>
          <w:tcPr>
            <w:tcW w:w="2880" w:type="dxa"/>
          </w:tcPr>
          <w:p w14:paraId="0F01230D" w14:textId="77777777" w:rsidR="00EB605C" w:rsidRDefault="00000000">
            <w:r>
              <w:t>ادارة الفريق</w:t>
            </w:r>
          </w:p>
        </w:tc>
        <w:tc>
          <w:tcPr>
            <w:tcW w:w="2880" w:type="dxa"/>
          </w:tcPr>
          <w:p w14:paraId="39AA69C9" w14:textId="77777777" w:rsidR="00EB605C" w:rsidRDefault="00000000">
            <w:r>
              <w:t>√</w:t>
            </w:r>
          </w:p>
        </w:tc>
      </w:tr>
      <w:tr w:rsidR="00EB605C" w14:paraId="2B4B9994" w14:textId="77777777">
        <w:tc>
          <w:tcPr>
            <w:tcW w:w="2880" w:type="dxa"/>
          </w:tcPr>
          <w:p w14:paraId="49A8DE8C" w14:textId="77777777" w:rsidR="00EB605C" w:rsidRDefault="00000000">
            <w:r>
              <w:t>​​​​ادارة الفريق</w:t>
            </w:r>
            <w:r>
              <w:br/>
              <w:t>​</w:t>
            </w:r>
            <w:r>
              <w:br/>
              <w:t>​</w:t>
            </w:r>
            <w:r>
              <w:br/>
              <w:t>​</w:t>
            </w:r>
            <w:r>
              <w:br/>
              <w:t>​</w:t>
            </w:r>
            <w:r>
              <w:br/>
              <w:t>​</w:t>
            </w:r>
          </w:p>
        </w:tc>
        <w:tc>
          <w:tcPr>
            <w:tcW w:w="2880" w:type="dxa"/>
          </w:tcPr>
          <w:p w14:paraId="6E6E87A9" w14:textId="77777777" w:rsidR="00EB605C" w:rsidRDefault="00000000">
            <w:r>
              <w:t>عدد المدراء الفنيين للنظام admin</w:t>
            </w:r>
          </w:p>
        </w:tc>
        <w:tc>
          <w:tcPr>
            <w:tcW w:w="2880" w:type="dxa"/>
          </w:tcPr>
          <w:p w14:paraId="21574054" w14:textId="77777777" w:rsidR="00EB605C" w:rsidRDefault="00000000">
            <w:r>
              <w:t>3</w:t>
            </w:r>
          </w:p>
        </w:tc>
      </w:tr>
      <w:tr w:rsidR="00EB605C" w14:paraId="4EF425D1" w14:textId="77777777">
        <w:tc>
          <w:tcPr>
            <w:tcW w:w="2880" w:type="dxa"/>
          </w:tcPr>
          <w:p w14:paraId="0E4F8C0D" w14:textId="77777777" w:rsidR="00EB605C" w:rsidRDefault="00000000">
            <w:r>
              <w:t>​​​​ادارة الفريق</w:t>
            </w:r>
            <w:r>
              <w:br/>
              <w:t>​</w:t>
            </w:r>
            <w:r>
              <w:br/>
              <w:t>​</w:t>
            </w:r>
            <w:r>
              <w:br/>
              <w:t>​</w:t>
            </w:r>
            <w:r>
              <w:br/>
              <w:t>​</w:t>
            </w:r>
            <w:r>
              <w:br/>
              <w:t>​</w:t>
            </w:r>
          </w:p>
        </w:tc>
        <w:tc>
          <w:tcPr>
            <w:tcW w:w="2880" w:type="dxa"/>
          </w:tcPr>
          <w:p w14:paraId="1CBC7490" w14:textId="77777777" w:rsidR="00EB605C" w:rsidRDefault="00000000">
            <w:r>
              <w:t>يمكن وضع اسم الشركة والشعار</w:t>
            </w:r>
          </w:p>
        </w:tc>
        <w:tc>
          <w:tcPr>
            <w:tcW w:w="2880" w:type="dxa"/>
          </w:tcPr>
          <w:p w14:paraId="04D087BE" w14:textId="77777777" w:rsidR="00EB605C" w:rsidRDefault="00000000">
            <w:r>
              <w:t>√</w:t>
            </w:r>
          </w:p>
        </w:tc>
      </w:tr>
      <w:tr w:rsidR="00EB605C" w14:paraId="6BC3931D" w14:textId="77777777">
        <w:tc>
          <w:tcPr>
            <w:tcW w:w="2880" w:type="dxa"/>
          </w:tcPr>
          <w:p w14:paraId="075B99B2" w14:textId="77777777" w:rsidR="00EB605C" w:rsidRDefault="00000000">
            <w:r>
              <w:t>​​​​ادارة الفريق</w:t>
            </w:r>
            <w:r>
              <w:br/>
              <w:t>​</w:t>
            </w:r>
            <w:r>
              <w:br/>
              <w:t>​</w:t>
            </w:r>
            <w:r>
              <w:br/>
              <w:t>​</w:t>
            </w:r>
            <w:r>
              <w:br/>
              <w:t>​</w:t>
            </w:r>
            <w:r>
              <w:br/>
              <w:t>​</w:t>
            </w:r>
          </w:p>
        </w:tc>
        <w:tc>
          <w:tcPr>
            <w:tcW w:w="2880" w:type="dxa"/>
          </w:tcPr>
          <w:p w14:paraId="6024022D" w14:textId="77777777" w:rsidR="00EB605C" w:rsidRDefault="00000000">
            <w:r>
              <w:t>صلاحية عرض جهات الاتصال</w:t>
            </w:r>
          </w:p>
        </w:tc>
        <w:tc>
          <w:tcPr>
            <w:tcW w:w="2880" w:type="dxa"/>
          </w:tcPr>
          <w:p w14:paraId="6074613F" w14:textId="77777777" w:rsidR="00EB605C" w:rsidRDefault="00000000">
            <w:r>
              <w:t>x</w:t>
            </w:r>
          </w:p>
        </w:tc>
      </w:tr>
      <w:tr w:rsidR="00EB605C" w14:paraId="7A51D3A2" w14:textId="77777777">
        <w:tc>
          <w:tcPr>
            <w:tcW w:w="2880" w:type="dxa"/>
          </w:tcPr>
          <w:p w14:paraId="48EFA896" w14:textId="77777777" w:rsidR="00EB605C" w:rsidRDefault="00000000">
            <w:r>
              <w:t>​​​​ادارة الفريق</w:t>
            </w:r>
            <w:r>
              <w:br/>
              <w:t>​</w:t>
            </w:r>
            <w:r>
              <w:br/>
              <w:t>​</w:t>
            </w:r>
            <w:r>
              <w:br/>
              <w:t>​</w:t>
            </w:r>
            <w:r>
              <w:br/>
              <w:t>​</w:t>
            </w:r>
            <w:r>
              <w:br/>
              <w:t>​</w:t>
            </w:r>
          </w:p>
        </w:tc>
        <w:tc>
          <w:tcPr>
            <w:tcW w:w="2880" w:type="dxa"/>
          </w:tcPr>
          <w:p w14:paraId="2D234F4C" w14:textId="77777777" w:rsidR="00EB605C" w:rsidRDefault="00000000">
            <w:r>
              <w:t>صلاحية تعديل جهات الاتصال</w:t>
            </w:r>
          </w:p>
        </w:tc>
        <w:tc>
          <w:tcPr>
            <w:tcW w:w="2880" w:type="dxa"/>
          </w:tcPr>
          <w:p w14:paraId="3EA5D10E" w14:textId="77777777" w:rsidR="00EB605C" w:rsidRDefault="00000000">
            <w:r>
              <w:t>x</w:t>
            </w:r>
          </w:p>
        </w:tc>
      </w:tr>
      <w:tr w:rsidR="00EB605C" w14:paraId="5B5A81AB" w14:textId="77777777">
        <w:tc>
          <w:tcPr>
            <w:tcW w:w="2880" w:type="dxa"/>
          </w:tcPr>
          <w:p w14:paraId="3030EDFB" w14:textId="77777777" w:rsidR="00EB605C" w:rsidRDefault="00000000">
            <w:r>
              <w:t>​​​​ادارة الفريق</w:t>
            </w:r>
            <w:r>
              <w:br/>
              <w:t>​</w:t>
            </w:r>
            <w:r>
              <w:br/>
              <w:t>​</w:t>
            </w:r>
            <w:r>
              <w:br/>
              <w:t>​</w:t>
            </w:r>
            <w:r>
              <w:br/>
              <w:t>​</w:t>
            </w:r>
            <w:r>
              <w:br/>
              <w:t>​</w:t>
            </w:r>
          </w:p>
        </w:tc>
        <w:tc>
          <w:tcPr>
            <w:tcW w:w="2880" w:type="dxa"/>
          </w:tcPr>
          <w:p w14:paraId="602680E3" w14:textId="77777777" w:rsidR="00EB605C" w:rsidRDefault="00000000">
            <w:r>
              <w:t>الأقسام و المجموعات</w:t>
            </w:r>
          </w:p>
        </w:tc>
        <w:tc>
          <w:tcPr>
            <w:tcW w:w="2880" w:type="dxa"/>
          </w:tcPr>
          <w:p w14:paraId="402B61FA" w14:textId="77777777" w:rsidR="00EB605C" w:rsidRDefault="00000000">
            <w:r>
              <w:t>√</w:t>
            </w:r>
          </w:p>
        </w:tc>
      </w:tr>
      <w:tr w:rsidR="00EB605C" w14:paraId="615A59A1" w14:textId="77777777">
        <w:tc>
          <w:tcPr>
            <w:tcW w:w="2880" w:type="dxa"/>
          </w:tcPr>
          <w:p w14:paraId="3A2D72C2" w14:textId="77777777" w:rsidR="00EB605C" w:rsidRDefault="00000000">
            <w:r>
              <w:t>​​​​​​الاجتماعات</w:t>
            </w:r>
            <w:r>
              <w:br/>
              <w:t>​</w:t>
            </w:r>
            <w:r>
              <w:br/>
            </w:r>
            <w:r>
              <w:lastRenderedPageBreak/>
              <w:t>​</w:t>
            </w:r>
            <w:r>
              <w:br/>
              <w:t>​</w:t>
            </w:r>
            <w:r>
              <w:br/>
              <w:t>​</w:t>
            </w:r>
            <w:r>
              <w:br/>
              <w:t>​</w:t>
            </w:r>
            <w:r>
              <w:br/>
              <w:t>​</w:t>
            </w:r>
            <w:r>
              <w:br/>
              <w:t>​</w:t>
            </w:r>
          </w:p>
        </w:tc>
        <w:tc>
          <w:tcPr>
            <w:tcW w:w="2880" w:type="dxa"/>
          </w:tcPr>
          <w:p w14:paraId="7C985D0E" w14:textId="77777777" w:rsidR="00EB605C" w:rsidRDefault="00000000">
            <w:r>
              <w:lastRenderedPageBreak/>
              <w:t>سعة الحاضرين بالاجتماع</w:t>
            </w:r>
          </w:p>
        </w:tc>
        <w:tc>
          <w:tcPr>
            <w:tcW w:w="2880" w:type="dxa"/>
          </w:tcPr>
          <w:p w14:paraId="7C36E774" w14:textId="77777777" w:rsidR="00EB605C" w:rsidRDefault="00000000">
            <w:r>
              <w:t>100</w:t>
            </w:r>
          </w:p>
        </w:tc>
      </w:tr>
      <w:tr w:rsidR="00EB605C" w14:paraId="49822443" w14:textId="77777777">
        <w:tc>
          <w:tcPr>
            <w:tcW w:w="2880" w:type="dxa"/>
          </w:tcPr>
          <w:p w14:paraId="622D6581" w14:textId="77777777" w:rsidR="00EB605C" w:rsidRDefault="00000000">
            <w:r>
              <w:t>​​​​​​الاجتماعات</w:t>
            </w:r>
            <w:r>
              <w:br/>
              <w:t>​</w:t>
            </w:r>
            <w:r>
              <w:br/>
              <w:t>​</w:t>
            </w:r>
            <w:r>
              <w:br/>
              <w:t>​</w:t>
            </w:r>
            <w:r>
              <w:br/>
              <w:t>​</w:t>
            </w:r>
            <w:r>
              <w:br/>
              <w:t>​</w:t>
            </w:r>
            <w:r>
              <w:br/>
              <w:t>​</w:t>
            </w:r>
            <w:r>
              <w:br/>
              <w:t>​</w:t>
            </w:r>
          </w:p>
        </w:tc>
        <w:tc>
          <w:tcPr>
            <w:tcW w:w="2880" w:type="dxa"/>
          </w:tcPr>
          <w:p w14:paraId="029BF4E9" w14:textId="77777777" w:rsidR="00EB605C" w:rsidRDefault="00000000">
            <w:r>
              <w:t>مدة الاجتماع</w:t>
            </w:r>
          </w:p>
        </w:tc>
        <w:tc>
          <w:tcPr>
            <w:tcW w:w="2880" w:type="dxa"/>
          </w:tcPr>
          <w:p w14:paraId="340F4977" w14:textId="77777777" w:rsidR="00EB605C" w:rsidRDefault="00000000">
            <w:r>
              <w:t>Unlmited</w:t>
            </w:r>
          </w:p>
        </w:tc>
      </w:tr>
      <w:tr w:rsidR="00EB605C" w14:paraId="3FC6BAC9" w14:textId="77777777">
        <w:tc>
          <w:tcPr>
            <w:tcW w:w="2880" w:type="dxa"/>
          </w:tcPr>
          <w:p w14:paraId="20B5FA81" w14:textId="77777777" w:rsidR="00EB605C" w:rsidRDefault="00000000">
            <w:r>
              <w:t>​​​​​​الاجتماعات</w:t>
            </w:r>
            <w:r>
              <w:br/>
              <w:t>​</w:t>
            </w:r>
            <w:r>
              <w:br/>
              <w:t>​</w:t>
            </w:r>
            <w:r>
              <w:br/>
              <w:t>​</w:t>
            </w:r>
            <w:r>
              <w:br/>
              <w:t>​</w:t>
            </w:r>
            <w:r>
              <w:br/>
              <w:t>​</w:t>
            </w:r>
            <w:r>
              <w:br/>
              <w:t>​</w:t>
            </w:r>
            <w:r>
              <w:br/>
              <w:t>​</w:t>
            </w:r>
          </w:p>
        </w:tc>
        <w:tc>
          <w:tcPr>
            <w:tcW w:w="2880" w:type="dxa"/>
          </w:tcPr>
          <w:p w14:paraId="0057EA61" w14:textId="77777777" w:rsidR="00EB605C" w:rsidRDefault="00000000">
            <w:r>
              <w:t>الضجيج الخلفي</w:t>
            </w:r>
          </w:p>
        </w:tc>
        <w:tc>
          <w:tcPr>
            <w:tcW w:w="2880" w:type="dxa"/>
          </w:tcPr>
          <w:p w14:paraId="47C7319A" w14:textId="77777777" w:rsidR="00EB605C" w:rsidRDefault="00000000">
            <w:r>
              <w:t>√</w:t>
            </w:r>
          </w:p>
        </w:tc>
      </w:tr>
      <w:tr w:rsidR="00EB605C" w14:paraId="3595D2BA" w14:textId="77777777">
        <w:tc>
          <w:tcPr>
            <w:tcW w:w="2880" w:type="dxa"/>
          </w:tcPr>
          <w:p w14:paraId="45F89114" w14:textId="77777777" w:rsidR="00EB605C" w:rsidRDefault="00000000">
            <w:r>
              <w:t>​​​​​​الاجتماعات</w:t>
            </w:r>
            <w:r>
              <w:br/>
              <w:t>​</w:t>
            </w:r>
            <w:r>
              <w:br/>
              <w:t>​</w:t>
            </w:r>
            <w:r>
              <w:br/>
              <w:t>​</w:t>
            </w:r>
            <w:r>
              <w:br/>
              <w:t>​</w:t>
            </w:r>
            <w:r>
              <w:br/>
              <w:t>​</w:t>
            </w:r>
            <w:r>
              <w:br/>
              <w:t>​</w:t>
            </w:r>
            <w:r>
              <w:br/>
              <w:t>​</w:t>
            </w:r>
          </w:p>
        </w:tc>
        <w:tc>
          <w:tcPr>
            <w:tcW w:w="2880" w:type="dxa"/>
          </w:tcPr>
          <w:p w14:paraId="6BE280DB" w14:textId="77777777" w:rsidR="00EB605C" w:rsidRDefault="00000000">
            <w:r>
              <w:t>مشاركة الشاشة</w:t>
            </w:r>
          </w:p>
        </w:tc>
        <w:tc>
          <w:tcPr>
            <w:tcW w:w="2880" w:type="dxa"/>
          </w:tcPr>
          <w:p w14:paraId="6B765488" w14:textId="77777777" w:rsidR="00EB605C" w:rsidRDefault="00000000">
            <w:r>
              <w:t>√</w:t>
            </w:r>
          </w:p>
        </w:tc>
      </w:tr>
      <w:tr w:rsidR="00EB605C" w14:paraId="4D8ED646" w14:textId="77777777">
        <w:tc>
          <w:tcPr>
            <w:tcW w:w="2880" w:type="dxa"/>
          </w:tcPr>
          <w:p w14:paraId="4FC20402" w14:textId="77777777" w:rsidR="00EB605C" w:rsidRDefault="00000000">
            <w:r>
              <w:t>​​​​​​الاجتماعات</w:t>
            </w:r>
            <w:r>
              <w:br/>
              <w:t>​</w:t>
            </w:r>
            <w:r>
              <w:br/>
              <w:t>​</w:t>
            </w:r>
            <w:r>
              <w:br/>
              <w:t>​</w:t>
            </w:r>
            <w:r>
              <w:br/>
              <w:t>​</w:t>
            </w:r>
            <w:r>
              <w:br/>
              <w:t>​</w:t>
            </w:r>
            <w:r>
              <w:br/>
              <w:t>​</w:t>
            </w:r>
            <w:r>
              <w:br/>
              <w:t>​</w:t>
            </w:r>
          </w:p>
        </w:tc>
        <w:tc>
          <w:tcPr>
            <w:tcW w:w="2880" w:type="dxa"/>
          </w:tcPr>
          <w:p w14:paraId="6120A3C8" w14:textId="77777777" w:rsidR="00EB605C" w:rsidRDefault="00000000">
            <w:r>
              <w:t>اجتماع سريعه</w:t>
            </w:r>
          </w:p>
        </w:tc>
        <w:tc>
          <w:tcPr>
            <w:tcW w:w="2880" w:type="dxa"/>
          </w:tcPr>
          <w:p w14:paraId="3C380E71" w14:textId="77777777" w:rsidR="00EB605C" w:rsidRDefault="00000000">
            <w:r>
              <w:t>√</w:t>
            </w:r>
          </w:p>
        </w:tc>
      </w:tr>
      <w:tr w:rsidR="00EB605C" w14:paraId="21E5437B" w14:textId="77777777">
        <w:tc>
          <w:tcPr>
            <w:tcW w:w="2880" w:type="dxa"/>
          </w:tcPr>
          <w:p w14:paraId="7BBF115E" w14:textId="77777777" w:rsidR="00EB605C" w:rsidRDefault="00000000">
            <w:r>
              <w:t>​​​​​​الاجتماعات</w:t>
            </w:r>
            <w:r>
              <w:br/>
              <w:t>​</w:t>
            </w:r>
            <w:r>
              <w:br/>
              <w:t>​</w:t>
            </w:r>
            <w:r>
              <w:br/>
              <w:t>​</w:t>
            </w:r>
            <w:r>
              <w:br/>
              <w:t>​</w:t>
            </w:r>
            <w:r>
              <w:br/>
              <w:t>​</w:t>
            </w:r>
            <w:r>
              <w:br/>
              <w:t>​</w:t>
            </w:r>
            <w:r>
              <w:br/>
              <w:t>​</w:t>
            </w:r>
          </w:p>
        </w:tc>
        <w:tc>
          <w:tcPr>
            <w:tcW w:w="2880" w:type="dxa"/>
          </w:tcPr>
          <w:p w14:paraId="6C0A5076" w14:textId="77777777" w:rsidR="00EB605C" w:rsidRDefault="00000000">
            <w:r>
              <w:t>اجتماع عن طريق الويب</w:t>
            </w:r>
          </w:p>
        </w:tc>
        <w:tc>
          <w:tcPr>
            <w:tcW w:w="2880" w:type="dxa"/>
          </w:tcPr>
          <w:p w14:paraId="62BDAEBC" w14:textId="77777777" w:rsidR="00EB605C" w:rsidRDefault="00000000">
            <w:r>
              <w:t>√</w:t>
            </w:r>
          </w:p>
        </w:tc>
      </w:tr>
      <w:tr w:rsidR="00EB605C" w14:paraId="6F21CE60" w14:textId="77777777">
        <w:tc>
          <w:tcPr>
            <w:tcW w:w="2880" w:type="dxa"/>
          </w:tcPr>
          <w:p w14:paraId="735A8FB6" w14:textId="77777777" w:rsidR="00EB605C" w:rsidRDefault="00000000">
            <w:r>
              <w:t>​​​​​​الاجتماعات</w:t>
            </w:r>
            <w:r>
              <w:br/>
              <w:t>​</w:t>
            </w:r>
            <w:r>
              <w:br/>
              <w:t>​</w:t>
            </w:r>
            <w:r>
              <w:br/>
              <w:t>​</w:t>
            </w:r>
            <w:r>
              <w:br/>
            </w:r>
            <w:r>
              <w:lastRenderedPageBreak/>
              <w:t>​</w:t>
            </w:r>
            <w:r>
              <w:br/>
              <w:t>​</w:t>
            </w:r>
            <w:r>
              <w:br/>
              <w:t>​</w:t>
            </w:r>
            <w:r>
              <w:br/>
              <w:t>​</w:t>
            </w:r>
          </w:p>
        </w:tc>
        <w:tc>
          <w:tcPr>
            <w:tcW w:w="2880" w:type="dxa"/>
          </w:tcPr>
          <w:p w14:paraId="744824A3" w14:textId="77777777" w:rsidR="00EB605C" w:rsidRDefault="00000000">
            <w:r>
              <w:lastRenderedPageBreak/>
              <w:t>تسجيل الاجتماعات</w:t>
            </w:r>
          </w:p>
        </w:tc>
        <w:tc>
          <w:tcPr>
            <w:tcW w:w="2880" w:type="dxa"/>
          </w:tcPr>
          <w:p w14:paraId="0EB2743C" w14:textId="77777777" w:rsidR="00EB605C" w:rsidRDefault="00000000">
            <w:r>
              <w:t>x</w:t>
            </w:r>
          </w:p>
        </w:tc>
      </w:tr>
      <w:tr w:rsidR="00EB605C" w14:paraId="71B810D7" w14:textId="77777777">
        <w:tc>
          <w:tcPr>
            <w:tcW w:w="2880" w:type="dxa"/>
          </w:tcPr>
          <w:p w14:paraId="7EF73BFF" w14:textId="77777777" w:rsidR="00EB605C" w:rsidRDefault="00000000">
            <w:r>
              <w:t>​​​​​​الاجتماعات</w:t>
            </w:r>
            <w:r>
              <w:br/>
              <w:t>​</w:t>
            </w:r>
            <w:r>
              <w:br/>
              <w:t>​</w:t>
            </w:r>
            <w:r>
              <w:br/>
              <w:t>​</w:t>
            </w:r>
            <w:r>
              <w:br/>
              <w:t>​</w:t>
            </w:r>
            <w:r>
              <w:br/>
              <w:t>​</w:t>
            </w:r>
            <w:r>
              <w:br/>
              <w:t>​</w:t>
            </w:r>
            <w:r>
              <w:br/>
              <w:t>​</w:t>
            </w:r>
          </w:p>
        </w:tc>
        <w:tc>
          <w:tcPr>
            <w:tcW w:w="2880" w:type="dxa"/>
          </w:tcPr>
          <w:p w14:paraId="6DC5A0E4" w14:textId="77777777" w:rsidR="00EB605C" w:rsidRDefault="00000000">
            <w:r>
              <w:t>سعة تخزين الكلاود للاجتماعات</w:t>
            </w:r>
          </w:p>
        </w:tc>
        <w:tc>
          <w:tcPr>
            <w:tcW w:w="2880" w:type="dxa"/>
          </w:tcPr>
          <w:p w14:paraId="51BA4363" w14:textId="77777777" w:rsidR="00EB605C" w:rsidRDefault="00000000">
            <w:r>
              <w:t>x</w:t>
            </w:r>
          </w:p>
        </w:tc>
      </w:tr>
      <w:tr w:rsidR="00EB605C" w14:paraId="0B3F7A54" w14:textId="77777777">
        <w:tc>
          <w:tcPr>
            <w:tcW w:w="2880" w:type="dxa"/>
          </w:tcPr>
          <w:p w14:paraId="3D6B0D2E" w14:textId="77777777" w:rsidR="00EB605C" w:rsidRDefault="00000000">
            <w:r>
              <w:t>التقويم</w:t>
            </w:r>
          </w:p>
        </w:tc>
        <w:tc>
          <w:tcPr>
            <w:tcW w:w="2880" w:type="dxa"/>
          </w:tcPr>
          <w:p w14:paraId="4EE567F7" w14:textId="77777777" w:rsidR="00EB605C" w:rsidRDefault="00000000">
            <w:r>
              <w:t>مشاركة التقويم</w:t>
            </w:r>
          </w:p>
        </w:tc>
        <w:tc>
          <w:tcPr>
            <w:tcW w:w="2880" w:type="dxa"/>
          </w:tcPr>
          <w:p w14:paraId="51D248CB" w14:textId="77777777" w:rsidR="00EB605C" w:rsidRDefault="00000000">
            <w:r>
              <w:t>√</w:t>
            </w:r>
          </w:p>
        </w:tc>
      </w:tr>
      <w:tr w:rsidR="00EB605C" w14:paraId="48C324E3" w14:textId="77777777">
        <w:tc>
          <w:tcPr>
            <w:tcW w:w="2880" w:type="dxa"/>
          </w:tcPr>
          <w:p w14:paraId="1D448F2E" w14:textId="77777777" w:rsidR="00EB605C" w:rsidRDefault="00000000">
            <w:r>
              <w:t>​​​​​​أدوات التعاون</w:t>
            </w:r>
            <w:r>
              <w:br/>
              <w:t>​</w:t>
            </w:r>
            <w:r>
              <w:br/>
              <w:t>​</w:t>
            </w:r>
            <w:r>
              <w:br/>
              <w:t>​</w:t>
            </w:r>
            <w:r>
              <w:br/>
              <w:t>​</w:t>
            </w:r>
            <w:r>
              <w:br/>
              <w:t>​</w:t>
            </w:r>
            <w:r>
              <w:br/>
              <w:t>​</w:t>
            </w:r>
            <w:r>
              <w:br/>
              <w:t>​</w:t>
            </w:r>
          </w:p>
        </w:tc>
        <w:tc>
          <w:tcPr>
            <w:tcW w:w="2880" w:type="dxa"/>
          </w:tcPr>
          <w:p w14:paraId="6A35A70F" w14:textId="77777777" w:rsidR="00EB605C" w:rsidRDefault="00000000">
            <w:r>
              <w:t>الدرايف الرقمي و أدوات التعاون</w:t>
            </w:r>
          </w:p>
        </w:tc>
        <w:tc>
          <w:tcPr>
            <w:tcW w:w="2880" w:type="dxa"/>
          </w:tcPr>
          <w:p w14:paraId="2756D200" w14:textId="77777777" w:rsidR="00EB605C" w:rsidRDefault="00000000">
            <w:r>
              <w:t>10 GB Per user</w:t>
            </w:r>
          </w:p>
        </w:tc>
      </w:tr>
      <w:tr w:rsidR="00EB605C" w14:paraId="763BE4E3" w14:textId="77777777">
        <w:tc>
          <w:tcPr>
            <w:tcW w:w="2880" w:type="dxa"/>
          </w:tcPr>
          <w:p w14:paraId="016AFEF9" w14:textId="77777777" w:rsidR="00EB605C" w:rsidRDefault="00000000">
            <w:r>
              <w:t>​​​​​​أدوات التعاون</w:t>
            </w:r>
            <w:r>
              <w:br/>
              <w:t>​</w:t>
            </w:r>
            <w:r>
              <w:br/>
              <w:t>​</w:t>
            </w:r>
            <w:r>
              <w:br/>
              <w:t>​</w:t>
            </w:r>
            <w:r>
              <w:br/>
              <w:t>​</w:t>
            </w:r>
            <w:r>
              <w:br/>
              <w:t>​</w:t>
            </w:r>
            <w:r>
              <w:br/>
              <w:t>​</w:t>
            </w:r>
            <w:r>
              <w:br/>
              <w:t>​</w:t>
            </w:r>
          </w:p>
        </w:tc>
        <w:tc>
          <w:tcPr>
            <w:tcW w:w="2880" w:type="dxa"/>
          </w:tcPr>
          <w:p w14:paraId="00C43628" w14:textId="77777777" w:rsidR="00EB605C" w:rsidRDefault="00000000">
            <w:r>
              <w:t>يمكن استخدام اكسل ورد و باوربوينت</w:t>
            </w:r>
          </w:p>
        </w:tc>
        <w:tc>
          <w:tcPr>
            <w:tcW w:w="2880" w:type="dxa"/>
          </w:tcPr>
          <w:p w14:paraId="025E49A5" w14:textId="77777777" w:rsidR="00EB605C" w:rsidRDefault="00000000">
            <w:r>
              <w:t>√</w:t>
            </w:r>
          </w:p>
        </w:tc>
      </w:tr>
      <w:tr w:rsidR="00EB605C" w14:paraId="7265D95B" w14:textId="77777777">
        <w:tc>
          <w:tcPr>
            <w:tcW w:w="2880" w:type="dxa"/>
          </w:tcPr>
          <w:p w14:paraId="72C8D4E4" w14:textId="77777777" w:rsidR="00EB605C" w:rsidRDefault="00000000">
            <w:r>
              <w:t>​​​​​​أدوات التعاون</w:t>
            </w:r>
            <w:r>
              <w:br/>
              <w:t>​</w:t>
            </w:r>
            <w:r>
              <w:br/>
              <w:t>​</w:t>
            </w:r>
            <w:r>
              <w:br/>
              <w:t>​</w:t>
            </w:r>
            <w:r>
              <w:br/>
              <w:t>​</w:t>
            </w:r>
            <w:r>
              <w:br/>
              <w:t>​</w:t>
            </w:r>
            <w:r>
              <w:br/>
              <w:t>​</w:t>
            </w:r>
            <w:r>
              <w:br/>
              <w:t>​</w:t>
            </w:r>
          </w:p>
        </w:tc>
        <w:tc>
          <w:tcPr>
            <w:tcW w:w="2880" w:type="dxa"/>
          </w:tcPr>
          <w:p w14:paraId="1D9C1C4D" w14:textId="77777777" w:rsidR="00EB605C" w:rsidRDefault="00000000">
            <w:r>
              <w:t>يمكن التعاون داخل الملفات وتحريرها</w:t>
            </w:r>
          </w:p>
        </w:tc>
        <w:tc>
          <w:tcPr>
            <w:tcW w:w="2880" w:type="dxa"/>
          </w:tcPr>
          <w:p w14:paraId="08F677FD" w14:textId="77777777" w:rsidR="00EB605C" w:rsidRDefault="00000000">
            <w:r>
              <w:t>√</w:t>
            </w:r>
          </w:p>
        </w:tc>
      </w:tr>
      <w:tr w:rsidR="00EB605C" w14:paraId="49DB2636" w14:textId="77777777">
        <w:tc>
          <w:tcPr>
            <w:tcW w:w="2880" w:type="dxa"/>
          </w:tcPr>
          <w:p w14:paraId="48507DF5" w14:textId="77777777" w:rsidR="00EB605C" w:rsidRDefault="00000000">
            <w:r>
              <w:t>​​​​​​أدوات التعاون</w:t>
            </w:r>
            <w:r>
              <w:br/>
              <w:t>​</w:t>
            </w:r>
            <w:r>
              <w:br/>
              <w:t>​</w:t>
            </w:r>
            <w:r>
              <w:br/>
              <w:t>​</w:t>
            </w:r>
            <w:r>
              <w:br/>
              <w:t>​</w:t>
            </w:r>
            <w:r>
              <w:br/>
              <w:t>​</w:t>
            </w:r>
            <w:r>
              <w:br/>
              <w:t>​</w:t>
            </w:r>
            <w:r>
              <w:br/>
              <w:t>​</w:t>
            </w:r>
          </w:p>
        </w:tc>
        <w:tc>
          <w:tcPr>
            <w:tcW w:w="2880" w:type="dxa"/>
          </w:tcPr>
          <w:p w14:paraId="52FCEA42" w14:textId="77777777" w:rsidR="00EB605C" w:rsidRDefault="00000000">
            <w:r>
              <w:t>وثائق خفيفة أسرع وأكثر ملاءمة</w:t>
            </w:r>
          </w:p>
        </w:tc>
        <w:tc>
          <w:tcPr>
            <w:tcW w:w="2880" w:type="dxa"/>
          </w:tcPr>
          <w:p w14:paraId="4BB3C00A" w14:textId="77777777" w:rsidR="00EB605C" w:rsidRDefault="00000000">
            <w:r>
              <w:t>√</w:t>
            </w:r>
          </w:p>
        </w:tc>
      </w:tr>
      <w:tr w:rsidR="00EB605C" w14:paraId="3DE5AE15" w14:textId="77777777">
        <w:tc>
          <w:tcPr>
            <w:tcW w:w="2880" w:type="dxa"/>
          </w:tcPr>
          <w:p w14:paraId="7755B2A4" w14:textId="77777777" w:rsidR="00EB605C" w:rsidRDefault="00000000">
            <w:r>
              <w:t>​​​​​​أدوات التعاون</w:t>
            </w:r>
            <w:r>
              <w:br/>
              <w:t>​</w:t>
            </w:r>
            <w:r>
              <w:br/>
              <w:t>​</w:t>
            </w:r>
            <w:r>
              <w:br/>
              <w:t>​</w:t>
            </w:r>
            <w:r>
              <w:br/>
              <w:t>​</w:t>
            </w:r>
            <w:r>
              <w:br/>
            </w:r>
            <w:r>
              <w:lastRenderedPageBreak/>
              <w:t>​</w:t>
            </w:r>
            <w:r>
              <w:br/>
              <w:t>​</w:t>
            </w:r>
            <w:r>
              <w:br/>
              <w:t>​</w:t>
            </w:r>
          </w:p>
        </w:tc>
        <w:tc>
          <w:tcPr>
            <w:tcW w:w="2880" w:type="dxa"/>
          </w:tcPr>
          <w:p w14:paraId="2DB3334B" w14:textId="77777777" w:rsidR="00EB605C" w:rsidRDefault="00000000">
            <w:r>
              <w:lastRenderedPageBreak/>
              <w:t>قوالب جاهزة الوثائق لسيناريوهات العمل</w:t>
            </w:r>
          </w:p>
        </w:tc>
        <w:tc>
          <w:tcPr>
            <w:tcW w:w="2880" w:type="dxa"/>
          </w:tcPr>
          <w:p w14:paraId="4EC38582" w14:textId="77777777" w:rsidR="00EB605C" w:rsidRDefault="00000000">
            <w:r>
              <w:t>x</w:t>
            </w:r>
          </w:p>
        </w:tc>
      </w:tr>
      <w:tr w:rsidR="00EB605C" w14:paraId="367BBE0F" w14:textId="77777777">
        <w:tc>
          <w:tcPr>
            <w:tcW w:w="2880" w:type="dxa"/>
          </w:tcPr>
          <w:p w14:paraId="2F543E03" w14:textId="77777777" w:rsidR="00EB605C" w:rsidRDefault="00000000">
            <w:r>
              <w:t>​​​​​​أدوات التعاون</w:t>
            </w:r>
            <w:r>
              <w:br/>
              <w:t>​</w:t>
            </w:r>
            <w:r>
              <w:br/>
              <w:t>​</w:t>
            </w:r>
            <w:r>
              <w:br/>
              <w:t>​</w:t>
            </w:r>
            <w:r>
              <w:br/>
              <w:t>​</w:t>
            </w:r>
            <w:r>
              <w:br/>
              <w:t>​</w:t>
            </w:r>
            <w:r>
              <w:br/>
              <w:t>​</w:t>
            </w:r>
            <w:r>
              <w:br/>
              <w:t>​</w:t>
            </w:r>
          </w:p>
        </w:tc>
        <w:tc>
          <w:tcPr>
            <w:tcW w:w="2880" w:type="dxa"/>
          </w:tcPr>
          <w:p w14:paraId="4DDBBF86" w14:textId="77777777" w:rsidR="00EB605C" w:rsidRDefault="00000000">
            <w:r>
              <w:t>قائمة المهام</w:t>
            </w:r>
          </w:p>
        </w:tc>
        <w:tc>
          <w:tcPr>
            <w:tcW w:w="2880" w:type="dxa"/>
          </w:tcPr>
          <w:p w14:paraId="024F47A2" w14:textId="77777777" w:rsidR="00EB605C" w:rsidRDefault="00000000">
            <w:r>
              <w:t>√</w:t>
            </w:r>
          </w:p>
        </w:tc>
      </w:tr>
      <w:tr w:rsidR="00EB605C" w14:paraId="57C495EA" w14:textId="77777777">
        <w:tc>
          <w:tcPr>
            <w:tcW w:w="2880" w:type="dxa"/>
          </w:tcPr>
          <w:p w14:paraId="443725BC" w14:textId="77777777" w:rsidR="00EB605C" w:rsidRDefault="00000000">
            <w:r>
              <w:t>​​​​​​أدوات التعاون</w:t>
            </w:r>
            <w:r>
              <w:br/>
              <w:t>​</w:t>
            </w:r>
            <w:r>
              <w:br/>
              <w:t>​</w:t>
            </w:r>
            <w:r>
              <w:br/>
              <w:t>​</w:t>
            </w:r>
            <w:r>
              <w:br/>
              <w:t>​</w:t>
            </w:r>
            <w:r>
              <w:br/>
              <w:t>​</w:t>
            </w:r>
            <w:r>
              <w:br/>
              <w:t>​</w:t>
            </w:r>
            <w:r>
              <w:br/>
              <w:t>​</w:t>
            </w:r>
          </w:p>
        </w:tc>
        <w:tc>
          <w:tcPr>
            <w:tcW w:w="2880" w:type="dxa"/>
          </w:tcPr>
          <w:p w14:paraId="12AF7770" w14:textId="77777777" w:rsidR="00EB605C" w:rsidRDefault="00000000">
            <w:r>
              <w:t>مشاركة التقويم</w:t>
            </w:r>
          </w:p>
        </w:tc>
        <w:tc>
          <w:tcPr>
            <w:tcW w:w="2880" w:type="dxa"/>
          </w:tcPr>
          <w:p w14:paraId="7085CADE" w14:textId="77777777" w:rsidR="00EB605C" w:rsidRDefault="00000000">
            <w:r>
              <w:t>√</w:t>
            </w:r>
          </w:p>
        </w:tc>
      </w:tr>
      <w:tr w:rsidR="00EB605C" w14:paraId="48906B7C" w14:textId="77777777">
        <w:tc>
          <w:tcPr>
            <w:tcW w:w="2880" w:type="dxa"/>
          </w:tcPr>
          <w:p w14:paraId="2BB8282C" w14:textId="77777777" w:rsidR="00EB605C" w:rsidRDefault="00000000">
            <w:r>
              <w:t>​​​​​​أدوات التعاون</w:t>
            </w:r>
            <w:r>
              <w:br/>
              <w:t>​</w:t>
            </w:r>
            <w:r>
              <w:br/>
              <w:t>​</w:t>
            </w:r>
            <w:r>
              <w:br/>
              <w:t>​</w:t>
            </w:r>
            <w:r>
              <w:br/>
              <w:t>​</w:t>
            </w:r>
            <w:r>
              <w:br/>
              <w:t>​</w:t>
            </w:r>
            <w:r>
              <w:br/>
              <w:t>​</w:t>
            </w:r>
            <w:r>
              <w:br/>
              <w:t>​</w:t>
            </w:r>
          </w:p>
        </w:tc>
        <w:tc>
          <w:tcPr>
            <w:tcW w:w="2880" w:type="dxa"/>
          </w:tcPr>
          <w:p w14:paraId="52E9E49E" w14:textId="77777777" w:rsidR="00EB605C" w:rsidRDefault="00000000">
            <w:r>
              <w:t>مساعد بيم</w:t>
            </w:r>
          </w:p>
        </w:tc>
        <w:tc>
          <w:tcPr>
            <w:tcW w:w="2880" w:type="dxa"/>
          </w:tcPr>
          <w:p w14:paraId="71F469EC" w14:textId="77777777" w:rsidR="00EB605C" w:rsidRDefault="00000000">
            <w:r>
              <w:t>√</w:t>
            </w:r>
          </w:p>
        </w:tc>
      </w:tr>
      <w:tr w:rsidR="00EB605C" w14:paraId="3E567224" w14:textId="77777777">
        <w:tc>
          <w:tcPr>
            <w:tcW w:w="2880" w:type="dxa"/>
          </w:tcPr>
          <w:p w14:paraId="67784B56" w14:textId="77777777" w:rsidR="00EB605C" w:rsidRDefault="00000000">
            <w:r>
              <w:t>خدمات احترافية</w:t>
            </w:r>
            <w:r>
              <w:br/>
              <w:t>​</w:t>
            </w:r>
          </w:p>
        </w:tc>
        <w:tc>
          <w:tcPr>
            <w:tcW w:w="2880" w:type="dxa"/>
          </w:tcPr>
          <w:p w14:paraId="0CEF138A" w14:textId="77777777" w:rsidR="00EB605C" w:rsidRDefault="00000000">
            <w:r>
              <w:t>تدريب بمقر العميل</w:t>
            </w:r>
          </w:p>
        </w:tc>
        <w:tc>
          <w:tcPr>
            <w:tcW w:w="2880" w:type="dxa"/>
          </w:tcPr>
          <w:p w14:paraId="4ACD3AD2" w14:textId="77777777" w:rsidR="00EB605C" w:rsidRDefault="00000000">
            <w:r>
              <w:t>x</w:t>
            </w:r>
          </w:p>
        </w:tc>
      </w:tr>
      <w:tr w:rsidR="00EB605C" w14:paraId="4B42A6B7" w14:textId="77777777">
        <w:tc>
          <w:tcPr>
            <w:tcW w:w="2880" w:type="dxa"/>
          </w:tcPr>
          <w:p w14:paraId="15659F7B" w14:textId="77777777" w:rsidR="00EB605C" w:rsidRDefault="00000000">
            <w:r>
              <w:t>خدمات احترافية</w:t>
            </w:r>
            <w:r>
              <w:br/>
              <w:t>​</w:t>
            </w:r>
          </w:p>
        </w:tc>
        <w:tc>
          <w:tcPr>
            <w:tcW w:w="2880" w:type="dxa"/>
          </w:tcPr>
          <w:p w14:paraId="76A3E156" w14:textId="77777777" w:rsidR="00EB605C" w:rsidRDefault="00000000">
            <w:r>
              <w:t>تدريب الكتروني</w:t>
            </w:r>
          </w:p>
        </w:tc>
        <w:tc>
          <w:tcPr>
            <w:tcW w:w="2880" w:type="dxa"/>
          </w:tcPr>
          <w:p w14:paraId="08088E2A" w14:textId="77777777" w:rsidR="00EB605C" w:rsidRDefault="00000000">
            <w:r>
              <w:t>x</w:t>
            </w:r>
          </w:p>
        </w:tc>
      </w:tr>
      <w:tr w:rsidR="00EB605C" w14:paraId="27D148BE" w14:textId="77777777">
        <w:tc>
          <w:tcPr>
            <w:tcW w:w="2880" w:type="dxa"/>
          </w:tcPr>
          <w:p w14:paraId="5702A2EE" w14:textId="77777777" w:rsidR="00EB605C" w:rsidRDefault="00000000">
            <w:r>
              <w:t>بيم ادفانس ٤٥ ريال لكل حساب شهريا</w:t>
            </w:r>
          </w:p>
        </w:tc>
        <w:tc>
          <w:tcPr>
            <w:tcW w:w="2880" w:type="dxa"/>
          </w:tcPr>
          <w:p w14:paraId="1B31663F" w14:textId="77777777" w:rsidR="00EB605C" w:rsidRDefault="00000000">
            <w:r>
              <w:t>​</w:t>
            </w:r>
          </w:p>
        </w:tc>
        <w:tc>
          <w:tcPr>
            <w:tcW w:w="2880" w:type="dxa"/>
          </w:tcPr>
          <w:p w14:paraId="512C33EF" w14:textId="77777777" w:rsidR="00EB605C" w:rsidRDefault="00000000">
            <w:r>
              <w:t>​</w:t>
            </w:r>
          </w:p>
        </w:tc>
      </w:tr>
      <w:tr w:rsidR="00EB605C" w14:paraId="40DC5E23" w14:textId="77777777">
        <w:tc>
          <w:tcPr>
            <w:tcW w:w="2880" w:type="dxa"/>
          </w:tcPr>
          <w:p w14:paraId="22E07099" w14:textId="77777777" w:rsidR="00EB605C" w:rsidRDefault="00000000">
            <w:r>
              <w:t>​​​​إدارة الفريق</w:t>
            </w:r>
            <w:r>
              <w:br/>
              <w:t>​</w:t>
            </w:r>
            <w:r>
              <w:br/>
              <w:t>​</w:t>
            </w:r>
            <w:r>
              <w:br/>
              <w:t>​</w:t>
            </w:r>
            <w:r>
              <w:br/>
              <w:t>​</w:t>
            </w:r>
            <w:r>
              <w:br/>
              <w:t>​</w:t>
            </w:r>
          </w:p>
        </w:tc>
        <w:tc>
          <w:tcPr>
            <w:tcW w:w="2880" w:type="dxa"/>
          </w:tcPr>
          <w:p w14:paraId="174C73AD" w14:textId="77777777" w:rsidR="00EB605C" w:rsidRDefault="00000000">
            <w:r>
              <w:t>ادارة الفريق</w:t>
            </w:r>
          </w:p>
        </w:tc>
        <w:tc>
          <w:tcPr>
            <w:tcW w:w="2880" w:type="dxa"/>
          </w:tcPr>
          <w:p w14:paraId="6AFE825F" w14:textId="77777777" w:rsidR="00EB605C" w:rsidRDefault="00000000">
            <w:r>
              <w:t>√</w:t>
            </w:r>
          </w:p>
        </w:tc>
      </w:tr>
      <w:tr w:rsidR="00EB605C" w14:paraId="27AD3A46" w14:textId="77777777">
        <w:tc>
          <w:tcPr>
            <w:tcW w:w="2880" w:type="dxa"/>
          </w:tcPr>
          <w:p w14:paraId="611446A5" w14:textId="77777777" w:rsidR="00EB605C" w:rsidRDefault="00000000">
            <w:r>
              <w:t>​​​​إدارة الفريق</w:t>
            </w:r>
            <w:r>
              <w:br/>
              <w:t>​</w:t>
            </w:r>
            <w:r>
              <w:br/>
              <w:t>​</w:t>
            </w:r>
            <w:r>
              <w:br/>
              <w:t>​</w:t>
            </w:r>
            <w:r>
              <w:br/>
              <w:t>​</w:t>
            </w:r>
            <w:r>
              <w:br/>
              <w:t>​</w:t>
            </w:r>
          </w:p>
        </w:tc>
        <w:tc>
          <w:tcPr>
            <w:tcW w:w="2880" w:type="dxa"/>
          </w:tcPr>
          <w:p w14:paraId="61E7114A" w14:textId="77777777" w:rsidR="00EB605C" w:rsidRDefault="00000000">
            <w:r>
              <w:t>عدد المدراء الفنيين للنظام admin</w:t>
            </w:r>
          </w:p>
        </w:tc>
        <w:tc>
          <w:tcPr>
            <w:tcW w:w="2880" w:type="dxa"/>
          </w:tcPr>
          <w:p w14:paraId="788F2C8E" w14:textId="77777777" w:rsidR="00EB605C" w:rsidRDefault="00000000">
            <w:r>
              <w:t>5</w:t>
            </w:r>
          </w:p>
        </w:tc>
      </w:tr>
      <w:tr w:rsidR="00EB605C" w14:paraId="3F8414C0" w14:textId="77777777">
        <w:tc>
          <w:tcPr>
            <w:tcW w:w="2880" w:type="dxa"/>
          </w:tcPr>
          <w:p w14:paraId="3BA15E7B" w14:textId="77777777" w:rsidR="00EB605C" w:rsidRDefault="00000000">
            <w:r>
              <w:t>​​​​إدارة الفريق</w:t>
            </w:r>
            <w:r>
              <w:br/>
              <w:t>​</w:t>
            </w:r>
            <w:r>
              <w:br/>
              <w:t>​</w:t>
            </w:r>
            <w:r>
              <w:br/>
              <w:t>​</w:t>
            </w:r>
            <w:r>
              <w:br/>
              <w:t>​</w:t>
            </w:r>
            <w:r>
              <w:br/>
            </w:r>
            <w:r>
              <w:lastRenderedPageBreak/>
              <w:t>​</w:t>
            </w:r>
          </w:p>
        </w:tc>
        <w:tc>
          <w:tcPr>
            <w:tcW w:w="2880" w:type="dxa"/>
          </w:tcPr>
          <w:p w14:paraId="38B2605D" w14:textId="77777777" w:rsidR="00EB605C" w:rsidRDefault="00000000">
            <w:r>
              <w:lastRenderedPageBreak/>
              <w:t>يمكن وضع اسم الشركة والشعار</w:t>
            </w:r>
          </w:p>
        </w:tc>
        <w:tc>
          <w:tcPr>
            <w:tcW w:w="2880" w:type="dxa"/>
          </w:tcPr>
          <w:p w14:paraId="2E2794CC" w14:textId="77777777" w:rsidR="00EB605C" w:rsidRDefault="00000000">
            <w:r>
              <w:t>√</w:t>
            </w:r>
          </w:p>
        </w:tc>
      </w:tr>
      <w:tr w:rsidR="00EB605C" w14:paraId="0458D638" w14:textId="77777777">
        <w:tc>
          <w:tcPr>
            <w:tcW w:w="2880" w:type="dxa"/>
          </w:tcPr>
          <w:p w14:paraId="491CDDE5" w14:textId="77777777" w:rsidR="00EB605C" w:rsidRDefault="00000000">
            <w:r>
              <w:t>​​​​إدارة الفريق</w:t>
            </w:r>
            <w:r>
              <w:br/>
              <w:t>​</w:t>
            </w:r>
            <w:r>
              <w:br/>
              <w:t>​</w:t>
            </w:r>
            <w:r>
              <w:br/>
              <w:t>​</w:t>
            </w:r>
            <w:r>
              <w:br/>
              <w:t>​</w:t>
            </w:r>
            <w:r>
              <w:br/>
              <w:t>​</w:t>
            </w:r>
          </w:p>
        </w:tc>
        <w:tc>
          <w:tcPr>
            <w:tcW w:w="2880" w:type="dxa"/>
          </w:tcPr>
          <w:p w14:paraId="7379735A" w14:textId="77777777" w:rsidR="00EB605C" w:rsidRDefault="00000000">
            <w:r>
              <w:t>صلاحية عرض جهات الاتصال</w:t>
            </w:r>
          </w:p>
        </w:tc>
        <w:tc>
          <w:tcPr>
            <w:tcW w:w="2880" w:type="dxa"/>
          </w:tcPr>
          <w:p w14:paraId="154B49BF" w14:textId="77777777" w:rsidR="00EB605C" w:rsidRDefault="00000000">
            <w:r>
              <w:t>√</w:t>
            </w:r>
          </w:p>
        </w:tc>
      </w:tr>
      <w:tr w:rsidR="00EB605C" w14:paraId="7C03F301" w14:textId="77777777">
        <w:tc>
          <w:tcPr>
            <w:tcW w:w="2880" w:type="dxa"/>
          </w:tcPr>
          <w:p w14:paraId="5F1ECDCD" w14:textId="77777777" w:rsidR="00EB605C" w:rsidRDefault="00000000">
            <w:r>
              <w:t>​​​​إدارة الفريق</w:t>
            </w:r>
            <w:r>
              <w:br/>
              <w:t>​</w:t>
            </w:r>
            <w:r>
              <w:br/>
              <w:t>​</w:t>
            </w:r>
            <w:r>
              <w:br/>
              <w:t>​</w:t>
            </w:r>
            <w:r>
              <w:br/>
              <w:t>​</w:t>
            </w:r>
            <w:r>
              <w:br/>
              <w:t>​</w:t>
            </w:r>
          </w:p>
        </w:tc>
        <w:tc>
          <w:tcPr>
            <w:tcW w:w="2880" w:type="dxa"/>
          </w:tcPr>
          <w:p w14:paraId="3BCA18CD" w14:textId="77777777" w:rsidR="00EB605C" w:rsidRDefault="00000000">
            <w:r>
              <w:t>صلاحية تعديل جهات الاتصال</w:t>
            </w:r>
          </w:p>
        </w:tc>
        <w:tc>
          <w:tcPr>
            <w:tcW w:w="2880" w:type="dxa"/>
          </w:tcPr>
          <w:p w14:paraId="53263674" w14:textId="77777777" w:rsidR="00EB605C" w:rsidRDefault="00000000">
            <w:r>
              <w:t>√</w:t>
            </w:r>
          </w:p>
        </w:tc>
      </w:tr>
      <w:tr w:rsidR="00EB605C" w14:paraId="56E63EDC" w14:textId="77777777">
        <w:tc>
          <w:tcPr>
            <w:tcW w:w="2880" w:type="dxa"/>
          </w:tcPr>
          <w:p w14:paraId="3E8E58A9" w14:textId="77777777" w:rsidR="00EB605C" w:rsidRDefault="00000000">
            <w:r>
              <w:t>​​​​إدارة الفريق</w:t>
            </w:r>
            <w:r>
              <w:br/>
              <w:t>​</w:t>
            </w:r>
            <w:r>
              <w:br/>
              <w:t>​</w:t>
            </w:r>
            <w:r>
              <w:br/>
              <w:t>​</w:t>
            </w:r>
            <w:r>
              <w:br/>
              <w:t>​</w:t>
            </w:r>
            <w:r>
              <w:br/>
              <w:t>​</w:t>
            </w:r>
          </w:p>
        </w:tc>
        <w:tc>
          <w:tcPr>
            <w:tcW w:w="2880" w:type="dxa"/>
          </w:tcPr>
          <w:p w14:paraId="75EC296D" w14:textId="77777777" w:rsidR="00EB605C" w:rsidRDefault="00000000">
            <w:r>
              <w:t>الأقسام و المجموعات</w:t>
            </w:r>
          </w:p>
        </w:tc>
        <w:tc>
          <w:tcPr>
            <w:tcW w:w="2880" w:type="dxa"/>
          </w:tcPr>
          <w:p w14:paraId="7FFE3939" w14:textId="77777777" w:rsidR="00EB605C" w:rsidRDefault="00000000">
            <w:r>
              <w:t>√</w:t>
            </w:r>
          </w:p>
        </w:tc>
      </w:tr>
      <w:tr w:rsidR="00EB605C" w14:paraId="2625C3F6" w14:textId="77777777">
        <w:tc>
          <w:tcPr>
            <w:tcW w:w="2880" w:type="dxa"/>
          </w:tcPr>
          <w:p w14:paraId="5A066133" w14:textId="77777777" w:rsidR="00EB605C" w:rsidRDefault="00000000">
            <w:r>
              <w:t>​​​​​​الاجتماعات</w:t>
            </w:r>
            <w:r>
              <w:br/>
              <w:t>​</w:t>
            </w:r>
            <w:r>
              <w:br/>
              <w:t>​</w:t>
            </w:r>
            <w:r>
              <w:br/>
              <w:t>​</w:t>
            </w:r>
            <w:r>
              <w:br/>
              <w:t>​</w:t>
            </w:r>
            <w:r>
              <w:br/>
              <w:t>​</w:t>
            </w:r>
            <w:r>
              <w:br/>
              <w:t>​</w:t>
            </w:r>
            <w:r>
              <w:br/>
              <w:t>​</w:t>
            </w:r>
          </w:p>
        </w:tc>
        <w:tc>
          <w:tcPr>
            <w:tcW w:w="2880" w:type="dxa"/>
          </w:tcPr>
          <w:p w14:paraId="41CBD538" w14:textId="77777777" w:rsidR="00EB605C" w:rsidRDefault="00000000">
            <w:r>
              <w:t>سعة الحاضرين بالاجتماع</w:t>
            </w:r>
          </w:p>
        </w:tc>
        <w:tc>
          <w:tcPr>
            <w:tcW w:w="2880" w:type="dxa"/>
          </w:tcPr>
          <w:p w14:paraId="43BF8A34" w14:textId="77777777" w:rsidR="00EB605C" w:rsidRDefault="00000000">
            <w:r>
              <w:t>100</w:t>
            </w:r>
          </w:p>
        </w:tc>
      </w:tr>
      <w:tr w:rsidR="00EB605C" w14:paraId="3FC1A9B7" w14:textId="77777777">
        <w:tc>
          <w:tcPr>
            <w:tcW w:w="2880" w:type="dxa"/>
          </w:tcPr>
          <w:p w14:paraId="11DB6A65" w14:textId="77777777" w:rsidR="00EB605C" w:rsidRDefault="00000000">
            <w:r>
              <w:t>​​​​​​الاجتماعات</w:t>
            </w:r>
            <w:r>
              <w:br/>
              <w:t>​</w:t>
            </w:r>
            <w:r>
              <w:br/>
              <w:t>​</w:t>
            </w:r>
            <w:r>
              <w:br/>
              <w:t>​</w:t>
            </w:r>
            <w:r>
              <w:br/>
              <w:t>​</w:t>
            </w:r>
            <w:r>
              <w:br/>
              <w:t>​</w:t>
            </w:r>
            <w:r>
              <w:br/>
              <w:t>​</w:t>
            </w:r>
            <w:r>
              <w:br/>
              <w:t>​</w:t>
            </w:r>
          </w:p>
        </w:tc>
        <w:tc>
          <w:tcPr>
            <w:tcW w:w="2880" w:type="dxa"/>
          </w:tcPr>
          <w:p w14:paraId="298D56BF" w14:textId="77777777" w:rsidR="00EB605C" w:rsidRDefault="00000000">
            <w:r>
              <w:t>مدة الاجتماع</w:t>
            </w:r>
          </w:p>
        </w:tc>
        <w:tc>
          <w:tcPr>
            <w:tcW w:w="2880" w:type="dxa"/>
          </w:tcPr>
          <w:p w14:paraId="2E459DC0" w14:textId="77777777" w:rsidR="00EB605C" w:rsidRDefault="00000000">
            <w:r>
              <w:t>Unlmited</w:t>
            </w:r>
          </w:p>
        </w:tc>
      </w:tr>
      <w:tr w:rsidR="00EB605C" w14:paraId="02105184" w14:textId="77777777">
        <w:tc>
          <w:tcPr>
            <w:tcW w:w="2880" w:type="dxa"/>
          </w:tcPr>
          <w:p w14:paraId="03989897" w14:textId="77777777" w:rsidR="00EB605C" w:rsidRDefault="00000000">
            <w:r>
              <w:t>​​​​​​الاجتماعات</w:t>
            </w:r>
            <w:r>
              <w:br/>
              <w:t>​</w:t>
            </w:r>
            <w:r>
              <w:br/>
              <w:t>​</w:t>
            </w:r>
            <w:r>
              <w:br/>
              <w:t>​</w:t>
            </w:r>
            <w:r>
              <w:br/>
              <w:t>​</w:t>
            </w:r>
            <w:r>
              <w:br/>
              <w:t>​</w:t>
            </w:r>
            <w:r>
              <w:br/>
              <w:t>​</w:t>
            </w:r>
            <w:r>
              <w:br/>
              <w:t>​</w:t>
            </w:r>
          </w:p>
        </w:tc>
        <w:tc>
          <w:tcPr>
            <w:tcW w:w="2880" w:type="dxa"/>
          </w:tcPr>
          <w:p w14:paraId="10229ACC" w14:textId="77777777" w:rsidR="00EB605C" w:rsidRDefault="00000000">
            <w:r>
              <w:t>الضجيج الخلفي</w:t>
            </w:r>
          </w:p>
        </w:tc>
        <w:tc>
          <w:tcPr>
            <w:tcW w:w="2880" w:type="dxa"/>
          </w:tcPr>
          <w:p w14:paraId="1A993198" w14:textId="77777777" w:rsidR="00EB605C" w:rsidRDefault="00000000">
            <w:r>
              <w:t>√</w:t>
            </w:r>
          </w:p>
        </w:tc>
      </w:tr>
      <w:tr w:rsidR="00EB605C" w14:paraId="437822A7" w14:textId="77777777">
        <w:tc>
          <w:tcPr>
            <w:tcW w:w="2880" w:type="dxa"/>
          </w:tcPr>
          <w:p w14:paraId="4713D865" w14:textId="77777777" w:rsidR="00EB605C" w:rsidRDefault="00000000">
            <w:r>
              <w:t>​​​​​​الاجتماعات</w:t>
            </w:r>
            <w:r>
              <w:br/>
              <w:t>​</w:t>
            </w:r>
            <w:r>
              <w:br/>
              <w:t>​</w:t>
            </w:r>
            <w:r>
              <w:br/>
              <w:t>​</w:t>
            </w:r>
            <w:r>
              <w:br/>
              <w:t>​</w:t>
            </w:r>
            <w:r>
              <w:br/>
              <w:t>​</w:t>
            </w:r>
            <w:r>
              <w:br/>
              <w:t>​</w:t>
            </w:r>
            <w:r>
              <w:br/>
            </w:r>
            <w:r>
              <w:lastRenderedPageBreak/>
              <w:t>​</w:t>
            </w:r>
          </w:p>
        </w:tc>
        <w:tc>
          <w:tcPr>
            <w:tcW w:w="2880" w:type="dxa"/>
          </w:tcPr>
          <w:p w14:paraId="5F61714F" w14:textId="77777777" w:rsidR="00EB605C" w:rsidRDefault="00000000">
            <w:r>
              <w:lastRenderedPageBreak/>
              <w:t>مشاركة الشاشة</w:t>
            </w:r>
          </w:p>
        </w:tc>
        <w:tc>
          <w:tcPr>
            <w:tcW w:w="2880" w:type="dxa"/>
          </w:tcPr>
          <w:p w14:paraId="3844D3A5" w14:textId="77777777" w:rsidR="00EB605C" w:rsidRDefault="00000000">
            <w:r>
              <w:t>√</w:t>
            </w:r>
          </w:p>
        </w:tc>
      </w:tr>
      <w:tr w:rsidR="00EB605C" w14:paraId="3BD6BF09" w14:textId="77777777">
        <w:tc>
          <w:tcPr>
            <w:tcW w:w="2880" w:type="dxa"/>
          </w:tcPr>
          <w:p w14:paraId="72D645F8" w14:textId="77777777" w:rsidR="00EB605C" w:rsidRDefault="00000000">
            <w:r>
              <w:t>​​​​​​الاجتماعات</w:t>
            </w:r>
            <w:r>
              <w:br/>
              <w:t>​</w:t>
            </w:r>
            <w:r>
              <w:br/>
              <w:t>​</w:t>
            </w:r>
            <w:r>
              <w:br/>
              <w:t>​</w:t>
            </w:r>
            <w:r>
              <w:br/>
              <w:t>​</w:t>
            </w:r>
            <w:r>
              <w:br/>
              <w:t>​</w:t>
            </w:r>
            <w:r>
              <w:br/>
              <w:t>​</w:t>
            </w:r>
            <w:r>
              <w:br/>
              <w:t>​</w:t>
            </w:r>
          </w:p>
        </w:tc>
        <w:tc>
          <w:tcPr>
            <w:tcW w:w="2880" w:type="dxa"/>
          </w:tcPr>
          <w:p w14:paraId="21472B1D" w14:textId="77777777" w:rsidR="00EB605C" w:rsidRDefault="00000000">
            <w:r>
              <w:t>اجتماع سريعه</w:t>
            </w:r>
          </w:p>
        </w:tc>
        <w:tc>
          <w:tcPr>
            <w:tcW w:w="2880" w:type="dxa"/>
          </w:tcPr>
          <w:p w14:paraId="424DC04A" w14:textId="77777777" w:rsidR="00EB605C" w:rsidRDefault="00000000">
            <w:r>
              <w:t>√</w:t>
            </w:r>
          </w:p>
        </w:tc>
      </w:tr>
      <w:tr w:rsidR="00EB605C" w14:paraId="1955B437" w14:textId="77777777">
        <w:tc>
          <w:tcPr>
            <w:tcW w:w="2880" w:type="dxa"/>
          </w:tcPr>
          <w:p w14:paraId="386B822E" w14:textId="77777777" w:rsidR="00EB605C" w:rsidRDefault="00000000">
            <w:r>
              <w:t>​​​​​​الاجتماعات</w:t>
            </w:r>
            <w:r>
              <w:br/>
              <w:t>​</w:t>
            </w:r>
            <w:r>
              <w:br/>
              <w:t>​</w:t>
            </w:r>
            <w:r>
              <w:br/>
              <w:t>​</w:t>
            </w:r>
            <w:r>
              <w:br/>
              <w:t>​</w:t>
            </w:r>
            <w:r>
              <w:br/>
              <w:t>​</w:t>
            </w:r>
            <w:r>
              <w:br/>
              <w:t>​</w:t>
            </w:r>
            <w:r>
              <w:br/>
              <w:t>​</w:t>
            </w:r>
          </w:p>
        </w:tc>
        <w:tc>
          <w:tcPr>
            <w:tcW w:w="2880" w:type="dxa"/>
          </w:tcPr>
          <w:p w14:paraId="0F6DE43F" w14:textId="77777777" w:rsidR="00EB605C" w:rsidRDefault="00000000">
            <w:r>
              <w:t>اجتماع عن طريق الويب</w:t>
            </w:r>
          </w:p>
        </w:tc>
        <w:tc>
          <w:tcPr>
            <w:tcW w:w="2880" w:type="dxa"/>
          </w:tcPr>
          <w:p w14:paraId="05DA0DF2" w14:textId="77777777" w:rsidR="00EB605C" w:rsidRDefault="00000000">
            <w:r>
              <w:t>√</w:t>
            </w:r>
          </w:p>
        </w:tc>
      </w:tr>
      <w:tr w:rsidR="00EB605C" w14:paraId="39CC7428" w14:textId="77777777">
        <w:tc>
          <w:tcPr>
            <w:tcW w:w="2880" w:type="dxa"/>
          </w:tcPr>
          <w:p w14:paraId="07EF5768" w14:textId="77777777" w:rsidR="00EB605C" w:rsidRDefault="00000000">
            <w:r>
              <w:t>​​​​​​الاجتماعات</w:t>
            </w:r>
            <w:r>
              <w:br/>
              <w:t>​</w:t>
            </w:r>
            <w:r>
              <w:br/>
              <w:t>​</w:t>
            </w:r>
            <w:r>
              <w:br/>
              <w:t>​</w:t>
            </w:r>
            <w:r>
              <w:br/>
              <w:t>​</w:t>
            </w:r>
            <w:r>
              <w:br/>
              <w:t>​</w:t>
            </w:r>
            <w:r>
              <w:br/>
              <w:t>​</w:t>
            </w:r>
            <w:r>
              <w:br/>
              <w:t>​</w:t>
            </w:r>
          </w:p>
        </w:tc>
        <w:tc>
          <w:tcPr>
            <w:tcW w:w="2880" w:type="dxa"/>
          </w:tcPr>
          <w:p w14:paraId="03F8F7D1" w14:textId="77777777" w:rsidR="00EB605C" w:rsidRDefault="00000000">
            <w:r>
              <w:t>تسجيل الاجتماعات</w:t>
            </w:r>
          </w:p>
        </w:tc>
        <w:tc>
          <w:tcPr>
            <w:tcW w:w="2880" w:type="dxa"/>
          </w:tcPr>
          <w:p w14:paraId="0147C7E6" w14:textId="77777777" w:rsidR="00EB605C" w:rsidRDefault="00000000">
            <w:r>
              <w:t>√</w:t>
            </w:r>
          </w:p>
        </w:tc>
      </w:tr>
      <w:tr w:rsidR="00EB605C" w14:paraId="5B210425" w14:textId="77777777">
        <w:tc>
          <w:tcPr>
            <w:tcW w:w="2880" w:type="dxa"/>
          </w:tcPr>
          <w:p w14:paraId="739105CF" w14:textId="77777777" w:rsidR="00EB605C" w:rsidRDefault="00000000">
            <w:r>
              <w:t>​​​​​​الاجتماعات</w:t>
            </w:r>
            <w:r>
              <w:br/>
              <w:t>​</w:t>
            </w:r>
            <w:r>
              <w:br/>
              <w:t>​</w:t>
            </w:r>
            <w:r>
              <w:br/>
              <w:t>​</w:t>
            </w:r>
            <w:r>
              <w:br/>
              <w:t>​</w:t>
            </w:r>
            <w:r>
              <w:br/>
              <w:t>​</w:t>
            </w:r>
            <w:r>
              <w:br/>
              <w:t>​</w:t>
            </w:r>
            <w:r>
              <w:br/>
              <w:t>​</w:t>
            </w:r>
          </w:p>
        </w:tc>
        <w:tc>
          <w:tcPr>
            <w:tcW w:w="2880" w:type="dxa"/>
          </w:tcPr>
          <w:p w14:paraId="1D98D55B" w14:textId="77777777" w:rsidR="00EB605C" w:rsidRDefault="00000000">
            <w:r>
              <w:t>سعة تخزين الكلاود للاجتماعات</w:t>
            </w:r>
          </w:p>
        </w:tc>
        <w:tc>
          <w:tcPr>
            <w:tcW w:w="2880" w:type="dxa"/>
          </w:tcPr>
          <w:p w14:paraId="0B3DC0FB" w14:textId="77777777" w:rsidR="00EB605C" w:rsidRDefault="00000000">
            <w:r>
              <w:t>100 GB</w:t>
            </w:r>
          </w:p>
        </w:tc>
      </w:tr>
      <w:tr w:rsidR="00EB605C" w14:paraId="42BA690C" w14:textId="77777777">
        <w:tc>
          <w:tcPr>
            <w:tcW w:w="2880" w:type="dxa"/>
          </w:tcPr>
          <w:p w14:paraId="1CA8EAAB" w14:textId="77777777" w:rsidR="00EB605C" w:rsidRDefault="00000000">
            <w:r>
              <w:t>التقويم</w:t>
            </w:r>
          </w:p>
        </w:tc>
        <w:tc>
          <w:tcPr>
            <w:tcW w:w="2880" w:type="dxa"/>
          </w:tcPr>
          <w:p w14:paraId="173F52D4" w14:textId="77777777" w:rsidR="00EB605C" w:rsidRDefault="00000000">
            <w:r>
              <w:t>مشاركة التقويم</w:t>
            </w:r>
          </w:p>
        </w:tc>
        <w:tc>
          <w:tcPr>
            <w:tcW w:w="2880" w:type="dxa"/>
          </w:tcPr>
          <w:p w14:paraId="73594509" w14:textId="77777777" w:rsidR="00EB605C" w:rsidRDefault="00000000">
            <w:r>
              <w:t>√</w:t>
            </w:r>
          </w:p>
        </w:tc>
      </w:tr>
      <w:tr w:rsidR="00EB605C" w14:paraId="010BEE8D" w14:textId="77777777">
        <w:tc>
          <w:tcPr>
            <w:tcW w:w="2880" w:type="dxa"/>
          </w:tcPr>
          <w:p w14:paraId="045CD817" w14:textId="77777777" w:rsidR="00EB605C" w:rsidRDefault="00000000">
            <w:r>
              <w:t>​​​​​​أدوات التعاون</w:t>
            </w:r>
            <w:r>
              <w:br/>
              <w:t>​</w:t>
            </w:r>
            <w:r>
              <w:br/>
              <w:t>​</w:t>
            </w:r>
            <w:r>
              <w:br/>
              <w:t>​</w:t>
            </w:r>
            <w:r>
              <w:br/>
              <w:t>​</w:t>
            </w:r>
            <w:r>
              <w:br/>
              <w:t>​</w:t>
            </w:r>
            <w:r>
              <w:br/>
              <w:t>​</w:t>
            </w:r>
            <w:r>
              <w:br/>
              <w:t>​</w:t>
            </w:r>
          </w:p>
        </w:tc>
        <w:tc>
          <w:tcPr>
            <w:tcW w:w="2880" w:type="dxa"/>
          </w:tcPr>
          <w:p w14:paraId="78DA9EF4" w14:textId="77777777" w:rsidR="00EB605C" w:rsidRDefault="00000000">
            <w:r>
              <w:t>الدرايف الرقمي و أدوات التعاون</w:t>
            </w:r>
          </w:p>
        </w:tc>
        <w:tc>
          <w:tcPr>
            <w:tcW w:w="2880" w:type="dxa"/>
          </w:tcPr>
          <w:p w14:paraId="7610E41C" w14:textId="77777777" w:rsidR="00EB605C" w:rsidRDefault="00000000">
            <w:r>
              <w:t>20 GB Per user</w:t>
            </w:r>
          </w:p>
        </w:tc>
      </w:tr>
      <w:tr w:rsidR="00EB605C" w14:paraId="16EEB827" w14:textId="77777777">
        <w:tc>
          <w:tcPr>
            <w:tcW w:w="2880" w:type="dxa"/>
          </w:tcPr>
          <w:p w14:paraId="41CB4BBF" w14:textId="77777777" w:rsidR="00EB605C" w:rsidRDefault="00000000">
            <w:r>
              <w:t>​​​​​​أدوات التعاون</w:t>
            </w:r>
            <w:r>
              <w:br/>
              <w:t>​</w:t>
            </w:r>
            <w:r>
              <w:br/>
              <w:t>​</w:t>
            </w:r>
            <w:r>
              <w:br/>
              <w:t>​</w:t>
            </w:r>
            <w:r>
              <w:br/>
              <w:t>​</w:t>
            </w:r>
            <w:r>
              <w:br/>
              <w:t>​</w:t>
            </w:r>
            <w:r>
              <w:br/>
              <w:t>​</w:t>
            </w:r>
            <w:r>
              <w:br/>
              <w:t>​</w:t>
            </w:r>
          </w:p>
        </w:tc>
        <w:tc>
          <w:tcPr>
            <w:tcW w:w="2880" w:type="dxa"/>
          </w:tcPr>
          <w:p w14:paraId="2F25C4E4" w14:textId="77777777" w:rsidR="00EB605C" w:rsidRDefault="00000000">
            <w:r>
              <w:t>يمكن استخدام اكسل ورد و باوربوينت</w:t>
            </w:r>
          </w:p>
        </w:tc>
        <w:tc>
          <w:tcPr>
            <w:tcW w:w="2880" w:type="dxa"/>
          </w:tcPr>
          <w:p w14:paraId="56FF3059" w14:textId="77777777" w:rsidR="00EB605C" w:rsidRDefault="00000000">
            <w:r>
              <w:t>√</w:t>
            </w:r>
          </w:p>
        </w:tc>
      </w:tr>
      <w:tr w:rsidR="00EB605C" w14:paraId="6023FCB2" w14:textId="77777777">
        <w:tc>
          <w:tcPr>
            <w:tcW w:w="2880" w:type="dxa"/>
          </w:tcPr>
          <w:p w14:paraId="5F1B6045" w14:textId="77777777" w:rsidR="00EB605C" w:rsidRDefault="00000000">
            <w:r>
              <w:lastRenderedPageBreak/>
              <w:t>​​​​​​أدوات التعاون</w:t>
            </w:r>
            <w:r>
              <w:br/>
              <w:t>​</w:t>
            </w:r>
            <w:r>
              <w:br/>
              <w:t>​</w:t>
            </w:r>
            <w:r>
              <w:br/>
              <w:t>​</w:t>
            </w:r>
            <w:r>
              <w:br/>
              <w:t>​</w:t>
            </w:r>
            <w:r>
              <w:br/>
              <w:t>​</w:t>
            </w:r>
            <w:r>
              <w:br/>
              <w:t>​</w:t>
            </w:r>
            <w:r>
              <w:br/>
              <w:t>​</w:t>
            </w:r>
          </w:p>
        </w:tc>
        <w:tc>
          <w:tcPr>
            <w:tcW w:w="2880" w:type="dxa"/>
          </w:tcPr>
          <w:p w14:paraId="3849286F" w14:textId="77777777" w:rsidR="00EB605C" w:rsidRDefault="00000000">
            <w:r>
              <w:t>يمكن التعاون داخل الملفات وتحريرها</w:t>
            </w:r>
          </w:p>
        </w:tc>
        <w:tc>
          <w:tcPr>
            <w:tcW w:w="2880" w:type="dxa"/>
          </w:tcPr>
          <w:p w14:paraId="69A0FD58" w14:textId="77777777" w:rsidR="00EB605C" w:rsidRDefault="00000000">
            <w:r>
              <w:t>√</w:t>
            </w:r>
          </w:p>
        </w:tc>
      </w:tr>
      <w:tr w:rsidR="00EB605C" w14:paraId="28ADDF67" w14:textId="77777777">
        <w:tc>
          <w:tcPr>
            <w:tcW w:w="2880" w:type="dxa"/>
          </w:tcPr>
          <w:p w14:paraId="5FA22FCC" w14:textId="77777777" w:rsidR="00EB605C" w:rsidRDefault="00000000">
            <w:r>
              <w:t>​​​​​​أدوات التعاون</w:t>
            </w:r>
            <w:r>
              <w:br/>
              <w:t>​</w:t>
            </w:r>
            <w:r>
              <w:br/>
              <w:t>​</w:t>
            </w:r>
            <w:r>
              <w:br/>
              <w:t>​</w:t>
            </w:r>
            <w:r>
              <w:br/>
              <w:t>​</w:t>
            </w:r>
            <w:r>
              <w:br/>
              <w:t>​</w:t>
            </w:r>
            <w:r>
              <w:br/>
              <w:t>​</w:t>
            </w:r>
            <w:r>
              <w:br/>
              <w:t>​</w:t>
            </w:r>
          </w:p>
        </w:tc>
        <w:tc>
          <w:tcPr>
            <w:tcW w:w="2880" w:type="dxa"/>
          </w:tcPr>
          <w:p w14:paraId="6C109DF7" w14:textId="77777777" w:rsidR="00EB605C" w:rsidRDefault="00000000">
            <w:r>
              <w:t>وثائق خفيفة أسرع وأكثر ملاءمة</w:t>
            </w:r>
          </w:p>
        </w:tc>
        <w:tc>
          <w:tcPr>
            <w:tcW w:w="2880" w:type="dxa"/>
          </w:tcPr>
          <w:p w14:paraId="54890C68" w14:textId="77777777" w:rsidR="00EB605C" w:rsidRDefault="00000000">
            <w:r>
              <w:t>√</w:t>
            </w:r>
          </w:p>
        </w:tc>
      </w:tr>
      <w:tr w:rsidR="00EB605C" w14:paraId="44629DEC" w14:textId="77777777">
        <w:tc>
          <w:tcPr>
            <w:tcW w:w="2880" w:type="dxa"/>
          </w:tcPr>
          <w:p w14:paraId="3160424B" w14:textId="77777777" w:rsidR="00EB605C" w:rsidRDefault="00000000">
            <w:r>
              <w:t>​​​​​​أدوات التعاون</w:t>
            </w:r>
            <w:r>
              <w:br/>
              <w:t>​</w:t>
            </w:r>
            <w:r>
              <w:br/>
              <w:t>​</w:t>
            </w:r>
            <w:r>
              <w:br/>
              <w:t>​</w:t>
            </w:r>
            <w:r>
              <w:br/>
              <w:t>​</w:t>
            </w:r>
            <w:r>
              <w:br/>
              <w:t>​</w:t>
            </w:r>
            <w:r>
              <w:br/>
              <w:t>​</w:t>
            </w:r>
            <w:r>
              <w:br/>
              <w:t>​</w:t>
            </w:r>
          </w:p>
        </w:tc>
        <w:tc>
          <w:tcPr>
            <w:tcW w:w="2880" w:type="dxa"/>
          </w:tcPr>
          <w:p w14:paraId="54DC02D9" w14:textId="77777777" w:rsidR="00EB605C" w:rsidRDefault="00000000">
            <w:r>
              <w:t>قوالب جاهزة الوثائق لسيناريوهات العمل</w:t>
            </w:r>
          </w:p>
        </w:tc>
        <w:tc>
          <w:tcPr>
            <w:tcW w:w="2880" w:type="dxa"/>
          </w:tcPr>
          <w:p w14:paraId="1766233D" w14:textId="77777777" w:rsidR="00EB605C" w:rsidRDefault="00000000">
            <w:r>
              <w:t>√</w:t>
            </w:r>
          </w:p>
        </w:tc>
      </w:tr>
      <w:tr w:rsidR="00EB605C" w14:paraId="5239F60C" w14:textId="77777777">
        <w:tc>
          <w:tcPr>
            <w:tcW w:w="2880" w:type="dxa"/>
          </w:tcPr>
          <w:p w14:paraId="16513A82" w14:textId="77777777" w:rsidR="00EB605C" w:rsidRDefault="00000000">
            <w:r>
              <w:t>​​​​​​أدوات التعاون</w:t>
            </w:r>
            <w:r>
              <w:br/>
              <w:t>​</w:t>
            </w:r>
            <w:r>
              <w:br/>
              <w:t>​</w:t>
            </w:r>
            <w:r>
              <w:br/>
              <w:t>​</w:t>
            </w:r>
            <w:r>
              <w:br/>
              <w:t>​</w:t>
            </w:r>
            <w:r>
              <w:br/>
              <w:t>​</w:t>
            </w:r>
            <w:r>
              <w:br/>
              <w:t>​</w:t>
            </w:r>
            <w:r>
              <w:br/>
              <w:t>​</w:t>
            </w:r>
          </w:p>
        </w:tc>
        <w:tc>
          <w:tcPr>
            <w:tcW w:w="2880" w:type="dxa"/>
          </w:tcPr>
          <w:p w14:paraId="453E438D" w14:textId="77777777" w:rsidR="00EB605C" w:rsidRDefault="00000000">
            <w:r>
              <w:t>قائمة المهام</w:t>
            </w:r>
          </w:p>
        </w:tc>
        <w:tc>
          <w:tcPr>
            <w:tcW w:w="2880" w:type="dxa"/>
          </w:tcPr>
          <w:p w14:paraId="00B24627" w14:textId="77777777" w:rsidR="00EB605C" w:rsidRDefault="00000000">
            <w:r>
              <w:t>√</w:t>
            </w:r>
          </w:p>
        </w:tc>
      </w:tr>
      <w:tr w:rsidR="00EB605C" w14:paraId="3E2768F7" w14:textId="77777777">
        <w:tc>
          <w:tcPr>
            <w:tcW w:w="2880" w:type="dxa"/>
          </w:tcPr>
          <w:p w14:paraId="14A106D3" w14:textId="77777777" w:rsidR="00EB605C" w:rsidRDefault="00000000">
            <w:r>
              <w:t>​​​​​​أدوات التعاون</w:t>
            </w:r>
            <w:r>
              <w:br/>
              <w:t>​</w:t>
            </w:r>
            <w:r>
              <w:br/>
              <w:t>​</w:t>
            </w:r>
            <w:r>
              <w:br/>
              <w:t>​</w:t>
            </w:r>
            <w:r>
              <w:br/>
              <w:t>​</w:t>
            </w:r>
            <w:r>
              <w:br/>
              <w:t>​</w:t>
            </w:r>
            <w:r>
              <w:br/>
              <w:t>​</w:t>
            </w:r>
            <w:r>
              <w:br/>
              <w:t>​</w:t>
            </w:r>
          </w:p>
        </w:tc>
        <w:tc>
          <w:tcPr>
            <w:tcW w:w="2880" w:type="dxa"/>
          </w:tcPr>
          <w:p w14:paraId="008F9124" w14:textId="77777777" w:rsidR="00EB605C" w:rsidRDefault="00000000">
            <w:r>
              <w:t>مشاركة التقويم</w:t>
            </w:r>
          </w:p>
        </w:tc>
        <w:tc>
          <w:tcPr>
            <w:tcW w:w="2880" w:type="dxa"/>
          </w:tcPr>
          <w:p w14:paraId="1EBFC64E" w14:textId="77777777" w:rsidR="00EB605C" w:rsidRDefault="00000000">
            <w:r>
              <w:t>√</w:t>
            </w:r>
          </w:p>
        </w:tc>
      </w:tr>
      <w:tr w:rsidR="00EB605C" w14:paraId="43E20A9A" w14:textId="77777777">
        <w:tc>
          <w:tcPr>
            <w:tcW w:w="2880" w:type="dxa"/>
          </w:tcPr>
          <w:p w14:paraId="08F2ADC7" w14:textId="77777777" w:rsidR="00EB605C" w:rsidRDefault="00000000">
            <w:r>
              <w:t>​​​​​​أدوات التعاون</w:t>
            </w:r>
            <w:r>
              <w:br/>
              <w:t>​</w:t>
            </w:r>
            <w:r>
              <w:br/>
              <w:t>​</w:t>
            </w:r>
            <w:r>
              <w:br/>
              <w:t>​</w:t>
            </w:r>
            <w:r>
              <w:br/>
              <w:t>​</w:t>
            </w:r>
            <w:r>
              <w:br/>
              <w:t>​</w:t>
            </w:r>
            <w:r>
              <w:br/>
              <w:t>​</w:t>
            </w:r>
            <w:r>
              <w:br/>
              <w:t>​</w:t>
            </w:r>
          </w:p>
        </w:tc>
        <w:tc>
          <w:tcPr>
            <w:tcW w:w="2880" w:type="dxa"/>
          </w:tcPr>
          <w:p w14:paraId="61016596" w14:textId="77777777" w:rsidR="00EB605C" w:rsidRDefault="00000000">
            <w:r>
              <w:t>مساعد بيم</w:t>
            </w:r>
          </w:p>
        </w:tc>
        <w:tc>
          <w:tcPr>
            <w:tcW w:w="2880" w:type="dxa"/>
          </w:tcPr>
          <w:p w14:paraId="0DA31179" w14:textId="77777777" w:rsidR="00EB605C" w:rsidRDefault="00000000">
            <w:r>
              <w:t>√</w:t>
            </w:r>
          </w:p>
        </w:tc>
      </w:tr>
      <w:tr w:rsidR="00EB605C" w14:paraId="3AAEA79D" w14:textId="77777777">
        <w:tc>
          <w:tcPr>
            <w:tcW w:w="2880" w:type="dxa"/>
          </w:tcPr>
          <w:p w14:paraId="51BD7FE6" w14:textId="77777777" w:rsidR="00EB605C" w:rsidRDefault="00000000">
            <w:r>
              <w:t>خدمات احترافية</w:t>
            </w:r>
            <w:r>
              <w:br/>
              <w:t>​</w:t>
            </w:r>
          </w:p>
        </w:tc>
        <w:tc>
          <w:tcPr>
            <w:tcW w:w="2880" w:type="dxa"/>
          </w:tcPr>
          <w:p w14:paraId="6DE07F1B" w14:textId="77777777" w:rsidR="00EB605C" w:rsidRDefault="00000000">
            <w:r>
              <w:t>تدريب بمقر العميل</w:t>
            </w:r>
          </w:p>
        </w:tc>
        <w:tc>
          <w:tcPr>
            <w:tcW w:w="2880" w:type="dxa"/>
          </w:tcPr>
          <w:p w14:paraId="587925DE" w14:textId="77777777" w:rsidR="00EB605C" w:rsidRDefault="00000000">
            <w:r>
              <w:t>x</w:t>
            </w:r>
          </w:p>
        </w:tc>
      </w:tr>
      <w:tr w:rsidR="00EB605C" w14:paraId="0101A392" w14:textId="77777777">
        <w:tc>
          <w:tcPr>
            <w:tcW w:w="2880" w:type="dxa"/>
          </w:tcPr>
          <w:p w14:paraId="59611670" w14:textId="77777777" w:rsidR="00EB605C" w:rsidRDefault="00000000">
            <w:r>
              <w:lastRenderedPageBreak/>
              <w:t>خدمات احترافية</w:t>
            </w:r>
            <w:r>
              <w:br/>
              <w:t>​</w:t>
            </w:r>
          </w:p>
        </w:tc>
        <w:tc>
          <w:tcPr>
            <w:tcW w:w="2880" w:type="dxa"/>
          </w:tcPr>
          <w:p w14:paraId="7CA6AFCF" w14:textId="77777777" w:rsidR="00EB605C" w:rsidRDefault="00000000">
            <w:r>
              <w:t>تدريب الكتروني</w:t>
            </w:r>
          </w:p>
        </w:tc>
        <w:tc>
          <w:tcPr>
            <w:tcW w:w="2880" w:type="dxa"/>
          </w:tcPr>
          <w:p w14:paraId="21B39256" w14:textId="77777777" w:rsidR="00EB605C" w:rsidRDefault="00000000">
            <w:r>
              <w:t>√</w:t>
            </w:r>
          </w:p>
        </w:tc>
      </w:tr>
      <w:tr w:rsidR="00EB605C" w14:paraId="4AEA5127" w14:textId="77777777">
        <w:tc>
          <w:tcPr>
            <w:tcW w:w="2880" w:type="dxa"/>
          </w:tcPr>
          <w:p w14:paraId="36ECBF9A" w14:textId="77777777" w:rsidR="00EB605C" w:rsidRDefault="00000000">
            <w:r>
              <w:t>بيم بريميوم ٥٦ ريال لكل حساب شهريا</w:t>
            </w:r>
          </w:p>
        </w:tc>
        <w:tc>
          <w:tcPr>
            <w:tcW w:w="2880" w:type="dxa"/>
          </w:tcPr>
          <w:p w14:paraId="337F4D31" w14:textId="77777777" w:rsidR="00EB605C" w:rsidRDefault="00000000">
            <w:r>
              <w:t>​</w:t>
            </w:r>
          </w:p>
        </w:tc>
        <w:tc>
          <w:tcPr>
            <w:tcW w:w="2880" w:type="dxa"/>
          </w:tcPr>
          <w:p w14:paraId="35C1125D" w14:textId="77777777" w:rsidR="00EB605C" w:rsidRDefault="00000000">
            <w:r>
              <w:t>​</w:t>
            </w:r>
          </w:p>
        </w:tc>
      </w:tr>
      <w:tr w:rsidR="00EB605C" w14:paraId="7A8C3138" w14:textId="77777777">
        <w:tc>
          <w:tcPr>
            <w:tcW w:w="2880" w:type="dxa"/>
          </w:tcPr>
          <w:p w14:paraId="1A381711" w14:textId="77777777" w:rsidR="00EB605C" w:rsidRDefault="00000000">
            <w:r>
              <w:t>​​​​إدارة الفريق</w:t>
            </w:r>
            <w:r>
              <w:br/>
              <w:t>​</w:t>
            </w:r>
            <w:r>
              <w:br/>
              <w:t>​</w:t>
            </w:r>
            <w:r>
              <w:br/>
              <w:t>​</w:t>
            </w:r>
            <w:r>
              <w:br/>
              <w:t>​</w:t>
            </w:r>
            <w:r>
              <w:br/>
              <w:t>​</w:t>
            </w:r>
          </w:p>
        </w:tc>
        <w:tc>
          <w:tcPr>
            <w:tcW w:w="2880" w:type="dxa"/>
          </w:tcPr>
          <w:p w14:paraId="74D9AF1B" w14:textId="77777777" w:rsidR="00EB605C" w:rsidRDefault="00000000">
            <w:r>
              <w:t>ادارة الفريق</w:t>
            </w:r>
          </w:p>
        </w:tc>
        <w:tc>
          <w:tcPr>
            <w:tcW w:w="2880" w:type="dxa"/>
          </w:tcPr>
          <w:p w14:paraId="5E1F8708" w14:textId="77777777" w:rsidR="00EB605C" w:rsidRDefault="00000000">
            <w:r>
              <w:t>√</w:t>
            </w:r>
          </w:p>
        </w:tc>
      </w:tr>
      <w:tr w:rsidR="00EB605C" w14:paraId="174273F7" w14:textId="77777777">
        <w:tc>
          <w:tcPr>
            <w:tcW w:w="2880" w:type="dxa"/>
          </w:tcPr>
          <w:p w14:paraId="6F492016" w14:textId="77777777" w:rsidR="00EB605C" w:rsidRDefault="00000000">
            <w:r>
              <w:t>​​​​إدارة الفريق</w:t>
            </w:r>
            <w:r>
              <w:br/>
              <w:t>​</w:t>
            </w:r>
            <w:r>
              <w:br/>
              <w:t>​</w:t>
            </w:r>
            <w:r>
              <w:br/>
              <w:t>​</w:t>
            </w:r>
            <w:r>
              <w:br/>
              <w:t>​</w:t>
            </w:r>
            <w:r>
              <w:br/>
              <w:t>​</w:t>
            </w:r>
          </w:p>
        </w:tc>
        <w:tc>
          <w:tcPr>
            <w:tcW w:w="2880" w:type="dxa"/>
          </w:tcPr>
          <w:p w14:paraId="6360D7AA" w14:textId="77777777" w:rsidR="00EB605C" w:rsidRDefault="00000000">
            <w:r>
              <w:t>عدد المدراء الفنيين للنظام admin</w:t>
            </w:r>
          </w:p>
        </w:tc>
        <w:tc>
          <w:tcPr>
            <w:tcW w:w="2880" w:type="dxa"/>
          </w:tcPr>
          <w:p w14:paraId="153E6F59" w14:textId="77777777" w:rsidR="00EB605C" w:rsidRDefault="00000000">
            <w:r>
              <w:t>7</w:t>
            </w:r>
          </w:p>
        </w:tc>
      </w:tr>
      <w:tr w:rsidR="00EB605C" w14:paraId="3A5D51CA" w14:textId="77777777">
        <w:tc>
          <w:tcPr>
            <w:tcW w:w="2880" w:type="dxa"/>
          </w:tcPr>
          <w:p w14:paraId="6B677AE8" w14:textId="77777777" w:rsidR="00EB605C" w:rsidRDefault="00000000">
            <w:r>
              <w:t>​​​​إدارة الفريق</w:t>
            </w:r>
            <w:r>
              <w:br/>
              <w:t>​</w:t>
            </w:r>
            <w:r>
              <w:br/>
              <w:t>​</w:t>
            </w:r>
            <w:r>
              <w:br/>
              <w:t>​</w:t>
            </w:r>
            <w:r>
              <w:br/>
              <w:t>​</w:t>
            </w:r>
            <w:r>
              <w:br/>
              <w:t>​</w:t>
            </w:r>
          </w:p>
        </w:tc>
        <w:tc>
          <w:tcPr>
            <w:tcW w:w="2880" w:type="dxa"/>
          </w:tcPr>
          <w:p w14:paraId="7BE30E9D" w14:textId="77777777" w:rsidR="00EB605C" w:rsidRDefault="00000000">
            <w:r>
              <w:t>يمكن وضع اسم الشركة والشعار</w:t>
            </w:r>
          </w:p>
        </w:tc>
        <w:tc>
          <w:tcPr>
            <w:tcW w:w="2880" w:type="dxa"/>
          </w:tcPr>
          <w:p w14:paraId="50B4924C" w14:textId="77777777" w:rsidR="00EB605C" w:rsidRDefault="00000000">
            <w:r>
              <w:t>√</w:t>
            </w:r>
          </w:p>
        </w:tc>
      </w:tr>
      <w:tr w:rsidR="00EB605C" w14:paraId="50CF0181" w14:textId="77777777">
        <w:tc>
          <w:tcPr>
            <w:tcW w:w="2880" w:type="dxa"/>
          </w:tcPr>
          <w:p w14:paraId="2917869B" w14:textId="77777777" w:rsidR="00EB605C" w:rsidRDefault="00000000">
            <w:r>
              <w:t>​​​​إدارة الفريق</w:t>
            </w:r>
            <w:r>
              <w:br/>
              <w:t>​</w:t>
            </w:r>
            <w:r>
              <w:br/>
              <w:t>​</w:t>
            </w:r>
            <w:r>
              <w:br/>
              <w:t>​</w:t>
            </w:r>
            <w:r>
              <w:br/>
              <w:t>​</w:t>
            </w:r>
            <w:r>
              <w:br/>
              <w:t>​</w:t>
            </w:r>
          </w:p>
        </w:tc>
        <w:tc>
          <w:tcPr>
            <w:tcW w:w="2880" w:type="dxa"/>
          </w:tcPr>
          <w:p w14:paraId="0693A215" w14:textId="77777777" w:rsidR="00EB605C" w:rsidRDefault="00000000">
            <w:r>
              <w:t>صلاحية عرض جهات الاتصال</w:t>
            </w:r>
          </w:p>
        </w:tc>
        <w:tc>
          <w:tcPr>
            <w:tcW w:w="2880" w:type="dxa"/>
          </w:tcPr>
          <w:p w14:paraId="68BDB4D3" w14:textId="77777777" w:rsidR="00EB605C" w:rsidRDefault="00000000">
            <w:r>
              <w:t>√</w:t>
            </w:r>
          </w:p>
        </w:tc>
      </w:tr>
      <w:tr w:rsidR="00EB605C" w14:paraId="3D0C9BD9" w14:textId="77777777">
        <w:tc>
          <w:tcPr>
            <w:tcW w:w="2880" w:type="dxa"/>
          </w:tcPr>
          <w:p w14:paraId="30799F8F" w14:textId="77777777" w:rsidR="00EB605C" w:rsidRDefault="00000000">
            <w:r>
              <w:t>​​​​إدارة الفريق</w:t>
            </w:r>
            <w:r>
              <w:br/>
              <w:t>​</w:t>
            </w:r>
            <w:r>
              <w:br/>
              <w:t>​</w:t>
            </w:r>
            <w:r>
              <w:br/>
              <w:t>​</w:t>
            </w:r>
            <w:r>
              <w:br/>
              <w:t>​</w:t>
            </w:r>
            <w:r>
              <w:br/>
              <w:t>​</w:t>
            </w:r>
          </w:p>
        </w:tc>
        <w:tc>
          <w:tcPr>
            <w:tcW w:w="2880" w:type="dxa"/>
          </w:tcPr>
          <w:p w14:paraId="44EB07CB" w14:textId="77777777" w:rsidR="00EB605C" w:rsidRDefault="00000000">
            <w:r>
              <w:t>صلاحية تعديل جهات الاتصال</w:t>
            </w:r>
          </w:p>
        </w:tc>
        <w:tc>
          <w:tcPr>
            <w:tcW w:w="2880" w:type="dxa"/>
          </w:tcPr>
          <w:p w14:paraId="0796BE3B" w14:textId="77777777" w:rsidR="00EB605C" w:rsidRDefault="00000000">
            <w:r>
              <w:t>√</w:t>
            </w:r>
          </w:p>
        </w:tc>
      </w:tr>
      <w:tr w:rsidR="00EB605C" w14:paraId="373F2FCB" w14:textId="77777777">
        <w:tc>
          <w:tcPr>
            <w:tcW w:w="2880" w:type="dxa"/>
          </w:tcPr>
          <w:p w14:paraId="27C3B970" w14:textId="77777777" w:rsidR="00EB605C" w:rsidRDefault="00000000">
            <w:r>
              <w:t>​​​​إدارة الفريق</w:t>
            </w:r>
            <w:r>
              <w:br/>
              <w:t>​</w:t>
            </w:r>
            <w:r>
              <w:br/>
              <w:t>​</w:t>
            </w:r>
            <w:r>
              <w:br/>
              <w:t>​</w:t>
            </w:r>
            <w:r>
              <w:br/>
              <w:t>​</w:t>
            </w:r>
            <w:r>
              <w:br/>
              <w:t>​</w:t>
            </w:r>
          </w:p>
        </w:tc>
        <w:tc>
          <w:tcPr>
            <w:tcW w:w="2880" w:type="dxa"/>
          </w:tcPr>
          <w:p w14:paraId="1AADBCDB" w14:textId="77777777" w:rsidR="00EB605C" w:rsidRDefault="00000000">
            <w:r>
              <w:t>الأقسام و المجموعات</w:t>
            </w:r>
          </w:p>
        </w:tc>
        <w:tc>
          <w:tcPr>
            <w:tcW w:w="2880" w:type="dxa"/>
          </w:tcPr>
          <w:p w14:paraId="1632D5C2" w14:textId="77777777" w:rsidR="00EB605C" w:rsidRDefault="00000000">
            <w:r>
              <w:t>√</w:t>
            </w:r>
          </w:p>
        </w:tc>
      </w:tr>
      <w:tr w:rsidR="00EB605C" w14:paraId="6A328D71" w14:textId="77777777">
        <w:tc>
          <w:tcPr>
            <w:tcW w:w="2880" w:type="dxa"/>
          </w:tcPr>
          <w:p w14:paraId="0E19610E" w14:textId="77777777" w:rsidR="00EB605C" w:rsidRDefault="00000000">
            <w:r>
              <w:t>​​​​​​الاجتماعات</w:t>
            </w:r>
            <w:r>
              <w:br/>
              <w:t>​</w:t>
            </w:r>
            <w:r>
              <w:br/>
              <w:t>​</w:t>
            </w:r>
            <w:r>
              <w:br/>
              <w:t>​</w:t>
            </w:r>
            <w:r>
              <w:br/>
              <w:t>​</w:t>
            </w:r>
            <w:r>
              <w:br/>
              <w:t>​</w:t>
            </w:r>
            <w:r>
              <w:br/>
              <w:t>​</w:t>
            </w:r>
            <w:r>
              <w:br/>
              <w:t>​</w:t>
            </w:r>
          </w:p>
        </w:tc>
        <w:tc>
          <w:tcPr>
            <w:tcW w:w="2880" w:type="dxa"/>
          </w:tcPr>
          <w:p w14:paraId="7EAD158C" w14:textId="77777777" w:rsidR="00EB605C" w:rsidRDefault="00000000">
            <w:r>
              <w:t>سعة الحاضرين بالاجتماع</w:t>
            </w:r>
          </w:p>
        </w:tc>
        <w:tc>
          <w:tcPr>
            <w:tcW w:w="2880" w:type="dxa"/>
          </w:tcPr>
          <w:p w14:paraId="5120964B" w14:textId="77777777" w:rsidR="00EB605C" w:rsidRDefault="00000000">
            <w:r>
              <w:t>150</w:t>
            </w:r>
          </w:p>
        </w:tc>
      </w:tr>
      <w:tr w:rsidR="00EB605C" w14:paraId="47461005" w14:textId="77777777">
        <w:tc>
          <w:tcPr>
            <w:tcW w:w="2880" w:type="dxa"/>
          </w:tcPr>
          <w:p w14:paraId="30690BDB" w14:textId="77777777" w:rsidR="00EB605C" w:rsidRDefault="00000000">
            <w:r>
              <w:t>​​​​​​الاجتماعات</w:t>
            </w:r>
            <w:r>
              <w:br/>
              <w:t>​</w:t>
            </w:r>
            <w:r>
              <w:br/>
            </w:r>
            <w:r>
              <w:lastRenderedPageBreak/>
              <w:t>​</w:t>
            </w:r>
            <w:r>
              <w:br/>
              <w:t>​</w:t>
            </w:r>
            <w:r>
              <w:br/>
              <w:t>​</w:t>
            </w:r>
            <w:r>
              <w:br/>
              <w:t>​</w:t>
            </w:r>
            <w:r>
              <w:br/>
              <w:t>​</w:t>
            </w:r>
            <w:r>
              <w:br/>
              <w:t>​</w:t>
            </w:r>
          </w:p>
        </w:tc>
        <w:tc>
          <w:tcPr>
            <w:tcW w:w="2880" w:type="dxa"/>
          </w:tcPr>
          <w:p w14:paraId="48F8A84D" w14:textId="77777777" w:rsidR="00EB605C" w:rsidRDefault="00000000">
            <w:r>
              <w:lastRenderedPageBreak/>
              <w:t>مدة الاجتماع</w:t>
            </w:r>
          </w:p>
        </w:tc>
        <w:tc>
          <w:tcPr>
            <w:tcW w:w="2880" w:type="dxa"/>
          </w:tcPr>
          <w:p w14:paraId="065D605A" w14:textId="77777777" w:rsidR="00EB605C" w:rsidRDefault="00000000">
            <w:r>
              <w:t>Unlmited</w:t>
            </w:r>
          </w:p>
        </w:tc>
      </w:tr>
      <w:tr w:rsidR="00EB605C" w14:paraId="2F4787E2" w14:textId="77777777">
        <w:tc>
          <w:tcPr>
            <w:tcW w:w="2880" w:type="dxa"/>
          </w:tcPr>
          <w:p w14:paraId="65E179EA" w14:textId="77777777" w:rsidR="00EB605C" w:rsidRDefault="00000000">
            <w:r>
              <w:t>​​​​​​الاجتماعات</w:t>
            </w:r>
            <w:r>
              <w:br/>
              <w:t>​</w:t>
            </w:r>
            <w:r>
              <w:br/>
              <w:t>​</w:t>
            </w:r>
            <w:r>
              <w:br/>
              <w:t>​</w:t>
            </w:r>
            <w:r>
              <w:br/>
              <w:t>​</w:t>
            </w:r>
            <w:r>
              <w:br/>
              <w:t>​</w:t>
            </w:r>
            <w:r>
              <w:br/>
              <w:t>​</w:t>
            </w:r>
            <w:r>
              <w:br/>
              <w:t>​</w:t>
            </w:r>
          </w:p>
        </w:tc>
        <w:tc>
          <w:tcPr>
            <w:tcW w:w="2880" w:type="dxa"/>
          </w:tcPr>
          <w:p w14:paraId="160EE7A4" w14:textId="77777777" w:rsidR="00EB605C" w:rsidRDefault="00000000">
            <w:r>
              <w:t>الضجيج الخلفي</w:t>
            </w:r>
          </w:p>
        </w:tc>
        <w:tc>
          <w:tcPr>
            <w:tcW w:w="2880" w:type="dxa"/>
          </w:tcPr>
          <w:p w14:paraId="54D94C0E" w14:textId="77777777" w:rsidR="00EB605C" w:rsidRDefault="00000000">
            <w:r>
              <w:t>√</w:t>
            </w:r>
          </w:p>
        </w:tc>
      </w:tr>
      <w:tr w:rsidR="00EB605C" w14:paraId="21524481" w14:textId="77777777">
        <w:tc>
          <w:tcPr>
            <w:tcW w:w="2880" w:type="dxa"/>
          </w:tcPr>
          <w:p w14:paraId="6634B7ED" w14:textId="77777777" w:rsidR="00EB605C" w:rsidRDefault="00000000">
            <w:r>
              <w:t>​​​​​​الاجتماعات</w:t>
            </w:r>
            <w:r>
              <w:br/>
              <w:t>​</w:t>
            </w:r>
            <w:r>
              <w:br/>
              <w:t>​</w:t>
            </w:r>
            <w:r>
              <w:br/>
              <w:t>​</w:t>
            </w:r>
            <w:r>
              <w:br/>
              <w:t>​</w:t>
            </w:r>
            <w:r>
              <w:br/>
              <w:t>​</w:t>
            </w:r>
            <w:r>
              <w:br/>
              <w:t>​</w:t>
            </w:r>
            <w:r>
              <w:br/>
              <w:t>​</w:t>
            </w:r>
          </w:p>
        </w:tc>
        <w:tc>
          <w:tcPr>
            <w:tcW w:w="2880" w:type="dxa"/>
          </w:tcPr>
          <w:p w14:paraId="0F80DC3D" w14:textId="77777777" w:rsidR="00EB605C" w:rsidRDefault="00000000">
            <w:r>
              <w:t>مشاركة الشاشة</w:t>
            </w:r>
          </w:p>
        </w:tc>
        <w:tc>
          <w:tcPr>
            <w:tcW w:w="2880" w:type="dxa"/>
          </w:tcPr>
          <w:p w14:paraId="5D8DBB2B" w14:textId="77777777" w:rsidR="00EB605C" w:rsidRDefault="00000000">
            <w:r>
              <w:t>√</w:t>
            </w:r>
          </w:p>
        </w:tc>
      </w:tr>
      <w:tr w:rsidR="00EB605C" w14:paraId="7BEF1E59" w14:textId="77777777">
        <w:tc>
          <w:tcPr>
            <w:tcW w:w="2880" w:type="dxa"/>
          </w:tcPr>
          <w:p w14:paraId="6C1AC135" w14:textId="77777777" w:rsidR="00EB605C" w:rsidRDefault="00000000">
            <w:r>
              <w:t>​​​​​​الاجتماعات</w:t>
            </w:r>
            <w:r>
              <w:br/>
              <w:t>​</w:t>
            </w:r>
            <w:r>
              <w:br/>
              <w:t>​</w:t>
            </w:r>
            <w:r>
              <w:br/>
              <w:t>​</w:t>
            </w:r>
            <w:r>
              <w:br/>
              <w:t>​</w:t>
            </w:r>
            <w:r>
              <w:br/>
              <w:t>​</w:t>
            </w:r>
            <w:r>
              <w:br/>
              <w:t>​</w:t>
            </w:r>
            <w:r>
              <w:br/>
              <w:t>​</w:t>
            </w:r>
          </w:p>
        </w:tc>
        <w:tc>
          <w:tcPr>
            <w:tcW w:w="2880" w:type="dxa"/>
          </w:tcPr>
          <w:p w14:paraId="5972FEDF" w14:textId="77777777" w:rsidR="00EB605C" w:rsidRDefault="00000000">
            <w:r>
              <w:t>اجتماع سريعه</w:t>
            </w:r>
          </w:p>
        </w:tc>
        <w:tc>
          <w:tcPr>
            <w:tcW w:w="2880" w:type="dxa"/>
          </w:tcPr>
          <w:p w14:paraId="2BA88B27" w14:textId="77777777" w:rsidR="00EB605C" w:rsidRDefault="00000000">
            <w:r>
              <w:t>√</w:t>
            </w:r>
          </w:p>
        </w:tc>
      </w:tr>
      <w:tr w:rsidR="00EB605C" w14:paraId="58680E57" w14:textId="77777777">
        <w:tc>
          <w:tcPr>
            <w:tcW w:w="2880" w:type="dxa"/>
          </w:tcPr>
          <w:p w14:paraId="1F6C2B9A" w14:textId="77777777" w:rsidR="00EB605C" w:rsidRDefault="00000000">
            <w:r>
              <w:t>​​​​​​الاجتماعات</w:t>
            </w:r>
            <w:r>
              <w:br/>
              <w:t>​</w:t>
            </w:r>
            <w:r>
              <w:br/>
              <w:t>​</w:t>
            </w:r>
            <w:r>
              <w:br/>
              <w:t>​</w:t>
            </w:r>
            <w:r>
              <w:br/>
              <w:t>​</w:t>
            </w:r>
            <w:r>
              <w:br/>
              <w:t>​</w:t>
            </w:r>
            <w:r>
              <w:br/>
              <w:t>​</w:t>
            </w:r>
            <w:r>
              <w:br/>
              <w:t>​</w:t>
            </w:r>
          </w:p>
        </w:tc>
        <w:tc>
          <w:tcPr>
            <w:tcW w:w="2880" w:type="dxa"/>
          </w:tcPr>
          <w:p w14:paraId="13D182BF" w14:textId="77777777" w:rsidR="00EB605C" w:rsidRDefault="00000000">
            <w:r>
              <w:t>اجتماع عن طريق الويب</w:t>
            </w:r>
          </w:p>
        </w:tc>
        <w:tc>
          <w:tcPr>
            <w:tcW w:w="2880" w:type="dxa"/>
          </w:tcPr>
          <w:p w14:paraId="67919E05" w14:textId="77777777" w:rsidR="00EB605C" w:rsidRDefault="00000000">
            <w:r>
              <w:t>√</w:t>
            </w:r>
          </w:p>
        </w:tc>
      </w:tr>
      <w:tr w:rsidR="00EB605C" w14:paraId="413D832D" w14:textId="77777777">
        <w:tc>
          <w:tcPr>
            <w:tcW w:w="2880" w:type="dxa"/>
          </w:tcPr>
          <w:p w14:paraId="2AFB085B" w14:textId="77777777" w:rsidR="00EB605C" w:rsidRDefault="00000000">
            <w:r>
              <w:t>​​​​​​الاجتماعات</w:t>
            </w:r>
            <w:r>
              <w:br/>
              <w:t>​</w:t>
            </w:r>
            <w:r>
              <w:br/>
              <w:t>​</w:t>
            </w:r>
            <w:r>
              <w:br/>
              <w:t>​</w:t>
            </w:r>
            <w:r>
              <w:br/>
              <w:t>​</w:t>
            </w:r>
            <w:r>
              <w:br/>
              <w:t>​</w:t>
            </w:r>
            <w:r>
              <w:br/>
              <w:t>​</w:t>
            </w:r>
            <w:r>
              <w:br/>
              <w:t>​</w:t>
            </w:r>
          </w:p>
        </w:tc>
        <w:tc>
          <w:tcPr>
            <w:tcW w:w="2880" w:type="dxa"/>
          </w:tcPr>
          <w:p w14:paraId="7B7C6259" w14:textId="77777777" w:rsidR="00EB605C" w:rsidRDefault="00000000">
            <w:r>
              <w:t>تسجيل الاجتماعات</w:t>
            </w:r>
          </w:p>
        </w:tc>
        <w:tc>
          <w:tcPr>
            <w:tcW w:w="2880" w:type="dxa"/>
          </w:tcPr>
          <w:p w14:paraId="6DD5E19F" w14:textId="77777777" w:rsidR="00EB605C" w:rsidRDefault="00000000">
            <w:r>
              <w:t>√</w:t>
            </w:r>
          </w:p>
        </w:tc>
      </w:tr>
      <w:tr w:rsidR="00EB605C" w14:paraId="2AFC8DA9" w14:textId="77777777">
        <w:tc>
          <w:tcPr>
            <w:tcW w:w="2880" w:type="dxa"/>
          </w:tcPr>
          <w:p w14:paraId="6FDE3D45" w14:textId="77777777" w:rsidR="00EB605C" w:rsidRDefault="00000000">
            <w:r>
              <w:t>​​​​​​الاجتماعات</w:t>
            </w:r>
            <w:r>
              <w:br/>
              <w:t>​</w:t>
            </w:r>
            <w:r>
              <w:br/>
              <w:t>​</w:t>
            </w:r>
            <w:r>
              <w:br/>
              <w:t>​</w:t>
            </w:r>
            <w:r>
              <w:br/>
            </w:r>
            <w:r>
              <w:lastRenderedPageBreak/>
              <w:t>​</w:t>
            </w:r>
            <w:r>
              <w:br/>
              <w:t>​</w:t>
            </w:r>
            <w:r>
              <w:br/>
              <w:t>​</w:t>
            </w:r>
            <w:r>
              <w:br/>
              <w:t>​</w:t>
            </w:r>
          </w:p>
        </w:tc>
        <w:tc>
          <w:tcPr>
            <w:tcW w:w="2880" w:type="dxa"/>
          </w:tcPr>
          <w:p w14:paraId="3BE17DCC" w14:textId="77777777" w:rsidR="00EB605C" w:rsidRDefault="00000000">
            <w:r>
              <w:lastRenderedPageBreak/>
              <w:t>سعة تخزين الكلاود للاجتماعات</w:t>
            </w:r>
          </w:p>
        </w:tc>
        <w:tc>
          <w:tcPr>
            <w:tcW w:w="2880" w:type="dxa"/>
          </w:tcPr>
          <w:p w14:paraId="54A3CD01" w14:textId="77777777" w:rsidR="00EB605C" w:rsidRDefault="00000000">
            <w:r>
              <w:t>200 GB</w:t>
            </w:r>
          </w:p>
        </w:tc>
      </w:tr>
      <w:tr w:rsidR="00EB605C" w14:paraId="7F3CD9E2" w14:textId="77777777">
        <w:tc>
          <w:tcPr>
            <w:tcW w:w="2880" w:type="dxa"/>
          </w:tcPr>
          <w:p w14:paraId="35D34E42" w14:textId="77777777" w:rsidR="00EB605C" w:rsidRDefault="00000000">
            <w:r>
              <w:t>التقويم</w:t>
            </w:r>
          </w:p>
        </w:tc>
        <w:tc>
          <w:tcPr>
            <w:tcW w:w="2880" w:type="dxa"/>
          </w:tcPr>
          <w:p w14:paraId="066E06DB" w14:textId="77777777" w:rsidR="00EB605C" w:rsidRDefault="00000000">
            <w:r>
              <w:t>مشاركة التقويم</w:t>
            </w:r>
          </w:p>
        </w:tc>
        <w:tc>
          <w:tcPr>
            <w:tcW w:w="2880" w:type="dxa"/>
          </w:tcPr>
          <w:p w14:paraId="4609C0F9" w14:textId="77777777" w:rsidR="00EB605C" w:rsidRDefault="00000000">
            <w:r>
              <w:t>√</w:t>
            </w:r>
          </w:p>
        </w:tc>
      </w:tr>
      <w:tr w:rsidR="00EB605C" w14:paraId="558256D3" w14:textId="77777777">
        <w:tc>
          <w:tcPr>
            <w:tcW w:w="2880" w:type="dxa"/>
          </w:tcPr>
          <w:p w14:paraId="5C7FB39A" w14:textId="77777777" w:rsidR="00EB605C" w:rsidRDefault="00000000">
            <w:r>
              <w:t>​​​​​​أدوات التعاون</w:t>
            </w:r>
            <w:r>
              <w:br/>
              <w:t>​</w:t>
            </w:r>
            <w:r>
              <w:br/>
              <w:t>​</w:t>
            </w:r>
            <w:r>
              <w:br/>
              <w:t>​</w:t>
            </w:r>
            <w:r>
              <w:br/>
              <w:t>​</w:t>
            </w:r>
            <w:r>
              <w:br/>
              <w:t>​</w:t>
            </w:r>
            <w:r>
              <w:br/>
              <w:t>​</w:t>
            </w:r>
            <w:r>
              <w:br/>
              <w:t>​</w:t>
            </w:r>
          </w:p>
        </w:tc>
        <w:tc>
          <w:tcPr>
            <w:tcW w:w="2880" w:type="dxa"/>
          </w:tcPr>
          <w:p w14:paraId="2A1A0891" w14:textId="77777777" w:rsidR="00EB605C" w:rsidRDefault="00000000">
            <w:r>
              <w:t>الدرايف الرقمي و أدوات التعاون</w:t>
            </w:r>
          </w:p>
        </w:tc>
        <w:tc>
          <w:tcPr>
            <w:tcW w:w="2880" w:type="dxa"/>
          </w:tcPr>
          <w:p w14:paraId="43C7728D" w14:textId="77777777" w:rsidR="00EB605C" w:rsidRDefault="00000000">
            <w:r>
              <w:t>30 GB Per user</w:t>
            </w:r>
          </w:p>
        </w:tc>
      </w:tr>
      <w:tr w:rsidR="00EB605C" w14:paraId="251268A7" w14:textId="77777777">
        <w:tc>
          <w:tcPr>
            <w:tcW w:w="2880" w:type="dxa"/>
          </w:tcPr>
          <w:p w14:paraId="0449C10F" w14:textId="77777777" w:rsidR="00EB605C" w:rsidRDefault="00000000">
            <w:r>
              <w:t>​​​​​​أدوات التعاون</w:t>
            </w:r>
            <w:r>
              <w:br/>
              <w:t>​</w:t>
            </w:r>
            <w:r>
              <w:br/>
              <w:t>​</w:t>
            </w:r>
            <w:r>
              <w:br/>
              <w:t>​</w:t>
            </w:r>
            <w:r>
              <w:br/>
              <w:t>​</w:t>
            </w:r>
            <w:r>
              <w:br/>
              <w:t>​</w:t>
            </w:r>
            <w:r>
              <w:br/>
              <w:t>​</w:t>
            </w:r>
            <w:r>
              <w:br/>
              <w:t>​</w:t>
            </w:r>
          </w:p>
        </w:tc>
        <w:tc>
          <w:tcPr>
            <w:tcW w:w="2880" w:type="dxa"/>
          </w:tcPr>
          <w:p w14:paraId="1C801F36" w14:textId="77777777" w:rsidR="00EB605C" w:rsidRDefault="00000000">
            <w:r>
              <w:t>يمكن استخدام اكسل ورد و باوربوينت</w:t>
            </w:r>
          </w:p>
        </w:tc>
        <w:tc>
          <w:tcPr>
            <w:tcW w:w="2880" w:type="dxa"/>
          </w:tcPr>
          <w:p w14:paraId="7A3A2E62" w14:textId="77777777" w:rsidR="00EB605C" w:rsidRDefault="00000000">
            <w:r>
              <w:t>√</w:t>
            </w:r>
          </w:p>
        </w:tc>
      </w:tr>
      <w:tr w:rsidR="00EB605C" w14:paraId="3B3B961A" w14:textId="77777777">
        <w:tc>
          <w:tcPr>
            <w:tcW w:w="2880" w:type="dxa"/>
          </w:tcPr>
          <w:p w14:paraId="4E459CAB" w14:textId="77777777" w:rsidR="00EB605C" w:rsidRDefault="00000000">
            <w:r>
              <w:t>​​​​​​أدوات التعاون</w:t>
            </w:r>
            <w:r>
              <w:br/>
              <w:t>​</w:t>
            </w:r>
            <w:r>
              <w:br/>
              <w:t>​</w:t>
            </w:r>
            <w:r>
              <w:br/>
              <w:t>​</w:t>
            </w:r>
            <w:r>
              <w:br/>
              <w:t>​</w:t>
            </w:r>
            <w:r>
              <w:br/>
              <w:t>​</w:t>
            </w:r>
            <w:r>
              <w:br/>
              <w:t>​</w:t>
            </w:r>
            <w:r>
              <w:br/>
              <w:t>​</w:t>
            </w:r>
          </w:p>
        </w:tc>
        <w:tc>
          <w:tcPr>
            <w:tcW w:w="2880" w:type="dxa"/>
          </w:tcPr>
          <w:p w14:paraId="5F982955" w14:textId="77777777" w:rsidR="00EB605C" w:rsidRDefault="00000000">
            <w:r>
              <w:t>يمكن التعاون داخل الملفات وتحريرها</w:t>
            </w:r>
          </w:p>
        </w:tc>
        <w:tc>
          <w:tcPr>
            <w:tcW w:w="2880" w:type="dxa"/>
          </w:tcPr>
          <w:p w14:paraId="6B767A38" w14:textId="77777777" w:rsidR="00EB605C" w:rsidRDefault="00000000">
            <w:r>
              <w:t>√</w:t>
            </w:r>
          </w:p>
        </w:tc>
      </w:tr>
      <w:tr w:rsidR="00EB605C" w14:paraId="03FA6439" w14:textId="77777777">
        <w:tc>
          <w:tcPr>
            <w:tcW w:w="2880" w:type="dxa"/>
          </w:tcPr>
          <w:p w14:paraId="77FA4287" w14:textId="77777777" w:rsidR="00EB605C" w:rsidRDefault="00000000">
            <w:r>
              <w:t>​​​​​​أدوات التعاون</w:t>
            </w:r>
            <w:r>
              <w:br/>
              <w:t>​</w:t>
            </w:r>
            <w:r>
              <w:br/>
              <w:t>​</w:t>
            </w:r>
            <w:r>
              <w:br/>
              <w:t>​</w:t>
            </w:r>
            <w:r>
              <w:br/>
              <w:t>​</w:t>
            </w:r>
            <w:r>
              <w:br/>
              <w:t>​</w:t>
            </w:r>
            <w:r>
              <w:br/>
              <w:t>​</w:t>
            </w:r>
            <w:r>
              <w:br/>
              <w:t>​</w:t>
            </w:r>
          </w:p>
        </w:tc>
        <w:tc>
          <w:tcPr>
            <w:tcW w:w="2880" w:type="dxa"/>
          </w:tcPr>
          <w:p w14:paraId="56D72223" w14:textId="77777777" w:rsidR="00EB605C" w:rsidRDefault="00000000">
            <w:r>
              <w:t>وثائق خفيفة أسرع وأكثر ملاءمة</w:t>
            </w:r>
          </w:p>
        </w:tc>
        <w:tc>
          <w:tcPr>
            <w:tcW w:w="2880" w:type="dxa"/>
          </w:tcPr>
          <w:p w14:paraId="1645848A" w14:textId="77777777" w:rsidR="00EB605C" w:rsidRDefault="00000000">
            <w:r>
              <w:t>√</w:t>
            </w:r>
          </w:p>
        </w:tc>
      </w:tr>
      <w:tr w:rsidR="00EB605C" w14:paraId="462A0403" w14:textId="77777777">
        <w:tc>
          <w:tcPr>
            <w:tcW w:w="2880" w:type="dxa"/>
          </w:tcPr>
          <w:p w14:paraId="37E39A20" w14:textId="77777777" w:rsidR="00EB605C" w:rsidRDefault="00000000">
            <w:r>
              <w:t>​​​​​​أدوات التعاون</w:t>
            </w:r>
            <w:r>
              <w:br/>
              <w:t>​</w:t>
            </w:r>
            <w:r>
              <w:br/>
              <w:t>​</w:t>
            </w:r>
            <w:r>
              <w:br/>
              <w:t>​</w:t>
            </w:r>
            <w:r>
              <w:br/>
              <w:t>​</w:t>
            </w:r>
            <w:r>
              <w:br/>
              <w:t>​</w:t>
            </w:r>
            <w:r>
              <w:br/>
              <w:t>​</w:t>
            </w:r>
            <w:r>
              <w:br/>
              <w:t>​</w:t>
            </w:r>
          </w:p>
        </w:tc>
        <w:tc>
          <w:tcPr>
            <w:tcW w:w="2880" w:type="dxa"/>
          </w:tcPr>
          <w:p w14:paraId="319C990A" w14:textId="77777777" w:rsidR="00EB605C" w:rsidRDefault="00000000">
            <w:r>
              <w:t>قوالب جاهزة الوثائق لسيناريوهات العمل</w:t>
            </w:r>
          </w:p>
        </w:tc>
        <w:tc>
          <w:tcPr>
            <w:tcW w:w="2880" w:type="dxa"/>
          </w:tcPr>
          <w:p w14:paraId="5FA7DF2F" w14:textId="77777777" w:rsidR="00EB605C" w:rsidRDefault="00000000">
            <w:r>
              <w:t>√</w:t>
            </w:r>
          </w:p>
        </w:tc>
      </w:tr>
      <w:tr w:rsidR="00EB605C" w14:paraId="5CB5462F" w14:textId="77777777">
        <w:tc>
          <w:tcPr>
            <w:tcW w:w="2880" w:type="dxa"/>
          </w:tcPr>
          <w:p w14:paraId="54E8BD2E" w14:textId="77777777" w:rsidR="00EB605C" w:rsidRDefault="00000000">
            <w:r>
              <w:t>​​​​​​أدوات التعاون</w:t>
            </w:r>
            <w:r>
              <w:br/>
              <w:t>​</w:t>
            </w:r>
            <w:r>
              <w:br/>
              <w:t>​</w:t>
            </w:r>
            <w:r>
              <w:br/>
              <w:t>​</w:t>
            </w:r>
            <w:r>
              <w:br/>
              <w:t>​</w:t>
            </w:r>
            <w:r>
              <w:br/>
            </w:r>
            <w:r>
              <w:lastRenderedPageBreak/>
              <w:t>​</w:t>
            </w:r>
            <w:r>
              <w:br/>
              <w:t>​</w:t>
            </w:r>
            <w:r>
              <w:br/>
              <w:t>​</w:t>
            </w:r>
          </w:p>
        </w:tc>
        <w:tc>
          <w:tcPr>
            <w:tcW w:w="2880" w:type="dxa"/>
          </w:tcPr>
          <w:p w14:paraId="7FAE8298" w14:textId="77777777" w:rsidR="00EB605C" w:rsidRDefault="00000000">
            <w:r>
              <w:lastRenderedPageBreak/>
              <w:t>قائمة المهام</w:t>
            </w:r>
          </w:p>
        </w:tc>
        <w:tc>
          <w:tcPr>
            <w:tcW w:w="2880" w:type="dxa"/>
          </w:tcPr>
          <w:p w14:paraId="64D50F35" w14:textId="77777777" w:rsidR="00EB605C" w:rsidRDefault="00000000">
            <w:r>
              <w:t>√</w:t>
            </w:r>
          </w:p>
        </w:tc>
      </w:tr>
      <w:tr w:rsidR="00EB605C" w14:paraId="17228425" w14:textId="77777777">
        <w:tc>
          <w:tcPr>
            <w:tcW w:w="2880" w:type="dxa"/>
          </w:tcPr>
          <w:p w14:paraId="3152626D" w14:textId="77777777" w:rsidR="00EB605C" w:rsidRDefault="00000000">
            <w:r>
              <w:t>​​​​​​أدوات التعاون</w:t>
            </w:r>
            <w:r>
              <w:br/>
              <w:t>​</w:t>
            </w:r>
            <w:r>
              <w:br/>
              <w:t>​</w:t>
            </w:r>
            <w:r>
              <w:br/>
              <w:t>​</w:t>
            </w:r>
            <w:r>
              <w:br/>
              <w:t>​</w:t>
            </w:r>
            <w:r>
              <w:br/>
              <w:t>​</w:t>
            </w:r>
            <w:r>
              <w:br/>
              <w:t>​</w:t>
            </w:r>
            <w:r>
              <w:br/>
              <w:t>​</w:t>
            </w:r>
          </w:p>
        </w:tc>
        <w:tc>
          <w:tcPr>
            <w:tcW w:w="2880" w:type="dxa"/>
          </w:tcPr>
          <w:p w14:paraId="4096B1E9" w14:textId="77777777" w:rsidR="00EB605C" w:rsidRDefault="00000000">
            <w:r>
              <w:t>مشاركة التقويم</w:t>
            </w:r>
          </w:p>
        </w:tc>
        <w:tc>
          <w:tcPr>
            <w:tcW w:w="2880" w:type="dxa"/>
          </w:tcPr>
          <w:p w14:paraId="703407F7" w14:textId="77777777" w:rsidR="00EB605C" w:rsidRDefault="00000000">
            <w:r>
              <w:t>√</w:t>
            </w:r>
          </w:p>
        </w:tc>
      </w:tr>
      <w:tr w:rsidR="00EB605C" w14:paraId="714053E2" w14:textId="77777777">
        <w:tc>
          <w:tcPr>
            <w:tcW w:w="2880" w:type="dxa"/>
          </w:tcPr>
          <w:p w14:paraId="22344B32" w14:textId="77777777" w:rsidR="00EB605C" w:rsidRDefault="00000000">
            <w:r>
              <w:t>​​​​​​أدوات التعاون</w:t>
            </w:r>
            <w:r>
              <w:br/>
              <w:t>​</w:t>
            </w:r>
            <w:r>
              <w:br/>
              <w:t>​</w:t>
            </w:r>
            <w:r>
              <w:br/>
              <w:t>​</w:t>
            </w:r>
            <w:r>
              <w:br/>
              <w:t>​</w:t>
            </w:r>
            <w:r>
              <w:br/>
              <w:t>​</w:t>
            </w:r>
            <w:r>
              <w:br/>
              <w:t>​</w:t>
            </w:r>
            <w:r>
              <w:br/>
              <w:t>​</w:t>
            </w:r>
          </w:p>
        </w:tc>
        <w:tc>
          <w:tcPr>
            <w:tcW w:w="2880" w:type="dxa"/>
          </w:tcPr>
          <w:p w14:paraId="4B358924" w14:textId="77777777" w:rsidR="00EB605C" w:rsidRDefault="00000000">
            <w:r>
              <w:t>مساعد بيم</w:t>
            </w:r>
          </w:p>
        </w:tc>
        <w:tc>
          <w:tcPr>
            <w:tcW w:w="2880" w:type="dxa"/>
          </w:tcPr>
          <w:p w14:paraId="5FDB0AF5" w14:textId="77777777" w:rsidR="00EB605C" w:rsidRDefault="00000000">
            <w:r>
              <w:t>√</w:t>
            </w:r>
          </w:p>
        </w:tc>
      </w:tr>
      <w:tr w:rsidR="00EB605C" w14:paraId="4A8C24A9" w14:textId="77777777">
        <w:tc>
          <w:tcPr>
            <w:tcW w:w="2880" w:type="dxa"/>
          </w:tcPr>
          <w:p w14:paraId="4BDF011C" w14:textId="77777777" w:rsidR="00EB605C" w:rsidRDefault="00000000">
            <w:r>
              <w:t>​​خدمات احترافية</w:t>
            </w:r>
            <w:r>
              <w:br/>
              <w:t>​</w:t>
            </w:r>
            <w:r>
              <w:br/>
              <w:t>​</w:t>
            </w:r>
          </w:p>
        </w:tc>
        <w:tc>
          <w:tcPr>
            <w:tcW w:w="2880" w:type="dxa"/>
          </w:tcPr>
          <w:p w14:paraId="453A5A53" w14:textId="77777777" w:rsidR="00EB605C" w:rsidRDefault="00000000">
            <w:r>
              <w:t>تدريب بمقر العميل</w:t>
            </w:r>
          </w:p>
        </w:tc>
        <w:tc>
          <w:tcPr>
            <w:tcW w:w="2880" w:type="dxa"/>
          </w:tcPr>
          <w:p w14:paraId="6AA8031B" w14:textId="77777777" w:rsidR="00EB605C" w:rsidRDefault="00000000">
            <w:r>
              <w:t>√</w:t>
            </w:r>
          </w:p>
        </w:tc>
      </w:tr>
      <w:tr w:rsidR="00EB605C" w14:paraId="1A887B37" w14:textId="77777777">
        <w:tc>
          <w:tcPr>
            <w:tcW w:w="2880" w:type="dxa"/>
          </w:tcPr>
          <w:p w14:paraId="7D6738EA" w14:textId="77777777" w:rsidR="00EB605C" w:rsidRDefault="00000000">
            <w:r>
              <w:t>​​خدمات احترافية</w:t>
            </w:r>
            <w:r>
              <w:br/>
              <w:t>​</w:t>
            </w:r>
            <w:r>
              <w:br/>
              <w:t>​</w:t>
            </w:r>
          </w:p>
        </w:tc>
        <w:tc>
          <w:tcPr>
            <w:tcW w:w="2880" w:type="dxa"/>
          </w:tcPr>
          <w:p w14:paraId="7BFF5AD2" w14:textId="77777777" w:rsidR="00EB605C" w:rsidRDefault="00000000">
            <w:r>
              <w:t>تدريب الكتروني</w:t>
            </w:r>
          </w:p>
        </w:tc>
        <w:tc>
          <w:tcPr>
            <w:tcW w:w="2880" w:type="dxa"/>
          </w:tcPr>
          <w:p w14:paraId="0E4C2733" w14:textId="77777777" w:rsidR="00EB605C" w:rsidRDefault="00000000">
            <w:r>
              <w:t>√</w:t>
            </w:r>
          </w:p>
        </w:tc>
      </w:tr>
      <w:tr w:rsidR="00EB605C" w14:paraId="7DC53699" w14:textId="77777777">
        <w:tc>
          <w:tcPr>
            <w:tcW w:w="2880" w:type="dxa"/>
          </w:tcPr>
          <w:p w14:paraId="00EB9C7D" w14:textId="77777777" w:rsidR="00EB605C" w:rsidRDefault="00000000">
            <w:r>
              <w:t>​​خدمات احترافية</w:t>
            </w:r>
            <w:r>
              <w:br/>
              <w:t>​</w:t>
            </w:r>
            <w:r>
              <w:br/>
              <w:t>​</w:t>
            </w:r>
          </w:p>
        </w:tc>
        <w:tc>
          <w:tcPr>
            <w:tcW w:w="2880" w:type="dxa"/>
          </w:tcPr>
          <w:p w14:paraId="69DF2107" w14:textId="77777777" w:rsidR="00EB605C" w:rsidRDefault="00000000">
            <w:r>
              <w:t>ادارة الفريق</w:t>
            </w:r>
          </w:p>
        </w:tc>
        <w:tc>
          <w:tcPr>
            <w:tcW w:w="2880" w:type="dxa"/>
          </w:tcPr>
          <w:p w14:paraId="3002FD89" w14:textId="77777777" w:rsidR="00EB605C" w:rsidRDefault="00000000">
            <w:r>
              <w:t>√​</w:t>
            </w:r>
          </w:p>
        </w:tc>
      </w:tr>
    </w:tbl>
    <w:p w14:paraId="11CC96E0" w14:textId="77777777" w:rsidR="00EB605C" w:rsidRDefault="00000000">
      <w:r>
        <w:t>---</w:t>
      </w:r>
    </w:p>
    <w:sectPr w:rsidR="00EB60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6559672">
    <w:abstractNumId w:val="8"/>
  </w:num>
  <w:num w:numId="2" w16cid:durableId="1643463840">
    <w:abstractNumId w:val="6"/>
  </w:num>
  <w:num w:numId="3" w16cid:durableId="1442535536">
    <w:abstractNumId w:val="5"/>
  </w:num>
  <w:num w:numId="4" w16cid:durableId="2122797888">
    <w:abstractNumId w:val="4"/>
  </w:num>
  <w:num w:numId="5" w16cid:durableId="1356151720">
    <w:abstractNumId w:val="7"/>
  </w:num>
  <w:num w:numId="6" w16cid:durableId="842742120">
    <w:abstractNumId w:val="3"/>
  </w:num>
  <w:num w:numId="7" w16cid:durableId="1995982777">
    <w:abstractNumId w:val="2"/>
  </w:num>
  <w:num w:numId="8" w16cid:durableId="544561757">
    <w:abstractNumId w:val="1"/>
  </w:num>
  <w:num w:numId="9" w16cid:durableId="289365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916D1"/>
    <w:rsid w:val="00AA1D8D"/>
    <w:rsid w:val="00B47730"/>
    <w:rsid w:val="00CB0664"/>
    <w:rsid w:val="00EB605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70C66C"/>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2790</Words>
  <Characters>15907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2024-08-05T12:09:00Z</dcterms:modified>
  <cp:category/>
</cp:coreProperties>
</file>