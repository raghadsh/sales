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ADA4D" w14:textId="77777777" w:rsidR="008C444A" w:rsidRDefault="00000000">
      <w:r>
        <w:t>Add-ons : Unavailable</w:t>
      </w:r>
    </w:p>
    <w:p w14:paraId="34659E81" w14:textId="77777777" w:rsidR="008C444A" w:rsidRDefault="00000000">
      <w:r>
        <w:t>---</w:t>
      </w:r>
    </w:p>
    <w:p w14:paraId="397E8F3C" w14:textId="77777777" w:rsidR="008C444A" w:rsidRDefault="00000000">
      <w:r>
        <w:t>Description</w:t>
      </w:r>
    </w:p>
    <w:p w14:paraId="4749B881" w14:textId="77777777" w:rsidR="008C444A" w:rsidRDefault="008C444A"/>
    <w:p w14:paraId="7238002E" w14:textId="77777777" w:rsidR="008C444A" w:rsidRDefault="00000000">
      <w:r>
        <w:t>Communication with large work groups wirelessly has become easier and with high confidentiality, through Tetra global communication technology, which works via radio waves to reach the largest number of groups.​</w:t>
      </w:r>
    </w:p>
    <w:p w14:paraId="696BE450" w14:textId="77777777" w:rsidR="008C444A" w:rsidRDefault="008C444A"/>
    <w:p w14:paraId="6B22B7C9" w14:textId="77777777" w:rsidR="008C444A" w:rsidRDefault="00000000">
      <w:r>
        <w:t>Why ? ​​​​​​​</w:t>
      </w:r>
    </w:p>
    <w:p w14:paraId="2DF19B59" w14:textId="77777777" w:rsidR="008C444A" w:rsidRDefault="00000000">
      <w:r>
        <w:t>If your field team is huge and you need effective and fast communication anytime and anywhere.​</w:t>
      </w:r>
    </w:p>
    <w:p w14:paraId="28E16C71" w14:textId="77777777" w:rsidR="008C444A" w:rsidRDefault="00000000">
      <w:r>
        <w:t>If your site is large, and you have to run all your business at once.</w:t>
      </w:r>
    </w:p>
    <w:p w14:paraId="6B09ECFC" w14:textId="77777777" w:rsidR="008C444A" w:rsidRDefault="008C444A"/>
    <w:p w14:paraId="76D579C0" w14:textId="77777777" w:rsidR="008C444A" w:rsidRDefault="008C444A"/>
    <w:p w14:paraId="76ACC4D7" w14:textId="77777777" w:rsidR="008C444A" w:rsidRDefault="008C444A"/>
    <w:p w14:paraId="5D086351" w14:textId="77777777" w:rsidR="008C444A" w:rsidRDefault="008C444A"/>
    <w:p w14:paraId="25D6F3F8" w14:textId="77777777" w:rsidR="008C444A" w:rsidRDefault="00000000">
      <w:r>
        <w:t>الوصف</w:t>
      </w:r>
    </w:p>
    <w:p w14:paraId="425A26E4" w14:textId="77777777" w:rsidR="008C444A" w:rsidRDefault="00000000">
      <w:r>
        <w:t>من خلال تيترا تقنية الاتصالات العالمية ​​​​​التواصل مع مجموعات العمل الكبيرة لاسلكيًا صار أسهل وبسرية عالية، حيث تعمل عبر موجات الراديو عشان تصل لأكبر عدد من المجموعات، وهي معتمدة لدى الوكالات الأمنية والحكومية، وخدمات الطوارئ، مثل: أقسام الشرطة والإطفاء والإسعاف.</w:t>
      </w:r>
    </w:p>
    <w:p w14:paraId="1792E2B4" w14:textId="77777777" w:rsidR="008C444A" w:rsidRDefault="008C444A"/>
    <w:p w14:paraId="790FE01D" w14:textId="77777777" w:rsidR="008C444A" w:rsidRDefault="00000000">
      <w:r>
        <w:t>لماذا ؟ ​​​​​​​</w:t>
      </w:r>
    </w:p>
    <w:p w14:paraId="7115B8BC" w14:textId="77777777" w:rsidR="008C444A" w:rsidRDefault="00000000">
      <w:r>
        <w:t>إذا فريقك الميداني كبير ويحتاج تواصل فعّال وسريع في أي وقت وبأي مكان.</w:t>
      </w:r>
    </w:p>
    <w:p w14:paraId="695CFC68" w14:textId="77777777" w:rsidR="008C444A" w:rsidRDefault="00000000">
      <w:r>
        <w:t>إذا موقعك مترامي الأطراف وتحتاج تدير أعمالك جميعها في نفس اللحظة. ​​​​​​​</w:t>
      </w:r>
    </w:p>
    <w:p w14:paraId="2F4C0237" w14:textId="77777777" w:rsidR="008C444A" w:rsidRDefault="008C444A"/>
    <w:p w14:paraId="11FDC90E" w14:textId="77777777" w:rsidR="008C444A" w:rsidRDefault="00000000">
      <w:r>
        <w:t>---</w:t>
      </w:r>
    </w:p>
    <w:p w14:paraId="5016E617" w14:textId="77777777" w:rsidR="008C444A" w:rsidRDefault="00000000">
      <w:pPr>
        <w:pStyle w:val="Heading4"/>
      </w:pPr>
      <w:r>
        <w:t>Features and Benefits</w:t>
      </w:r>
    </w:p>
    <w:p w14:paraId="1985EF8D" w14:textId="77777777" w:rsidR="008C444A" w:rsidRDefault="00000000">
      <w:r>
        <w:t>Features:</w:t>
      </w:r>
    </w:p>
    <w:p w14:paraId="4243BCFA" w14:textId="77777777" w:rsidR="008C444A" w:rsidRDefault="00000000">
      <w:r>
        <w:lastRenderedPageBreak/>
        <w:t>One - group PTT (push to talk) calls</w:t>
      </w:r>
    </w:p>
    <w:p w14:paraId="3BB5AAF9" w14:textId="77777777" w:rsidR="008C444A" w:rsidRDefault="00000000">
      <w:r>
        <w:t>Private call (full duplex)</w:t>
      </w:r>
    </w:p>
    <w:p w14:paraId="436CD85E" w14:textId="77777777" w:rsidR="008C444A" w:rsidRDefault="00000000">
      <w:r>
        <w:t>One - one PTT call (half duplex)</w:t>
      </w:r>
    </w:p>
    <w:p w14:paraId="41B553AF" w14:textId="77777777" w:rsidR="008C444A" w:rsidRDefault="00000000">
      <w:r>
        <w:t>Broadcast call</w:t>
      </w:r>
    </w:p>
    <w:p w14:paraId="645829A1" w14:textId="77777777" w:rsidR="008C444A" w:rsidRDefault="00000000">
      <w:r>
        <w:t>Emergency call</w:t>
      </w:r>
    </w:p>
    <w:p w14:paraId="2541E327" w14:textId="77777777" w:rsidR="008C444A" w:rsidRDefault="00000000">
      <w:r>
        <w:t>Priority scanning</w:t>
      </w:r>
    </w:p>
    <w:p w14:paraId="6BB40497" w14:textId="77777777" w:rsidR="008C444A" w:rsidRDefault="00000000">
      <w:r>
        <w:t>SDS messaging</w:t>
      </w:r>
    </w:p>
    <w:p w14:paraId="7421023F" w14:textId="77777777" w:rsidR="008C444A" w:rsidRDefault="008C444A"/>
    <w:p w14:paraId="31603295" w14:textId="77777777" w:rsidR="008C444A" w:rsidRDefault="00000000">
      <w:r>
        <w:t>Benefits:</w:t>
      </w:r>
    </w:p>
    <w:p w14:paraId="5281562B" w14:textId="77777777" w:rsidR="008C444A" w:rsidRDefault="00000000">
      <w:r>
        <w:t>Encryption to increase trust and security</w:t>
      </w:r>
    </w:p>
    <w:p w14:paraId="46D399DF" w14:textId="77777777" w:rsidR="008C444A" w:rsidRDefault="00000000">
      <w:r>
        <w:t>High performance with reliability</w:t>
      </w:r>
    </w:p>
    <w:p w14:paraId="3EC2C938" w14:textId="77777777" w:rsidR="008C444A" w:rsidRDefault="00000000">
      <w:r>
        <w:t>Support added services for control rooms</w:t>
      </w:r>
    </w:p>
    <w:p w14:paraId="51AE2E94" w14:textId="77777777" w:rsidR="008C444A" w:rsidRDefault="00000000">
      <w:r>
        <w:t>24/7 support</w:t>
      </w:r>
    </w:p>
    <w:p w14:paraId="223DB750" w14:textId="77777777" w:rsidR="008C444A" w:rsidRDefault="00000000">
      <w:r>
        <w:t>High scalability</w:t>
      </w:r>
    </w:p>
    <w:p w14:paraId="34AE3FD8" w14:textId="77777777" w:rsidR="008C444A" w:rsidRDefault="00000000">
      <w:r>
        <w:t>Save time and reduce costs</w:t>
      </w:r>
    </w:p>
    <w:p w14:paraId="1BD41BC3" w14:textId="77777777" w:rsidR="008C444A" w:rsidRDefault="008C444A"/>
    <w:p w14:paraId="3339B699" w14:textId="77777777" w:rsidR="008C444A" w:rsidRDefault="008C444A"/>
    <w:p w14:paraId="481ECC3F" w14:textId="77777777" w:rsidR="008C444A" w:rsidRDefault="008C444A"/>
    <w:p w14:paraId="608E5D5C" w14:textId="77777777" w:rsidR="008C444A" w:rsidRDefault="00000000">
      <w:pPr>
        <w:pStyle w:val="Heading4"/>
      </w:pPr>
      <w:r>
        <w:t>الخصائص والمزايا</w:t>
      </w:r>
    </w:p>
    <w:p w14:paraId="50A06F68" w14:textId="77777777" w:rsidR="008C444A" w:rsidRDefault="00000000">
      <w:r>
        <w:t>الخصائص:</w:t>
      </w:r>
    </w:p>
    <w:p w14:paraId="35DED295" w14:textId="77777777" w:rsidR="008C444A" w:rsidRDefault="00000000">
      <w:r>
        <w:t>مكالمات اضغط وتحدث من فرد إلى مجموعة.</w:t>
      </w:r>
    </w:p>
    <w:p w14:paraId="404163E3" w14:textId="77777777" w:rsidR="008C444A" w:rsidRDefault="00000000">
      <w:r>
        <w:t>المكالمات الفردية الخاصة duplex full.</w:t>
      </w:r>
    </w:p>
    <w:p w14:paraId="27A1D96D" w14:textId="77777777" w:rsidR="008C444A" w:rsidRDefault="00000000">
      <w:r>
        <w:t>مكالمات اضغط وتحدث من فرد إلى فرد duplex half.</w:t>
      </w:r>
    </w:p>
    <w:p w14:paraId="071EFBE6" w14:textId="77777777" w:rsidR="008C444A" w:rsidRDefault="00000000">
      <w:r>
        <w:t>مكالمات بث جماعية.</w:t>
      </w:r>
    </w:p>
    <w:p w14:paraId="4AB25D1A" w14:textId="77777777" w:rsidR="008C444A" w:rsidRDefault="00000000">
      <w:r>
        <w:t>أولوية استعراض المجموعات.</w:t>
      </w:r>
    </w:p>
    <w:p w14:paraId="37AA9147" w14:textId="77777777" w:rsidR="008C444A" w:rsidRDefault="00000000">
      <w:r>
        <w:t>مكالمات الطوارئ.</w:t>
      </w:r>
    </w:p>
    <w:p w14:paraId="25941AAD" w14:textId="77777777" w:rsidR="008C444A" w:rsidRDefault="00000000">
      <w:r>
        <w:lastRenderedPageBreak/>
        <w:t>إرسال البيانات القصيرة SDS.</w:t>
      </w:r>
    </w:p>
    <w:p w14:paraId="3DD01612" w14:textId="77777777" w:rsidR="008C444A" w:rsidRDefault="00000000">
      <w:r>
        <w:t>المزايا:</w:t>
      </w:r>
    </w:p>
    <w:p w14:paraId="72EB855B" w14:textId="77777777" w:rsidR="008C444A" w:rsidRDefault="00000000">
      <w:r>
        <w:t>تشفير وامان عالي.</w:t>
      </w:r>
    </w:p>
    <w:p w14:paraId="5067E593" w14:textId="77777777" w:rsidR="008C444A" w:rsidRDefault="00000000">
      <w:r>
        <w:t>موثوقية واداء عالي.</w:t>
      </w:r>
    </w:p>
    <w:p w14:paraId="3CDF196F" w14:textId="77777777" w:rsidR="008C444A" w:rsidRDefault="00000000">
      <w:r>
        <w:t>دعم الخدمات المضافة لغرف التحكم.</w:t>
      </w:r>
    </w:p>
    <w:p w14:paraId="55DF99C7" w14:textId="77777777" w:rsidR="008C444A" w:rsidRDefault="00000000">
      <w:r>
        <w:t>قابلية عالية للتوسع.</w:t>
      </w:r>
    </w:p>
    <w:p w14:paraId="7E1B5B0E" w14:textId="77777777" w:rsidR="008C444A" w:rsidRDefault="00000000">
      <w:r>
        <w:t>دعم متوفر على مدار 7/2.</w:t>
      </w:r>
    </w:p>
    <w:p w14:paraId="7A811A46" w14:textId="77777777" w:rsidR="008C444A" w:rsidRDefault="008C444A"/>
    <w:p w14:paraId="45D9E8BD" w14:textId="77777777" w:rsidR="008C444A" w:rsidRDefault="00000000">
      <w:r>
        <w:t>---</w:t>
      </w:r>
    </w:p>
    <w:p w14:paraId="50051100" w14:textId="77777777" w:rsidR="008C444A" w:rsidRDefault="00000000">
      <w:pPr>
        <w:pStyle w:val="Heading4"/>
      </w:pPr>
      <w:r>
        <w:t>Launch Date</w:t>
      </w:r>
    </w:p>
    <w:p w14:paraId="6D6A0A35" w14:textId="77777777" w:rsidR="008C444A" w:rsidRDefault="00000000">
      <w:r>
        <w:t>1-Dec-2022</w:t>
      </w:r>
    </w:p>
    <w:p w14:paraId="181691F6" w14:textId="77777777" w:rsidR="008C444A" w:rsidRDefault="008C444A"/>
    <w:p w14:paraId="34EA43D7" w14:textId="77777777" w:rsidR="008C444A" w:rsidRDefault="00000000">
      <w:pPr>
        <w:pStyle w:val="Heading4"/>
      </w:pPr>
      <w:r>
        <w:t>تاريخ إطلاق الخدمة</w:t>
      </w:r>
    </w:p>
    <w:p w14:paraId="1A394ECC" w14:textId="77777777" w:rsidR="008C444A" w:rsidRDefault="00000000">
      <w:r>
        <w:t>1-Dec-2022</w:t>
      </w:r>
    </w:p>
    <w:p w14:paraId="2390AAB9" w14:textId="77777777" w:rsidR="008C444A" w:rsidRDefault="008C444A"/>
    <w:p w14:paraId="7FF24109" w14:textId="77777777" w:rsidR="008C444A" w:rsidRDefault="00000000">
      <w:r>
        <w:t>---</w:t>
      </w:r>
    </w:p>
    <w:p w14:paraId="0BB60191" w14:textId="77777777" w:rsidR="008C444A" w:rsidRDefault="00000000">
      <w:r>
        <w:t>Pre-Requisites : Unavailable</w:t>
      </w:r>
    </w:p>
    <w:p w14:paraId="6066BE90" w14:textId="77777777" w:rsidR="008C444A" w:rsidRDefault="00000000">
      <w:r>
        <w:t>---</w:t>
      </w:r>
    </w:p>
    <w:p w14:paraId="60A97E91" w14:textId="77777777" w:rsidR="008C444A" w:rsidRDefault="00000000">
      <w:r>
        <w:t>Product Manager : Unavailable</w:t>
      </w:r>
    </w:p>
    <w:p w14:paraId="61695BDD" w14:textId="77777777" w:rsidR="008C444A" w:rsidRDefault="00000000">
      <w:r>
        <w:t>---</w:t>
      </w:r>
    </w:p>
    <w:p w14:paraId="21F6094D" w14:textId="77777777" w:rsidR="008C444A" w:rsidRDefault="00000000">
      <w:pPr>
        <w:pStyle w:val="Heading4"/>
      </w:pPr>
      <w:r>
        <w:t>Target Segment</w:t>
      </w:r>
    </w:p>
    <w:p w14:paraId="76CF848B" w14:textId="77777777" w:rsidR="008C444A" w:rsidRDefault="00000000">
      <w:r>
        <w:t>Medical provider, National security, Heavy industries, Industrial construction, Military, Utilities, Crowd, management, Transportations.</w:t>
      </w:r>
    </w:p>
    <w:p w14:paraId="121CC3D5" w14:textId="77777777" w:rsidR="008C444A" w:rsidRDefault="00000000">
      <w:pPr>
        <w:pStyle w:val="Heading4"/>
      </w:pPr>
      <w:r>
        <w:t>الشريحة المستهدفة</w:t>
      </w:r>
    </w:p>
    <w:p w14:paraId="7491751A" w14:textId="77777777" w:rsidR="008C444A" w:rsidRDefault="00000000">
      <w:r>
        <w:t>الصحة، الأمن، الصناعة، القطاع العسكري، النقل</w:t>
      </w:r>
    </w:p>
    <w:p w14:paraId="0B466587" w14:textId="77777777" w:rsidR="008C444A" w:rsidRDefault="008C444A"/>
    <w:p w14:paraId="26B1A1EB" w14:textId="77777777" w:rsidR="008C444A" w:rsidRDefault="00000000">
      <w:r>
        <w:t>---</w:t>
      </w:r>
    </w:p>
    <w:p w14:paraId="079D7EDB" w14:textId="77777777" w:rsidR="008C444A" w:rsidRDefault="00000000">
      <w:pPr>
        <w:pStyle w:val="Heading4"/>
      </w:pPr>
      <w:r>
        <w:lastRenderedPageBreak/>
        <w:t>Terms &amp; Conditions</w:t>
      </w:r>
    </w:p>
    <w:p w14:paraId="401839CD" w14:textId="77777777" w:rsidR="008C444A" w:rsidRDefault="00000000">
      <w:r>
        <w:t>Terms and Conditions</w:t>
      </w:r>
    </w:p>
    <w:p w14:paraId="7C6E47AF" w14:textId="77777777" w:rsidR="008C444A" w:rsidRDefault="00000000">
      <w:r>
        <w:t>Validity</w:t>
      </w:r>
    </w:p>
    <w:p w14:paraId="2DC0F917" w14:textId="77777777" w:rsidR="008C444A" w:rsidRDefault="00000000">
      <w:r>
        <w:t>Validity of this proposal is 30 Days from the date of issuing this offer.</w:t>
      </w:r>
    </w:p>
    <w:p w14:paraId="5F20AC37" w14:textId="77777777" w:rsidR="008C444A" w:rsidRDefault="00000000">
      <w:r>
        <w:t>Quoted prices are not valid in case of quantity / contract periods change.</w:t>
      </w:r>
    </w:p>
    <w:p w14:paraId="037B910D" w14:textId="77777777" w:rsidR="008C444A" w:rsidRDefault="00000000">
      <w:r>
        <w:t>Deliverables and Pricing</w:t>
      </w:r>
    </w:p>
    <w:p w14:paraId="367855BF" w14:textId="77777777" w:rsidR="008C444A" w:rsidRDefault="00000000">
      <w:r>
        <w:t>All prices are in Saudi Riyals.</w:t>
      </w:r>
    </w:p>
    <w:p w14:paraId="417E58CD" w14:textId="77777777" w:rsidR="008C444A" w:rsidRDefault="00000000">
      <w:r>
        <w:t>The Total Amount of this proposal is inclusive of Value-Added Tax (“VAT”) at the effective rate of 15% based on the KSA VAT Law and Regulations. The parties agree that the effective rate of 15% may be subject to future change without prior notification or amendment to the proposal as such changes are regulated by the Tax Authority in terms of the KSA VAT Law and Regulations.</w:t>
      </w:r>
    </w:p>
    <w:p w14:paraId="27219734" w14:textId="77777777" w:rsidR="008C444A" w:rsidRDefault="00000000">
      <w:r>
        <w:t>Assumptions</w:t>
      </w:r>
    </w:p>
    <w:p w14:paraId="4EB25A7D" w14:textId="77777777" w:rsidR="008C444A" w:rsidRDefault="00000000">
      <w:r>
        <w:t>The contract period is # months starting from the date of activating the network and receipt of the devices, in case the Customer disconnects the service provided by specialized for any reason, then the accumulative amount of monthly bills of the remaining duration of the contract becomes due immediately.</w:t>
      </w:r>
    </w:p>
    <w:p w14:paraId="2B465AE2" w14:textId="77777777" w:rsidR="008C444A" w:rsidRDefault="00000000">
      <w:r>
        <w:t>TETRA devices have one-year warranty period.</w:t>
      </w:r>
    </w:p>
    <w:p w14:paraId="4519520A" w14:textId="77777777" w:rsidR="008C444A" w:rsidRDefault="00000000">
      <w:r>
        <w:t>In case of TETRA devices maintenance Customer NAME has to deliver the devices to specialized offices.</w:t>
      </w:r>
    </w:p>
    <w:p w14:paraId="776D1D79" w14:textId="77777777" w:rsidR="008C444A" w:rsidRDefault="00000000">
      <w:r>
        <w:t>The devices must be paid in a full advance payment.</w:t>
      </w:r>
    </w:p>
    <w:p w14:paraId="3010B4FA" w14:textId="77777777" w:rsidR="008C444A" w:rsidRDefault="00000000">
      <w:r>
        <w:t>Monthly payment is against a submitted bill delivered at the first day of every Gregorian month and must be paid before 15th day of the same month.</w:t>
      </w:r>
    </w:p>
    <w:p w14:paraId="0BFBA4A1" w14:textId="77777777" w:rsidR="008C444A" w:rsidRDefault="00000000">
      <w:r>
        <w:t>specialized will offer TETRA services to customers within a maximum period of 60 days from the date of issuing the purchase order with the completion of contractual aspects. (Maximum duration is 60 days except if there is no coverage or if the coverage is partial then the maximum duration is 90 days).</w:t>
      </w:r>
    </w:p>
    <w:p w14:paraId="4FE764BE" w14:textId="77777777" w:rsidR="008C444A" w:rsidRDefault="00000000">
      <w:r>
        <w:t>All prices in this offer are exclusive of client internal buildings coverage.</w:t>
      </w:r>
    </w:p>
    <w:p w14:paraId="7B10A5F6" w14:textId="77777777" w:rsidR="008C444A" w:rsidRDefault="00000000">
      <w:r>
        <w:t>All prices in this offer are exclusive of installation fees.</w:t>
      </w:r>
    </w:p>
    <w:p w14:paraId="48BBBF82" w14:textId="77777777" w:rsidR="008C444A" w:rsidRDefault="00000000">
      <w:r>
        <w:t>The Customer shall be held responsible for protecting the devices provided by the Company against malwares and vulnerabilities that may affect the device.</w:t>
      </w:r>
    </w:p>
    <w:p w14:paraId="65AEC2B4" w14:textId="77777777" w:rsidR="008C444A" w:rsidRDefault="00000000">
      <w:r>
        <w:lastRenderedPageBreak/>
        <w:t>This offer inclusive of desktop and vehicle installation fees for one-time, in case the client desired to move equipment location then extra fees will be charged.</w:t>
      </w:r>
    </w:p>
    <w:p w14:paraId="7C70637B" w14:textId="77777777" w:rsidR="008C444A" w:rsidRDefault="008C444A"/>
    <w:p w14:paraId="7EA55BB1" w14:textId="77777777" w:rsidR="008C444A" w:rsidRDefault="008C444A"/>
    <w:p w14:paraId="28BB98CD" w14:textId="77777777" w:rsidR="008C444A" w:rsidRDefault="00000000">
      <w:r>
        <w:t>Force Majeure</w:t>
      </w:r>
    </w:p>
    <w:p w14:paraId="3FE1C1EC" w14:textId="77777777" w:rsidR="008C444A" w:rsidRDefault="00000000">
      <w:r>
        <w:t>Means an event outside the reasonable control of specialized, including without limitation to industrial disputes of any kind, war declared or undeclared, pandemic, blockade, disturbance, a natural disasters such as lightning, earthquake, storm, flood, explosion or meteor, fire, epidemics, law or any powerful lawfully exercised by a government agency, any change in any applicable law, inability or delay in granting governmental or other approvals, consents, permits, licenses or authorities, or telecommunication outage or degradation “Force Majeure”.</w:t>
      </w:r>
    </w:p>
    <w:p w14:paraId="52D93F38" w14:textId="77777777" w:rsidR="008C444A" w:rsidRDefault="00000000">
      <w:r>
        <w:t>In the event of any one or more of the foregoing eventualities, notice shall be given by the party unable to perform to the other party and the party unable to perform shall be permitted to delay its performance for so long as the occurrence continues.</w:t>
      </w:r>
    </w:p>
    <w:p w14:paraId="735B21EE" w14:textId="77777777" w:rsidR="008C444A" w:rsidRDefault="00000000">
      <w:r>
        <w:t>specialized shall not be liable, nor shall any credit allowance or other remedy be extended, for any delay, failure or nonperformance due to Force Majeure.</w:t>
      </w:r>
    </w:p>
    <w:p w14:paraId="0A319875" w14:textId="77777777" w:rsidR="008C444A" w:rsidRDefault="00000000">
      <w:r>
        <w:t>In the event specialized is unable to deliver any goods or services as a result of a force majeure event, Customer shall not be obligated to pay specialized for the affected service for so long as specialized is unable to deliver the affected service.</w:t>
      </w:r>
    </w:p>
    <w:p w14:paraId="2BB270AF" w14:textId="77777777" w:rsidR="008C444A" w:rsidRDefault="00000000">
      <w:r>
        <w:t>Should the suspension of obligations occur due to Force Majeure, the parties may terminate this Agreement in writing upon mutual agreement.</w:t>
      </w:r>
    </w:p>
    <w:p w14:paraId="7799BB8B" w14:textId="77777777" w:rsidR="008C444A" w:rsidRDefault="00000000">
      <w:pPr>
        <w:pStyle w:val="Heading4"/>
      </w:pPr>
      <w:r>
        <w:t>الشروط والأحكام</w:t>
      </w:r>
    </w:p>
    <w:p w14:paraId="5FBCB8C2" w14:textId="77777777" w:rsidR="008C444A" w:rsidRDefault="00000000">
      <w:r>
        <w:t>الشروط والأحكام</w:t>
      </w:r>
    </w:p>
    <w:p w14:paraId="6608CEA7" w14:textId="77777777" w:rsidR="008C444A" w:rsidRDefault="00000000">
      <w:r>
        <w:t>صلاحية العرض</w:t>
      </w:r>
    </w:p>
    <w:p w14:paraId="7AECD73F" w14:textId="77777777" w:rsidR="008C444A" w:rsidRDefault="00000000">
      <w:r>
        <w:t>الأسعار صالحة لمدة 30 يوم من تاريخ إنشاء هذا العرض.</w:t>
      </w:r>
    </w:p>
    <w:p w14:paraId="6B0A9261" w14:textId="77777777" w:rsidR="008C444A" w:rsidRDefault="00000000">
      <w:r>
        <w:t>نطاق المشروع يتضمن توفير وتسليم كافة البنود المذكورة في العرض المالي فقط.</w:t>
      </w:r>
    </w:p>
    <w:p w14:paraId="0F9E953E" w14:textId="77777777" w:rsidR="008C444A" w:rsidRDefault="00000000">
      <w:r>
        <w:t>التسليم والأسعار</w:t>
      </w:r>
    </w:p>
    <w:p w14:paraId="51D024B1" w14:textId="77777777" w:rsidR="008C444A" w:rsidRDefault="00000000">
      <w:r>
        <w:t>جميع الأسعار بعملة الريال السعودي.</w:t>
      </w:r>
    </w:p>
    <w:p w14:paraId="391C8AD8" w14:textId="77777777" w:rsidR="008C444A" w:rsidRDefault="00000000">
      <w:r>
        <w:t>السعر الاجمالي لهذا العرض يشمل ضريبة القيمة المضافة. سيتم احتساب ضريبة القيمة المضافة وتحميلها كمبلغ إضافي على معدل ضريبة القيمة المضافة الفعَال في تاريخ الفاتورة، بناءاً على أحكام و لوائح ضريبة القيمة المضافة المطبق في المملكة العربية السعودية.</w:t>
      </w:r>
    </w:p>
    <w:p w14:paraId="17075391" w14:textId="77777777" w:rsidR="008C444A" w:rsidRDefault="00000000">
      <w:r>
        <w:t>الإفتراضات</w:t>
      </w:r>
    </w:p>
    <w:p w14:paraId="0F1DA604" w14:textId="77777777" w:rsidR="008C444A" w:rsidRDefault="00000000">
      <w:r>
        <w:lastRenderedPageBreak/>
        <w:t>مدة العقد # أشهر تبدأ من تاريخ تفعيل الشبكة واستلام الأجهزة، في حالة قطع العميل للخدمة المقدمة من قبل specialized لأي سبب، يصبح المبلغ التراكمي للفواتير الشهرية للمدة المتبقية من العقد مستحق فورا.</w:t>
      </w:r>
    </w:p>
    <w:p w14:paraId="7F768DBD" w14:textId="77777777" w:rsidR="008C444A" w:rsidRDefault="00000000">
      <w:r>
        <w:t>مدة ضمان الأجهزة سنة ميلادية.</w:t>
      </w:r>
    </w:p>
    <w:p w14:paraId="022884E6" w14:textId="77777777" w:rsidR="008C444A" w:rsidRDefault="00000000">
      <w:r>
        <w:t>يتم تسليم الأجهزة المراد صيانتها من قبل اسم العميل إلى مكاتب شركة specialized.</w:t>
      </w:r>
    </w:p>
    <w:p w14:paraId="677F1AFB" w14:textId="77777777" w:rsidR="008C444A" w:rsidRDefault="00000000">
      <w:r>
        <w:t>يتم تسليم الفاتورة المقدمة في اليوم الأول من كل شهر ميلادي للعميل، ويجب أن يتم دفع القيمة الإجمالية الشهرية قبل يوم 15 من نفس الشهر من قبل العميل.</w:t>
      </w:r>
    </w:p>
    <w:p w14:paraId="123B0E91" w14:textId="77777777" w:rsidR="008C444A" w:rsidRDefault="00000000">
      <w:r>
        <w:t>تتعهد شركة specialized بتوفير خدماتها للعملاء في مدة أقصاها 60 يوما ًمن تاريخ استلام التعميد أو اصدار أمر الشراء مع اكتمال الجوانب التعاقدية. (أقصى مده معتمدة هي 60 يوماً الا اذا لم تتوفر تغطية أو كانت التغطية جزئية فإن أقصى مدة هي 90 يوماً).</w:t>
      </w:r>
    </w:p>
    <w:p w14:paraId="7EAA930F" w14:textId="77777777" w:rsidR="008C444A" w:rsidRDefault="00000000">
      <w:r>
        <w:t>هذا العرض لا يشمل تكلفة التغطية الداخلية لمبنى العميل.</w:t>
      </w:r>
    </w:p>
    <w:p w14:paraId="70D8A41A" w14:textId="77777777" w:rsidR="008C444A" w:rsidRDefault="00000000">
      <w:r>
        <w:t>هذا العرض لا يشمل التركيب.</w:t>
      </w:r>
    </w:p>
    <w:p w14:paraId="421C6AD0" w14:textId="77777777" w:rsidR="008C444A" w:rsidRDefault="00000000">
      <w:r>
        <w:t>يكون العميل مسؤولاً عن حماية الأجهزة المقدمة من الشركة ضد البرمجيات الضارة والثغرات البرمجية والتي قد تؤثر على أجهزته.</w:t>
      </w:r>
    </w:p>
    <w:p w14:paraId="573A80A8" w14:textId="77777777" w:rsidR="008C444A" w:rsidRDefault="00000000">
      <w:r>
        <w:t>هذا العرض يشمل تركيب الأجهزة المكتبية و أجهزة المركبات لمرة واحدة فقط ، وفي حالة رغبة العميل في تغيير موقع الأجهزة سيتم احتساب تكلفة إضافية.</w:t>
      </w:r>
    </w:p>
    <w:p w14:paraId="7A6697BA" w14:textId="77777777" w:rsidR="008C444A" w:rsidRDefault="008C444A"/>
    <w:p w14:paraId="4CD7AD96" w14:textId="77777777" w:rsidR="008C444A" w:rsidRDefault="00000000">
      <w:r>
        <w:t>القوة القاهرة</w:t>
      </w:r>
    </w:p>
    <w:p w14:paraId="092B2671" w14:textId="77777777" w:rsidR="008C444A" w:rsidRDefault="00000000">
      <w:r>
        <w:t>​</w:t>
      </w:r>
    </w:p>
    <w:p w14:paraId="576E7373" w14:textId="77777777" w:rsidR="008C444A" w:rsidRDefault="00000000">
      <w:r>
        <w:t>يُقصَد بالقوة القاهرة حدثًا خارجاً عن سيطرة المتخصصة، بما في ذلك على سبيل المثال لا الحصر أي نوع من النزاعات العمالية، الحرب المعلنة أو غير المعلنة، مرض معدي، حصار، اضطراب، كوارث طبيعية مثل الصواعق والزلازل والعواصف والفيضانات والنيازك، حريق، وباء، قانون أو سلطة تُفرَض أو تُطبّق بشكل قانوني من قبل جهة حكومية، أي تغيير في أي قانون معمول به، أو العجز أو التأخير في منح الموافقات الحكومية أو غيرها من التصاريح أو التراخيص أو السلطات، أو انقطاع الاتصالات أو تدهورها.</w:t>
      </w:r>
    </w:p>
    <w:p w14:paraId="434FD7AC" w14:textId="77777777" w:rsidR="008C444A" w:rsidRDefault="00000000">
      <w:r>
        <w:t>في حالة حدوث أي من الاحتمالات السابقة، يجب إرسال إشعار من قبل الطرف غير القادر على الأداء للطرف الآخر ويسمح للطرف غير القادر على الأداء بتأخير أدائه طالما استمر حدوث حدث القوة القاهرة.</w:t>
      </w:r>
    </w:p>
    <w:p w14:paraId="6911B39B" w14:textId="77777777" w:rsidR="008C444A" w:rsidRDefault="00000000">
      <w:r>
        <w:t>لن تكون المتخصصة مسؤولة ولن تعطي أي مخصصات ائتمانية أو أي تعويضات أخرى لأي تأخير أو فشل أو تقصير يحصل بسبب القوة القاهرة.</w:t>
      </w:r>
    </w:p>
    <w:p w14:paraId="67241E25" w14:textId="77777777" w:rsidR="008C444A" w:rsidRDefault="00000000">
      <w:r>
        <w:t>في حالة عدم قدرة المتخصصة على تسليم أي سلع أو خدمات نتيجة لقوة قاهرة فلن يكون العميل ملزماً بالدفع للخدمة المتأثرة طالما أن المتخصصة غير قادرة على تقديم الخدمة المتأثرة.</w:t>
      </w:r>
    </w:p>
    <w:p w14:paraId="6FA54D4D" w14:textId="77777777" w:rsidR="008C444A" w:rsidRDefault="00000000">
      <w:r>
        <w:t>في حالة تعليق الالتزامات بسبب القوة القاهرة، يجوز للطرفين إنهاء هذه الاتفاقية بناءً على اتفاقهما المكتوب.</w:t>
      </w:r>
    </w:p>
    <w:p w14:paraId="33937756" w14:textId="77777777" w:rsidR="008C444A" w:rsidRDefault="008C444A"/>
    <w:p w14:paraId="3B55FB87" w14:textId="77777777" w:rsidR="008C444A" w:rsidRDefault="00000000">
      <w:r>
        <w:lastRenderedPageBreak/>
        <w:t>---</w:t>
      </w:r>
    </w:p>
    <w:p w14:paraId="35B0E56A" w14:textId="77777777" w:rsidR="008C444A" w:rsidRDefault="00000000">
      <w:pPr>
        <w:pStyle w:val="Heading4"/>
      </w:pPr>
      <w:r>
        <w:t>Q&amp;A</w:t>
      </w:r>
    </w:p>
    <w:p w14:paraId="5E5DDDAF" w14:textId="77777777" w:rsidR="008C444A" w:rsidRDefault="00000000">
      <w:r>
        <w:t>What is Tetra?</w:t>
      </w:r>
    </w:p>
    <w:p w14:paraId="520E7C08" w14:textId="77777777" w:rsidR="008C444A" w:rsidRDefault="00000000">
      <w:r>
        <w:t>TETRA is a professional, reliable and secure for critical communications. Designed for critical operations (Push-to-talk).</w:t>
      </w:r>
    </w:p>
    <w:p w14:paraId="10B9299B" w14:textId="77777777" w:rsidR="008C444A" w:rsidRDefault="008C444A"/>
    <w:p w14:paraId="2A7DEBF6" w14:textId="77777777" w:rsidR="008C444A" w:rsidRDefault="00000000">
      <w:r>
        <w:t>What is the coverage area of Tetra?</w:t>
      </w:r>
    </w:p>
    <w:p w14:paraId="3BD20F3D" w14:textId="77777777" w:rsidR="008C444A" w:rsidRDefault="00000000">
      <w:r>
        <w:t>Tetra connectivity solution (Push-To-Talk) covers most of the kingdom of Saudi Arabia including remote areas.</w:t>
      </w:r>
    </w:p>
    <w:p w14:paraId="049F6CF5" w14:textId="77777777" w:rsidR="008C444A" w:rsidRDefault="008C444A"/>
    <w:p w14:paraId="7323A5A7" w14:textId="77777777" w:rsidR="008C444A" w:rsidRDefault="00000000">
      <w:r>
        <w:t>What are the Process to activate this Service?</w:t>
      </w:r>
    </w:p>
    <w:p w14:paraId="3996EFC7" w14:textId="77777777" w:rsidR="008C444A" w:rsidRDefault="00000000">
      <w:r>
        <w:t>Check the coverage of the area</w:t>
      </w:r>
    </w:p>
    <w:p w14:paraId="6E7985B9" w14:textId="77777777" w:rsidR="008C444A" w:rsidRDefault="00000000">
      <w:r>
        <w:t>Purchase the devices</w:t>
      </w:r>
    </w:p>
    <w:p w14:paraId="470C01A5" w14:textId="77777777" w:rsidR="008C444A" w:rsidRDefault="00000000">
      <w:r>
        <w:t>Program the device</w:t>
      </w:r>
    </w:p>
    <w:p w14:paraId="32A7DEF3" w14:textId="77777777" w:rsidR="008C444A" w:rsidRDefault="008C444A"/>
    <w:p w14:paraId="6D20D91B" w14:textId="77777777" w:rsidR="008C444A" w:rsidRDefault="00000000">
      <w:r>
        <w:t>What is the difference between Tetra and other Push- To-Talk services?</w:t>
      </w:r>
    </w:p>
    <w:p w14:paraId="2035CFEE" w14:textId="77777777" w:rsidR="008C444A" w:rsidRDefault="00000000">
      <w:r>
        <w:t>Tetra Push-to-talk is a dedicated network which is TETRA network.</w:t>
      </w:r>
    </w:p>
    <w:p w14:paraId="4B769F53" w14:textId="77777777" w:rsidR="008C444A" w:rsidRDefault="008C444A"/>
    <w:p w14:paraId="20CB0008" w14:textId="77777777" w:rsidR="008C444A" w:rsidRDefault="00000000">
      <w:r>
        <w:t>Can I upgrade my service to a higher package? Moreover, do I need to change the device?</w:t>
      </w:r>
    </w:p>
    <w:p w14:paraId="26CCF452" w14:textId="77777777" w:rsidR="008C444A" w:rsidRDefault="00000000">
      <w:r>
        <w:t>Yes, you can change your service to a higher package, No need to change the device. Contact our team to know more about this</w:t>
      </w:r>
    </w:p>
    <w:p w14:paraId="1FC5B739" w14:textId="77777777" w:rsidR="008C444A" w:rsidRDefault="008C444A"/>
    <w:p w14:paraId="7F12B97B" w14:textId="77777777" w:rsidR="008C444A" w:rsidRDefault="00000000">
      <w:r>
        <w:t>Can I communicate with any other network?</w:t>
      </w:r>
    </w:p>
    <w:p w14:paraId="0C62913B" w14:textId="77777777" w:rsidR="008C444A" w:rsidRDefault="00000000">
      <w:r>
        <w:t>No. Since Tetra is a high secure network.</w:t>
      </w:r>
    </w:p>
    <w:p w14:paraId="3C6A4D57" w14:textId="77777777" w:rsidR="008C444A" w:rsidRDefault="008C444A"/>
    <w:p w14:paraId="5525D254" w14:textId="77777777" w:rsidR="008C444A" w:rsidRDefault="00000000">
      <w:r>
        <w:t>What is the minimum number of line to activate this service?</w:t>
      </w:r>
    </w:p>
    <w:p w14:paraId="2702C48C" w14:textId="77777777" w:rsidR="008C444A" w:rsidRDefault="00000000">
      <w:r>
        <w:t>Five lines.</w:t>
      </w:r>
    </w:p>
    <w:p w14:paraId="303AF525" w14:textId="77777777" w:rsidR="008C444A" w:rsidRDefault="008C444A"/>
    <w:p w14:paraId="60DB4E74" w14:textId="77777777" w:rsidR="008C444A" w:rsidRDefault="00000000">
      <w:r>
        <w:lastRenderedPageBreak/>
        <w:t>How much does the Package cost?</w:t>
      </w:r>
    </w:p>
    <w:p w14:paraId="585D92F4" w14:textId="77777777" w:rsidR="008C444A" w:rsidRDefault="00000000">
      <w:r>
        <w:t>Three packages starting from 350 for each line.</w:t>
      </w:r>
    </w:p>
    <w:p w14:paraId="18DB7A2D" w14:textId="77777777" w:rsidR="008C444A" w:rsidRDefault="008C444A"/>
    <w:p w14:paraId="36EADA87" w14:textId="77777777" w:rsidR="008C444A" w:rsidRDefault="00000000">
      <w:pPr>
        <w:pStyle w:val="Heading4"/>
      </w:pPr>
      <w:r>
        <w:t>الأسئلة الشائعة</w:t>
      </w:r>
    </w:p>
    <w:p w14:paraId="6ACE4023" w14:textId="77777777" w:rsidR="008C444A" w:rsidRDefault="00000000">
      <w:r>
        <w:t>ما هي تترا Tetra ؟</w:t>
      </w:r>
    </w:p>
    <w:p w14:paraId="057F696B" w14:textId="77777777" w:rsidR="008C444A" w:rsidRDefault="00000000">
      <w:r>
        <w:t>تترا Tetra هي شبكة محترفة وموثوقة وآمنة للاتصالات الهامة. مصمّمة للعمليات الحرجة (اضغط وتحدث).</w:t>
      </w:r>
    </w:p>
    <w:p w14:paraId="03FBD42A" w14:textId="77777777" w:rsidR="008C444A" w:rsidRDefault="008C444A"/>
    <w:p w14:paraId="6F06FBC3" w14:textId="77777777" w:rsidR="008C444A" w:rsidRDefault="00000000">
      <w:r>
        <w:t>ما هي مساحة تغطية تترا Tetra ؟</w:t>
      </w:r>
    </w:p>
    <w:p w14:paraId="79F563FE" w14:textId="77777777" w:rsidR="008C444A" w:rsidRDefault="00000000">
      <w:r>
        <w:t>تغطي حلول تترا Tetra للاتصالات (اضغط وتحدث) معظم مناطق المملكة العربية السعودية، بما في ذلك المناطق النائية.</w:t>
      </w:r>
    </w:p>
    <w:p w14:paraId="560A06BA" w14:textId="77777777" w:rsidR="008C444A" w:rsidRDefault="008C444A"/>
    <w:p w14:paraId="59B0E65C" w14:textId="77777777" w:rsidR="008C444A" w:rsidRDefault="00000000">
      <w:r>
        <w:t>ما هي إجراءات تفعيل هذه الخدمة؟</w:t>
      </w:r>
    </w:p>
    <w:p w14:paraId="72823AA0" w14:textId="77777777" w:rsidR="008C444A" w:rsidRDefault="00000000">
      <w:r>
        <w:t>1-   التحقق من تغطية المنطقة</w:t>
      </w:r>
    </w:p>
    <w:p w14:paraId="090FF8DA" w14:textId="77777777" w:rsidR="008C444A" w:rsidRDefault="00000000">
      <w:r>
        <w:t>2-   شراء الأجهزة</w:t>
      </w:r>
    </w:p>
    <w:p w14:paraId="44CA65E3" w14:textId="77777777" w:rsidR="008C444A" w:rsidRDefault="00000000">
      <w:r>
        <w:t>3-   برمجة الجهاز</w:t>
      </w:r>
    </w:p>
    <w:p w14:paraId="23B39321" w14:textId="77777777" w:rsidR="008C444A" w:rsidRDefault="008C444A"/>
    <w:p w14:paraId="3B200E6A" w14:textId="77777777" w:rsidR="008C444A" w:rsidRDefault="00000000">
      <w:r>
        <w:t>ما هو الفرق بين خدمة تترا Tetra وخدمات اضغط وتحدث الأخرى؟</w:t>
      </w:r>
    </w:p>
    <w:p w14:paraId="57D5BF8A" w14:textId="77777777" w:rsidR="008C444A" w:rsidRDefault="00000000">
      <w:r>
        <w:t>خدمة تترا Tetra (اضغط وتحدث) مصممّة للعمل فقط ضمن شبكة تترا.</w:t>
      </w:r>
    </w:p>
    <w:p w14:paraId="3E21F277" w14:textId="77777777" w:rsidR="008C444A" w:rsidRDefault="00000000">
      <w:r>
        <w:t>هل يمكنني ترقية خدمتي إلى باقة أعلى؟ وهل أحتاج إلى تغيير الجهاز؟</w:t>
      </w:r>
    </w:p>
    <w:p w14:paraId="375F9732" w14:textId="77777777" w:rsidR="008C444A" w:rsidRDefault="00000000">
      <w:r>
        <w:t>نعم ، يمكنك تغيير خدمتك إلى باقة أعلى، ولا حاجة لتغيير الجهاز. لمزيد من المعلومات  اتصل بفريقنا الآن.</w:t>
      </w:r>
    </w:p>
    <w:p w14:paraId="69383C71" w14:textId="77777777" w:rsidR="008C444A" w:rsidRDefault="008C444A"/>
    <w:p w14:paraId="2D73AEBE" w14:textId="77777777" w:rsidR="008C444A" w:rsidRDefault="00000000">
      <w:r>
        <w:t>هل يمكنني التواصل مع أي شبكة أخرى؟</w:t>
      </w:r>
    </w:p>
    <w:p w14:paraId="4A0373E2" w14:textId="77777777" w:rsidR="008C444A" w:rsidRDefault="00000000">
      <w:r>
        <w:t>كلا ، لأن تترا Tetra هي شبكة عالية الأمان</w:t>
      </w:r>
    </w:p>
    <w:p w14:paraId="01817C2C" w14:textId="77777777" w:rsidR="008C444A" w:rsidRDefault="008C444A"/>
    <w:p w14:paraId="5F855A02" w14:textId="77777777" w:rsidR="008C444A" w:rsidRDefault="00000000">
      <w:r>
        <w:t>ما هو أقل عدد للخطوط لتفعيل هذه الخدمة؟</w:t>
      </w:r>
    </w:p>
    <w:p w14:paraId="19DAD725" w14:textId="77777777" w:rsidR="008C444A" w:rsidRDefault="00000000">
      <w:r>
        <w:t>5 خطوط</w:t>
      </w:r>
    </w:p>
    <w:p w14:paraId="7B7C7244" w14:textId="77777777" w:rsidR="008C444A" w:rsidRDefault="008C444A"/>
    <w:p w14:paraId="70389402" w14:textId="77777777" w:rsidR="008C444A" w:rsidRDefault="00000000">
      <w:r>
        <w:t>كم  تبلغ تكلفة الباقة الواحدة؟</w:t>
      </w:r>
    </w:p>
    <w:p w14:paraId="459313ED" w14:textId="77777777" w:rsidR="008C444A" w:rsidRDefault="00000000">
      <w:r>
        <w:lastRenderedPageBreak/>
        <w:t>3 باقات تبدأ من  350 ريال سعودي لكل خط​</w:t>
      </w:r>
    </w:p>
    <w:p w14:paraId="36704709" w14:textId="77777777" w:rsidR="008C444A" w:rsidRDefault="008C444A"/>
    <w:p w14:paraId="0C61F93E" w14:textId="77777777" w:rsidR="008C444A" w:rsidRDefault="00000000">
      <w:r>
        <w:t>---</w:t>
      </w:r>
    </w:p>
    <w:p w14:paraId="25A37240" w14:textId="77777777" w:rsidR="008C444A" w:rsidRDefault="008C444A"/>
    <w:p w14:paraId="0A62D9F8" w14:textId="77777777" w:rsidR="008C444A" w:rsidRDefault="00000000">
      <w:pPr>
        <w:pStyle w:val="Heading4"/>
      </w:pPr>
      <w:r>
        <w:t>Prices</w:t>
      </w:r>
    </w:p>
    <w:p w14:paraId="0D50B4F8" w14:textId="77777777" w:rsidR="008C444A" w:rsidRDefault="008C444A"/>
    <w:p w14:paraId="6C3B5892" w14:textId="77777777" w:rsidR="008C444A" w:rsidRDefault="00000000">
      <w:pPr>
        <w:pStyle w:val="Heading4"/>
      </w:pPr>
      <w:r>
        <w:t>الأسعار</w:t>
      </w:r>
    </w:p>
    <w:p w14:paraId="3BC1C802" w14:textId="77777777" w:rsidR="008C444A" w:rsidRDefault="008C444A"/>
    <w:tbl>
      <w:tblPr>
        <w:tblStyle w:val="TableGrid"/>
        <w:tblW w:w="0" w:type="auto"/>
        <w:tblLook w:val="04A0" w:firstRow="1" w:lastRow="0" w:firstColumn="1" w:lastColumn="0" w:noHBand="0" w:noVBand="1"/>
      </w:tblPr>
      <w:tblGrid>
        <w:gridCol w:w="984"/>
        <w:gridCol w:w="1184"/>
        <w:gridCol w:w="1527"/>
        <w:gridCol w:w="1084"/>
        <w:gridCol w:w="1060"/>
        <w:gridCol w:w="1060"/>
        <w:gridCol w:w="1957"/>
      </w:tblGrid>
      <w:tr w:rsidR="008C444A" w14:paraId="0267EBEB" w14:textId="77777777">
        <w:tc>
          <w:tcPr>
            <w:tcW w:w="1234" w:type="dxa"/>
          </w:tcPr>
          <w:p w14:paraId="1422CF05" w14:textId="77777777" w:rsidR="008C444A" w:rsidRDefault="00000000">
            <w:r>
              <w:t>Product</w:t>
            </w:r>
          </w:p>
        </w:tc>
        <w:tc>
          <w:tcPr>
            <w:tcW w:w="1234" w:type="dxa"/>
          </w:tcPr>
          <w:p w14:paraId="166CA193" w14:textId="77777777" w:rsidR="008C444A" w:rsidRDefault="00000000">
            <w:r>
              <w:t>Product type</w:t>
            </w:r>
          </w:p>
        </w:tc>
        <w:tc>
          <w:tcPr>
            <w:tcW w:w="1234" w:type="dxa"/>
          </w:tcPr>
          <w:p w14:paraId="607F4510" w14:textId="77777777" w:rsidR="008C444A" w:rsidRDefault="00000000">
            <w:r>
              <w:t>Product Name</w:t>
            </w:r>
          </w:p>
        </w:tc>
        <w:tc>
          <w:tcPr>
            <w:tcW w:w="1234" w:type="dxa"/>
          </w:tcPr>
          <w:p w14:paraId="0D896DA7" w14:textId="77777777" w:rsidR="008C444A" w:rsidRDefault="00000000">
            <w:r>
              <w:t>Product Price</w:t>
            </w:r>
          </w:p>
        </w:tc>
        <w:tc>
          <w:tcPr>
            <w:tcW w:w="1234" w:type="dxa"/>
          </w:tcPr>
          <w:p w14:paraId="6C40564A" w14:textId="77777777" w:rsidR="008C444A" w:rsidRDefault="00000000">
            <w:r>
              <w:t>Payment type L1</w:t>
            </w:r>
          </w:p>
        </w:tc>
        <w:tc>
          <w:tcPr>
            <w:tcW w:w="1234" w:type="dxa"/>
          </w:tcPr>
          <w:p w14:paraId="7B3B3EAE" w14:textId="77777777" w:rsidR="008C444A" w:rsidRDefault="00000000">
            <w:r>
              <w:t>Payment type L2</w:t>
            </w:r>
          </w:p>
        </w:tc>
        <w:tc>
          <w:tcPr>
            <w:tcW w:w="1234" w:type="dxa"/>
          </w:tcPr>
          <w:p w14:paraId="2AE08556" w14:textId="77777777" w:rsidR="008C444A" w:rsidRDefault="00000000">
            <w:r>
              <w:t>Price</w:t>
            </w:r>
          </w:p>
        </w:tc>
      </w:tr>
      <w:tr w:rsidR="008C444A" w14:paraId="0919A9FE" w14:textId="77777777">
        <w:tc>
          <w:tcPr>
            <w:tcW w:w="1234" w:type="dxa"/>
          </w:tcPr>
          <w:p w14:paraId="67D24845" w14:textId="77777777" w:rsidR="008C444A" w:rsidRDefault="00000000">
            <w:r>
              <w:t>ptt</w:t>
            </w:r>
          </w:p>
        </w:tc>
        <w:tc>
          <w:tcPr>
            <w:tcW w:w="1234" w:type="dxa"/>
          </w:tcPr>
          <w:p w14:paraId="092B7E3A" w14:textId="77777777" w:rsidR="008C444A" w:rsidRDefault="00000000">
            <w:r>
              <w:t>TETRA</w:t>
            </w:r>
          </w:p>
        </w:tc>
        <w:tc>
          <w:tcPr>
            <w:tcW w:w="1234" w:type="dxa"/>
          </w:tcPr>
          <w:p w14:paraId="6496248D" w14:textId="77777777" w:rsidR="008C444A" w:rsidRDefault="00000000">
            <w:r>
              <w:t>TETRA 1</w:t>
            </w:r>
          </w:p>
        </w:tc>
        <w:tc>
          <w:tcPr>
            <w:tcW w:w="1234" w:type="dxa"/>
          </w:tcPr>
          <w:p w14:paraId="6F0518E0" w14:textId="77777777" w:rsidR="008C444A" w:rsidRDefault="00000000">
            <w:r>
              <w:t>Standard</w:t>
            </w:r>
          </w:p>
        </w:tc>
        <w:tc>
          <w:tcPr>
            <w:tcW w:w="1234" w:type="dxa"/>
          </w:tcPr>
          <w:p w14:paraId="3198398B" w14:textId="77777777" w:rsidR="008C444A" w:rsidRDefault="00000000">
            <w:r>
              <w:t>MRC</w:t>
            </w:r>
          </w:p>
        </w:tc>
        <w:tc>
          <w:tcPr>
            <w:tcW w:w="1234" w:type="dxa"/>
          </w:tcPr>
          <w:p w14:paraId="37E46030" w14:textId="77777777" w:rsidR="008C444A" w:rsidRDefault="00000000">
            <w:r>
              <w:t>Postpaid</w:t>
            </w:r>
          </w:p>
        </w:tc>
        <w:tc>
          <w:tcPr>
            <w:tcW w:w="1234" w:type="dxa"/>
          </w:tcPr>
          <w:p w14:paraId="4F4AF158" w14:textId="77777777" w:rsidR="008C444A" w:rsidRDefault="00000000">
            <w:r>
              <w:t> SAR                 350</w:t>
            </w:r>
          </w:p>
        </w:tc>
      </w:tr>
      <w:tr w:rsidR="008C444A" w14:paraId="1A3E10DB" w14:textId="77777777">
        <w:tc>
          <w:tcPr>
            <w:tcW w:w="1234" w:type="dxa"/>
          </w:tcPr>
          <w:p w14:paraId="389B33C4" w14:textId="77777777" w:rsidR="008C444A" w:rsidRDefault="00000000">
            <w:r>
              <w:t>ptt</w:t>
            </w:r>
          </w:p>
        </w:tc>
        <w:tc>
          <w:tcPr>
            <w:tcW w:w="1234" w:type="dxa"/>
          </w:tcPr>
          <w:p w14:paraId="351DAC69" w14:textId="77777777" w:rsidR="008C444A" w:rsidRDefault="00000000">
            <w:r>
              <w:t>TETRA</w:t>
            </w:r>
          </w:p>
        </w:tc>
        <w:tc>
          <w:tcPr>
            <w:tcW w:w="1234" w:type="dxa"/>
          </w:tcPr>
          <w:p w14:paraId="4E6C198D" w14:textId="77777777" w:rsidR="008C444A" w:rsidRDefault="00000000">
            <w:r>
              <w:t>TETRA 2</w:t>
            </w:r>
          </w:p>
        </w:tc>
        <w:tc>
          <w:tcPr>
            <w:tcW w:w="1234" w:type="dxa"/>
          </w:tcPr>
          <w:p w14:paraId="241D1529" w14:textId="77777777" w:rsidR="008C444A" w:rsidRDefault="00000000">
            <w:r>
              <w:t>Standard</w:t>
            </w:r>
          </w:p>
        </w:tc>
        <w:tc>
          <w:tcPr>
            <w:tcW w:w="1234" w:type="dxa"/>
          </w:tcPr>
          <w:p w14:paraId="0AC17EB2" w14:textId="77777777" w:rsidR="008C444A" w:rsidRDefault="00000000">
            <w:r>
              <w:t>MRC</w:t>
            </w:r>
          </w:p>
        </w:tc>
        <w:tc>
          <w:tcPr>
            <w:tcW w:w="1234" w:type="dxa"/>
          </w:tcPr>
          <w:p w14:paraId="3C261A01" w14:textId="77777777" w:rsidR="008C444A" w:rsidRDefault="00000000">
            <w:r>
              <w:t>Postpaid</w:t>
            </w:r>
          </w:p>
        </w:tc>
        <w:tc>
          <w:tcPr>
            <w:tcW w:w="1234" w:type="dxa"/>
          </w:tcPr>
          <w:p w14:paraId="1CC059B4" w14:textId="77777777" w:rsidR="008C444A" w:rsidRDefault="00000000">
            <w:r>
              <w:t> SAR                 400</w:t>
            </w:r>
          </w:p>
        </w:tc>
      </w:tr>
      <w:tr w:rsidR="008C444A" w14:paraId="515EC89B" w14:textId="77777777">
        <w:tc>
          <w:tcPr>
            <w:tcW w:w="1234" w:type="dxa"/>
          </w:tcPr>
          <w:p w14:paraId="5A195974" w14:textId="77777777" w:rsidR="008C444A" w:rsidRDefault="00000000">
            <w:r>
              <w:t>ptt</w:t>
            </w:r>
          </w:p>
        </w:tc>
        <w:tc>
          <w:tcPr>
            <w:tcW w:w="1234" w:type="dxa"/>
          </w:tcPr>
          <w:p w14:paraId="1989A450" w14:textId="77777777" w:rsidR="008C444A" w:rsidRDefault="00000000">
            <w:r>
              <w:t>TETRA</w:t>
            </w:r>
          </w:p>
        </w:tc>
        <w:tc>
          <w:tcPr>
            <w:tcW w:w="1234" w:type="dxa"/>
          </w:tcPr>
          <w:p w14:paraId="50715D7D" w14:textId="77777777" w:rsidR="008C444A" w:rsidRDefault="00000000">
            <w:r>
              <w:t>TETRA 3</w:t>
            </w:r>
          </w:p>
        </w:tc>
        <w:tc>
          <w:tcPr>
            <w:tcW w:w="1234" w:type="dxa"/>
          </w:tcPr>
          <w:p w14:paraId="281C68BE" w14:textId="77777777" w:rsidR="008C444A" w:rsidRDefault="00000000">
            <w:r>
              <w:t>Standard</w:t>
            </w:r>
          </w:p>
        </w:tc>
        <w:tc>
          <w:tcPr>
            <w:tcW w:w="1234" w:type="dxa"/>
          </w:tcPr>
          <w:p w14:paraId="64EAFCD0" w14:textId="77777777" w:rsidR="008C444A" w:rsidRDefault="00000000">
            <w:r>
              <w:t>MRC</w:t>
            </w:r>
          </w:p>
        </w:tc>
        <w:tc>
          <w:tcPr>
            <w:tcW w:w="1234" w:type="dxa"/>
          </w:tcPr>
          <w:p w14:paraId="25F1B5D2" w14:textId="77777777" w:rsidR="008C444A" w:rsidRDefault="00000000">
            <w:r>
              <w:t>Postpaid</w:t>
            </w:r>
          </w:p>
        </w:tc>
        <w:tc>
          <w:tcPr>
            <w:tcW w:w="1234" w:type="dxa"/>
          </w:tcPr>
          <w:p w14:paraId="44D8EF3D" w14:textId="77777777" w:rsidR="008C444A" w:rsidRDefault="00000000">
            <w:r>
              <w:t> SAR                 450</w:t>
            </w:r>
          </w:p>
        </w:tc>
      </w:tr>
      <w:tr w:rsidR="008C444A" w14:paraId="1B5FAC12" w14:textId="77777777">
        <w:tc>
          <w:tcPr>
            <w:tcW w:w="1234" w:type="dxa"/>
          </w:tcPr>
          <w:p w14:paraId="3C42CD28" w14:textId="77777777" w:rsidR="008C444A" w:rsidRDefault="00000000">
            <w:r>
              <w:t>​</w:t>
            </w:r>
          </w:p>
        </w:tc>
        <w:tc>
          <w:tcPr>
            <w:tcW w:w="1234" w:type="dxa"/>
          </w:tcPr>
          <w:p w14:paraId="69C5521E" w14:textId="77777777" w:rsidR="008C444A" w:rsidRDefault="00000000">
            <w:r>
              <w:t>​</w:t>
            </w:r>
          </w:p>
        </w:tc>
        <w:tc>
          <w:tcPr>
            <w:tcW w:w="1234" w:type="dxa"/>
          </w:tcPr>
          <w:p w14:paraId="51EC39E4" w14:textId="77777777" w:rsidR="008C444A" w:rsidRDefault="00000000">
            <w:r>
              <w:t>​</w:t>
            </w:r>
          </w:p>
        </w:tc>
        <w:tc>
          <w:tcPr>
            <w:tcW w:w="1234" w:type="dxa"/>
          </w:tcPr>
          <w:p w14:paraId="6E75B65E" w14:textId="77777777" w:rsidR="008C444A" w:rsidRDefault="00000000">
            <w:r>
              <w:t>​</w:t>
            </w:r>
          </w:p>
        </w:tc>
        <w:tc>
          <w:tcPr>
            <w:tcW w:w="1234" w:type="dxa"/>
          </w:tcPr>
          <w:p w14:paraId="34E22C7C" w14:textId="77777777" w:rsidR="008C444A" w:rsidRDefault="00000000">
            <w:r>
              <w:t>​</w:t>
            </w:r>
          </w:p>
        </w:tc>
        <w:tc>
          <w:tcPr>
            <w:tcW w:w="1234" w:type="dxa"/>
          </w:tcPr>
          <w:p w14:paraId="63D15FF2" w14:textId="77777777" w:rsidR="008C444A" w:rsidRDefault="00000000">
            <w:r>
              <w:t>​</w:t>
            </w:r>
          </w:p>
        </w:tc>
        <w:tc>
          <w:tcPr>
            <w:tcW w:w="1234" w:type="dxa"/>
          </w:tcPr>
          <w:p w14:paraId="725AAB04" w14:textId="77777777" w:rsidR="008C444A" w:rsidRDefault="00000000">
            <w:r>
              <w:t>​</w:t>
            </w:r>
          </w:p>
        </w:tc>
      </w:tr>
      <w:tr w:rsidR="008C444A" w14:paraId="418C850B" w14:textId="77777777">
        <w:tc>
          <w:tcPr>
            <w:tcW w:w="1234" w:type="dxa"/>
          </w:tcPr>
          <w:p w14:paraId="4058EC81" w14:textId="77777777" w:rsidR="008C444A" w:rsidRDefault="00000000">
            <w:r>
              <w:t>Product</w:t>
            </w:r>
          </w:p>
        </w:tc>
        <w:tc>
          <w:tcPr>
            <w:tcW w:w="1234" w:type="dxa"/>
          </w:tcPr>
          <w:p w14:paraId="2E75F305" w14:textId="77777777" w:rsidR="008C444A" w:rsidRDefault="00000000">
            <w:r>
              <w:t>Product type</w:t>
            </w:r>
          </w:p>
        </w:tc>
        <w:tc>
          <w:tcPr>
            <w:tcW w:w="1234" w:type="dxa"/>
          </w:tcPr>
          <w:p w14:paraId="7DF8DEB4" w14:textId="77777777" w:rsidR="008C444A" w:rsidRDefault="00000000">
            <w:r>
              <w:t>Product Name</w:t>
            </w:r>
          </w:p>
        </w:tc>
        <w:tc>
          <w:tcPr>
            <w:tcW w:w="1234" w:type="dxa"/>
          </w:tcPr>
          <w:p w14:paraId="4F84A211" w14:textId="77777777" w:rsidR="008C444A" w:rsidRDefault="00000000">
            <w:r>
              <w:t>Product Price</w:t>
            </w:r>
          </w:p>
        </w:tc>
        <w:tc>
          <w:tcPr>
            <w:tcW w:w="1234" w:type="dxa"/>
          </w:tcPr>
          <w:p w14:paraId="2E4A37A0" w14:textId="77777777" w:rsidR="008C444A" w:rsidRDefault="00000000">
            <w:r>
              <w:t>Payment type L1</w:t>
            </w:r>
          </w:p>
        </w:tc>
        <w:tc>
          <w:tcPr>
            <w:tcW w:w="1234" w:type="dxa"/>
          </w:tcPr>
          <w:p w14:paraId="7044B99B" w14:textId="77777777" w:rsidR="008C444A" w:rsidRDefault="00000000">
            <w:r>
              <w:t>Payment type L2</w:t>
            </w:r>
          </w:p>
        </w:tc>
        <w:tc>
          <w:tcPr>
            <w:tcW w:w="1234" w:type="dxa"/>
          </w:tcPr>
          <w:p w14:paraId="17917043" w14:textId="77777777" w:rsidR="008C444A" w:rsidRDefault="00000000">
            <w:r>
              <w:t>Price</w:t>
            </w:r>
          </w:p>
        </w:tc>
      </w:tr>
      <w:tr w:rsidR="008C444A" w14:paraId="212B7232" w14:textId="77777777">
        <w:tc>
          <w:tcPr>
            <w:tcW w:w="1234" w:type="dxa"/>
          </w:tcPr>
          <w:p w14:paraId="46D8D482" w14:textId="77777777" w:rsidR="008C444A" w:rsidRDefault="00000000">
            <w:r>
              <w:t>ptt</w:t>
            </w:r>
          </w:p>
        </w:tc>
        <w:tc>
          <w:tcPr>
            <w:tcW w:w="1234" w:type="dxa"/>
          </w:tcPr>
          <w:p w14:paraId="075D4D15" w14:textId="77777777" w:rsidR="008C444A" w:rsidRDefault="00000000">
            <w:r>
              <w:t>TETRA Smart</w:t>
            </w:r>
          </w:p>
        </w:tc>
        <w:tc>
          <w:tcPr>
            <w:tcW w:w="1234" w:type="dxa"/>
          </w:tcPr>
          <w:p w14:paraId="2162C78B" w14:textId="77777777" w:rsidR="008C444A" w:rsidRDefault="00000000">
            <w:r>
              <w:t>TETRA Smart</w:t>
            </w:r>
          </w:p>
        </w:tc>
        <w:tc>
          <w:tcPr>
            <w:tcW w:w="1234" w:type="dxa"/>
          </w:tcPr>
          <w:p w14:paraId="658DD9B7" w14:textId="77777777" w:rsidR="008C444A" w:rsidRDefault="00000000">
            <w:r>
              <w:t>Standard</w:t>
            </w:r>
          </w:p>
        </w:tc>
        <w:tc>
          <w:tcPr>
            <w:tcW w:w="1234" w:type="dxa"/>
          </w:tcPr>
          <w:p w14:paraId="0DE6207E" w14:textId="77777777" w:rsidR="008C444A" w:rsidRDefault="00000000">
            <w:r>
              <w:t>MRC</w:t>
            </w:r>
          </w:p>
        </w:tc>
        <w:tc>
          <w:tcPr>
            <w:tcW w:w="1234" w:type="dxa"/>
          </w:tcPr>
          <w:p w14:paraId="50794189" w14:textId="77777777" w:rsidR="008C444A" w:rsidRDefault="00000000">
            <w:r>
              <w:t>Postpaid</w:t>
            </w:r>
          </w:p>
        </w:tc>
        <w:tc>
          <w:tcPr>
            <w:tcW w:w="1234" w:type="dxa"/>
          </w:tcPr>
          <w:p w14:paraId="56D414B6" w14:textId="77777777" w:rsidR="008C444A" w:rsidRDefault="00000000">
            <w:r>
              <w:t> SAR                 450</w:t>
            </w:r>
          </w:p>
        </w:tc>
      </w:tr>
      <w:tr w:rsidR="008C444A" w14:paraId="66CAE717" w14:textId="77777777">
        <w:tc>
          <w:tcPr>
            <w:tcW w:w="1234" w:type="dxa"/>
          </w:tcPr>
          <w:p w14:paraId="1AC8A71B" w14:textId="77777777" w:rsidR="008C444A" w:rsidRDefault="00000000">
            <w:r>
              <w:t>​</w:t>
            </w:r>
          </w:p>
        </w:tc>
        <w:tc>
          <w:tcPr>
            <w:tcW w:w="1234" w:type="dxa"/>
          </w:tcPr>
          <w:p w14:paraId="1EBF8077" w14:textId="77777777" w:rsidR="008C444A" w:rsidRDefault="00000000">
            <w:r>
              <w:t>​</w:t>
            </w:r>
          </w:p>
        </w:tc>
        <w:tc>
          <w:tcPr>
            <w:tcW w:w="1234" w:type="dxa"/>
          </w:tcPr>
          <w:p w14:paraId="33B01DE9" w14:textId="77777777" w:rsidR="008C444A" w:rsidRDefault="00000000">
            <w:r>
              <w:t>​</w:t>
            </w:r>
          </w:p>
        </w:tc>
        <w:tc>
          <w:tcPr>
            <w:tcW w:w="1234" w:type="dxa"/>
          </w:tcPr>
          <w:p w14:paraId="067854D5" w14:textId="77777777" w:rsidR="008C444A" w:rsidRDefault="00000000">
            <w:r>
              <w:t>​</w:t>
            </w:r>
          </w:p>
        </w:tc>
        <w:tc>
          <w:tcPr>
            <w:tcW w:w="1234" w:type="dxa"/>
          </w:tcPr>
          <w:p w14:paraId="515B130B" w14:textId="77777777" w:rsidR="008C444A" w:rsidRDefault="00000000">
            <w:r>
              <w:t>​</w:t>
            </w:r>
          </w:p>
        </w:tc>
        <w:tc>
          <w:tcPr>
            <w:tcW w:w="1234" w:type="dxa"/>
          </w:tcPr>
          <w:p w14:paraId="2DF67885" w14:textId="77777777" w:rsidR="008C444A" w:rsidRDefault="00000000">
            <w:r>
              <w:t>​</w:t>
            </w:r>
          </w:p>
        </w:tc>
        <w:tc>
          <w:tcPr>
            <w:tcW w:w="1234" w:type="dxa"/>
          </w:tcPr>
          <w:p w14:paraId="637A52E4" w14:textId="77777777" w:rsidR="008C444A" w:rsidRDefault="00000000">
            <w:r>
              <w:t>​</w:t>
            </w:r>
          </w:p>
        </w:tc>
      </w:tr>
      <w:tr w:rsidR="008C444A" w14:paraId="46B6A80F" w14:textId="77777777">
        <w:tc>
          <w:tcPr>
            <w:tcW w:w="1234" w:type="dxa"/>
          </w:tcPr>
          <w:p w14:paraId="11105DA3" w14:textId="77777777" w:rsidR="008C444A" w:rsidRDefault="00000000">
            <w:r>
              <w:t>Product</w:t>
            </w:r>
          </w:p>
        </w:tc>
        <w:tc>
          <w:tcPr>
            <w:tcW w:w="1234" w:type="dxa"/>
          </w:tcPr>
          <w:p w14:paraId="3BE4E87E" w14:textId="77777777" w:rsidR="008C444A" w:rsidRDefault="00000000">
            <w:r>
              <w:t>Product type</w:t>
            </w:r>
          </w:p>
        </w:tc>
        <w:tc>
          <w:tcPr>
            <w:tcW w:w="1234" w:type="dxa"/>
          </w:tcPr>
          <w:p w14:paraId="57B7FF0A" w14:textId="77777777" w:rsidR="008C444A" w:rsidRDefault="00000000">
            <w:r>
              <w:t>Product Name</w:t>
            </w:r>
          </w:p>
        </w:tc>
        <w:tc>
          <w:tcPr>
            <w:tcW w:w="1234" w:type="dxa"/>
          </w:tcPr>
          <w:p w14:paraId="48C01798" w14:textId="77777777" w:rsidR="008C444A" w:rsidRDefault="00000000">
            <w:r>
              <w:t>Product Price</w:t>
            </w:r>
          </w:p>
        </w:tc>
        <w:tc>
          <w:tcPr>
            <w:tcW w:w="1234" w:type="dxa"/>
          </w:tcPr>
          <w:p w14:paraId="0C5610D1" w14:textId="77777777" w:rsidR="008C444A" w:rsidRDefault="00000000">
            <w:r>
              <w:t>Payment type L1</w:t>
            </w:r>
          </w:p>
        </w:tc>
        <w:tc>
          <w:tcPr>
            <w:tcW w:w="1234" w:type="dxa"/>
          </w:tcPr>
          <w:p w14:paraId="5CCFD94C" w14:textId="77777777" w:rsidR="008C444A" w:rsidRDefault="00000000">
            <w:r>
              <w:t>Payment type L2</w:t>
            </w:r>
          </w:p>
        </w:tc>
        <w:tc>
          <w:tcPr>
            <w:tcW w:w="1234" w:type="dxa"/>
          </w:tcPr>
          <w:p w14:paraId="2CD01B5E" w14:textId="77777777" w:rsidR="008C444A" w:rsidRDefault="00000000">
            <w:r>
              <w:t>Price</w:t>
            </w:r>
          </w:p>
        </w:tc>
      </w:tr>
      <w:tr w:rsidR="008C444A" w14:paraId="0208AB68" w14:textId="77777777">
        <w:tc>
          <w:tcPr>
            <w:tcW w:w="1234" w:type="dxa"/>
          </w:tcPr>
          <w:p w14:paraId="685A2927" w14:textId="77777777" w:rsidR="008C444A" w:rsidRDefault="00000000">
            <w:r>
              <w:t>VAS</w:t>
            </w:r>
          </w:p>
        </w:tc>
        <w:tc>
          <w:tcPr>
            <w:tcW w:w="1234" w:type="dxa"/>
          </w:tcPr>
          <w:p w14:paraId="65E9B7F9" w14:textId="77777777" w:rsidR="008C444A" w:rsidRDefault="00000000">
            <w:r>
              <w:t>Tetra Location Service</w:t>
            </w:r>
          </w:p>
        </w:tc>
        <w:tc>
          <w:tcPr>
            <w:tcW w:w="1234" w:type="dxa"/>
          </w:tcPr>
          <w:p w14:paraId="5243C07F" w14:textId="77777777" w:rsidR="008C444A" w:rsidRDefault="00000000">
            <w:r>
              <w:t>Tetra Location Service Basic</w:t>
            </w:r>
          </w:p>
        </w:tc>
        <w:tc>
          <w:tcPr>
            <w:tcW w:w="1234" w:type="dxa"/>
          </w:tcPr>
          <w:p w14:paraId="0C3C9757" w14:textId="77777777" w:rsidR="008C444A" w:rsidRDefault="00000000">
            <w:r>
              <w:t>Standard</w:t>
            </w:r>
          </w:p>
        </w:tc>
        <w:tc>
          <w:tcPr>
            <w:tcW w:w="1234" w:type="dxa"/>
          </w:tcPr>
          <w:p w14:paraId="0B8697DC" w14:textId="77777777" w:rsidR="008C444A" w:rsidRDefault="00000000">
            <w:r>
              <w:t>MRC</w:t>
            </w:r>
          </w:p>
        </w:tc>
        <w:tc>
          <w:tcPr>
            <w:tcW w:w="1234" w:type="dxa"/>
          </w:tcPr>
          <w:p w14:paraId="457C8FB0" w14:textId="77777777" w:rsidR="008C444A" w:rsidRDefault="00000000">
            <w:r>
              <w:t>Postpaid</w:t>
            </w:r>
          </w:p>
        </w:tc>
        <w:tc>
          <w:tcPr>
            <w:tcW w:w="1234" w:type="dxa"/>
          </w:tcPr>
          <w:p w14:paraId="56A138B0" w14:textId="77777777" w:rsidR="008C444A" w:rsidRDefault="00000000">
            <w:r>
              <w:t> SAR                 850</w:t>
            </w:r>
          </w:p>
        </w:tc>
      </w:tr>
      <w:tr w:rsidR="008C444A" w14:paraId="165A95B7" w14:textId="77777777">
        <w:tc>
          <w:tcPr>
            <w:tcW w:w="1234" w:type="dxa"/>
          </w:tcPr>
          <w:p w14:paraId="21A464BD" w14:textId="77777777" w:rsidR="008C444A" w:rsidRDefault="00000000">
            <w:r>
              <w:t>VAS</w:t>
            </w:r>
          </w:p>
        </w:tc>
        <w:tc>
          <w:tcPr>
            <w:tcW w:w="1234" w:type="dxa"/>
          </w:tcPr>
          <w:p w14:paraId="3AB963BB" w14:textId="77777777" w:rsidR="008C444A" w:rsidRDefault="00000000">
            <w:r>
              <w:t>Tetra Location Service</w:t>
            </w:r>
          </w:p>
        </w:tc>
        <w:tc>
          <w:tcPr>
            <w:tcW w:w="1234" w:type="dxa"/>
          </w:tcPr>
          <w:p w14:paraId="7533C8D5" w14:textId="77777777" w:rsidR="008C444A" w:rsidRDefault="00000000">
            <w:r>
              <w:t>Tetra Location Service Service 1YR 50-99</w:t>
            </w:r>
          </w:p>
        </w:tc>
        <w:tc>
          <w:tcPr>
            <w:tcW w:w="1234" w:type="dxa"/>
          </w:tcPr>
          <w:p w14:paraId="5EAC93A8" w14:textId="77777777" w:rsidR="008C444A" w:rsidRDefault="00000000">
            <w:r>
              <w:t>Standard</w:t>
            </w:r>
          </w:p>
        </w:tc>
        <w:tc>
          <w:tcPr>
            <w:tcW w:w="1234" w:type="dxa"/>
          </w:tcPr>
          <w:p w14:paraId="1DA96CAD" w14:textId="77777777" w:rsidR="008C444A" w:rsidRDefault="00000000">
            <w:r>
              <w:t>MRC</w:t>
            </w:r>
          </w:p>
        </w:tc>
        <w:tc>
          <w:tcPr>
            <w:tcW w:w="1234" w:type="dxa"/>
          </w:tcPr>
          <w:p w14:paraId="07BAD7C2" w14:textId="77777777" w:rsidR="008C444A" w:rsidRDefault="00000000">
            <w:r>
              <w:t>Postpaid</w:t>
            </w:r>
          </w:p>
        </w:tc>
        <w:tc>
          <w:tcPr>
            <w:tcW w:w="1234" w:type="dxa"/>
          </w:tcPr>
          <w:p w14:paraId="25F3D5B7" w14:textId="77777777" w:rsidR="008C444A" w:rsidRDefault="00000000">
            <w:r>
              <w:t> SAR                 840</w:t>
            </w:r>
          </w:p>
        </w:tc>
      </w:tr>
      <w:tr w:rsidR="008C444A" w14:paraId="36763C81" w14:textId="77777777">
        <w:tc>
          <w:tcPr>
            <w:tcW w:w="1234" w:type="dxa"/>
          </w:tcPr>
          <w:p w14:paraId="2C2E44DB" w14:textId="77777777" w:rsidR="008C444A" w:rsidRDefault="00000000">
            <w:r>
              <w:t>VAS</w:t>
            </w:r>
          </w:p>
        </w:tc>
        <w:tc>
          <w:tcPr>
            <w:tcW w:w="1234" w:type="dxa"/>
          </w:tcPr>
          <w:p w14:paraId="061441F4" w14:textId="77777777" w:rsidR="008C444A" w:rsidRDefault="00000000">
            <w:r>
              <w:t>Tetra Location Service</w:t>
            </w:r>
          </w:p>
        </w:tc>
        <w:tc>
          <w:tcPr>
            <w:tcW w:w="1234" w:type="dxa"/>
          </w:tcPr>
          <w:p w14:paraId="5232F08D" w14:textId="77777777" w:rsidR="008C444A" w:rsidRDefault="00000000">
            <w:r>
              <w:t>Tetra Location Service Service 2YR 50-99</w:t>
            </w:r>
          </w:p>
        </w:tc>
        <w:tc>
          <w:tcPr>
            <w:tcW w:w="1234" w:type="dxa"/>
          </w:tcPr>
          <w:p w14:paraId="074332EF" w14:textId="77777777" w:rsidR="008C444A" w:rsidRDefault="00000000">
            <w:r>
              <w:t>Standard</w:t>
            </w:r>
          </w:p>
        </w:tc>
        <w:tc>
          <w:tcPr>
            <w:tcW w:w="1234" w:type="dxa"/>
          </w:tcPr>
          <w:p w14:paraId="3805A8E8" w14:textId="77777777" w:rsidR="008C444A" w:rsidRDefault="00000000">
            <w:r>
              <w:t>MRC</w:t>
            </w:r>
          </w:p>
        </w:tc>
        <w:tc>
          <w:tcPr>
            <w:tcW w:w="1234" w:type="dxa"/>
          </w:tcPr>
          <w:p w14:paraId="4C2D9AF5" w14:textId="77777777" w:rsidR="008C444A" w:rsidRDefault="00000000">
            <w:r>
              <w:t>Postpaid</w:t>
            </w:r>
          </w:p>
        </w:tc>
        <w:tc>
          <w:tcPr>
            <w:tcW w:w="1234" w:type="dxa"/>
          </w:tcPr>
          <w:p w14:paraId="0C9E7835" w14:textId="77777777" w:rsidR="008C444A" w:rsidRDefault="00000000">
            <w:r>
              <w:t> SAR                 640</w:t>
            </w:r>
          </w:p>
        </w:tc>
      </w:tr>
      <w:tr w:rsidR="008C444A" w14:paraId="6A910CA2" w14:textId="77777777">
        <w:tc>
          <w:tcPr>
            <w:tcW w:w="1234" w:type="dxa"/>
          </w:tcPr>
          <w:p w14:paraId="70FC03FE" w14:textId="77777777" w:rsidR="008C444A" w:rsidRDefault="00000000">
            <w:r>
              <w:t>VAS</w:t>
            </w:r>
          </w:p>
        </w:tc>
        <w:tc>
          <w:tcPr>
            <w:tcW w:w="1234" w:type="dxa"/>
          </w:tcPr>
          <w:p w14:paraId="0F320D08" w14:textId="77777777" w:rsidR="008C444A" w:rsidRDefault="00000000">
            <w:r>
              <w:t>Tetra Location Service</w:t>
            </w:r>
          </w:p>
        </w:tc>
        <w:tc>
          <w:tcPr>
            <w:tcW w:w="1234" w:type="dxa"/>
          </w:tcPr>
          <w:p w14:paraId="0E2A92A6" w14:textId="77777777" w:rsidR="008C444A" w:rsidRDefault="00000000">
            <w:r>
              <w:t>Tetra Location Service Service 3YR 50-99</w:t>
            </w:r>
          </w:p>
        </w:tc>
        <w:tc>
          <w:tcPr>
            <w:tcW w:w="1234" w:type="dxa"/>
          </w:tcPr>
          <w:p w14:paraId="12489A43" w14:textId="77777777" w:rsidR="008C444A" w:rsidRDefault="00000000">
            <w:r>
              <w:t>Standard</w:t>
            </w:r>
          </w:p>
        </w:tc>
        <w:tc>
          <w:tcPr>
            <w:tcW w:w="1234" w:type="dxa"/>
          </w:tcPr>
          <w:p w14:paraId="0652B969" w14:textId="77777777" w:rsidR="008C444A" w:rsidRDefault="00000000">
            <w:r>
              <w:t>MRC</w:t>
            </w:r>
          </w:p>
        </w:tc>
        <w:tc>
          <w:tcPr>
            <w:tcW w:w="1234" w:type="dxa"/>
          </w:tcPr>
          <w:p w14:paraId="2E9FA60C" w14:textId="77777777" w:rsidR="008C444A" w:rsidRDefault="00000000">
            <w:r>
              <w:t>Postpaid</w:t>
            </w:r>
          </w:p>
        </w:tc>
        <w:tc>
          <w:tcPr>
            <w:tcW w:w="1234" w:type="dxa"/>
          </w:tcPr>
          <w:p w14:paraId="3DB1D6FA" w14:textId="77777777" w:rsidR="008C444A" w:rsidRDefault="00000000">
            <w:r>
              <w:t> SAR                 440</w:t>
            </w:r>
          </w:p>
        </w:tc>
      </w:tr>
      <w:tr w:rsidR="008C444A" w14:paraId="5598582B" w14:textId="77777777">
        <w:tc>
          <w:tcPr>
            <w:tcW w:w="1234" w:type="dxa"/>
          </w:tcPr>
          <w:p w14:paraId="599E9E8F" w14:textId="77777777" w:rsidR="008C444A" w:rsidRDefault="00000000">
            <w:r>
              <w:t>VAS</w:t>
            </w:r>
          </w:p>
        </w:tc>
        <w:tc>
          <w:tcPr>
            <w:tcW w:w="1234" w:type="dxa"/>
          </w:tcPr>
          <w:p w14:paraId="3535A985" w14:textId="77777777" w:rsidR="008C444A" w:rsidRDefault="00000000">
            <w:r>
              <w:t>Tetra Location Service</w:t>
            </w:r>
          </w:p>
        </w:tc>
        <w:tc>
          <w:tcPr>
            <w:tcW w:w="1234" w:type="dxa"/>
          </w:tcPr>
          <w:p w14:paraId="66B5176D" w14:textId="77777777" w:rsidR="008C444A" w:rsidRDefault="00000000">
            <w:r>
              <w:t xml:space="preserve">Tetra Location Service Service 1YR </w:t>
            </w:r>
            <w:r>
              <w:lastRenderedPageBreak/>
              <w:t>100-198</w:t>
            </w:r>
          </w:p>
        </w:tc>
        <w:tc>
          <w:tcPr>
            <w:tcW w:w="1234" w:type="dxa"/>
          </w:tcPr>
          <w:p w14:paraId="4C508EB5" w14:textId="77777777" w:rsidR="008C444A" w:rsidRDefault="00000000">
            <w:r>
              <w:lastRenderedPageBreak/>
              <w:t>Standard</w:t>
            </w:r>
          </w:p>
        </w:tc>
        <w:tc>
          <w:tcPr>
            <w:tcW w:w="1234" w:type="dxa"/>
          </w:tcPr>
          <w:p w14:paraId="497F94FD" w14:textId="77777777" w:rsidR="008C444A" w:rsidRDefault="00000000">
            <w:r>
              <w:t>MRC</w:t>
            </w:r>
          </w:p>
        </w:tc>
        <w:tc>
          <w:tcPr>
            <w:tcW w:w="1234" w:type="dxa"/>
          </w:tcPr>
          <w:p w14:paraId="3E838294" w14:textId="77777777" w:rsidR="008C444A" w:rsidRDefault="00000000">
            <w:r>
              <w:t>Postpaid</w:t>
            </w:r>
          </w:p>
        </w:tc>
        <w:tc>
          <w:tcPr>
            <w:tcW w:w="1234" w:type="dxa"/>
          </w:tcPr>
          <w:p w14:paraId="56354B58" w14:textId="77777777" w:rsidR="008C444A" w:rsidRDefault="00000000">
            <w:r>
              <w:t> SAR                 420</w:t>
            </w:r>
          </w:p>
        </w:tc>
      </w:tr>
      <w:tr w:rsidR="008C444A" w14:paraId="11E384ED" w14:textId="77777777">
        <w:tc>
          <w:tcPr>
            <w:tcW w:w="1234" w:type="dxa"/>
          </w:tcPr>
          <w:p w14:paraId="507B445C" w14:textId="77777777" w:rsidR="008C444A" w:rsidRDefault="00000000">
            <w:r>
              <w:t>VAS</w:t>
            </w:r>
          </w:p>
        </w:tc>
        <w:tc>
          <w:tcPr>
            <w:tcW w:w="1234" w:type="dxa"/>
          </w:tcPr>
          <w:p w14:paraId="23FA55FD" w14:textId="77777777" w:rsidR="008C444A" w:rsidRDefault="00000000">
            <w:r>
              <w:t>Tetra Location Service</w:t>
            </w:r>
          </w:p>
        </w:tc>
        <w:tc>
          <w:tcPr>
            <w:tcW w:w="1234" w:type="dxa"/>
          </w:tcPr>
          <w:p w14:paraId="55C19936" w14:textId="77777777" w:rsidR="008C444A" w:rsidRDefault="00000000">
            <w:r>
              <w:t>Tetra Location Service Service 2YR 100-198</w:t>
            </w:r>
          </w:p>
        </w:tc>
        <w:tc>
          <w:tcPr>
            <w:tcW w:w="1234" w:type="dxa"/>
          </w:tcPr>
          <w:p w14:paraId="7F1F7F56" w14:textId="77777777" w:rsidR="008C444A" w:rsidRDefault="00000000">
            <w:r>
              <w:t>Standard</w:t>
            </w:r>
          </w:p>
        </w:tc>
        <w:tc>
          <w:tcPr>
            <w:tcW w:w="1234" w:type="dxa"/>
          </w:tcPr>
          <w:p w14:paraId="7664F475" w14:textId="77777777" w:rsidR="008C444A" w:rsidRDefault="00000000">
            <w:r>
              <w:t>MRC</w:t>
            </w:r>
          </w:p>
        </w:tc>
        <w:tc>
          <w:tcPr>
            <w:tcW w:w="1234" w:type="dxa"/>
          </w:tcPr>
          <w:p w14:paraId="1A033434" w14:textId="77777777" w:rsidR="008C444A" w:rsidRDefault="00000000">
            <w:r>
              <w:t>Postpaid</w:t>
            </w:r>
          </w:p>
        </w:tc>
        <w:tc>
          <w:tcPr>
            <w:tcW w:w="1234" w:type="dxa"/>
          </w:tcPr>
          <w:p w14:paraId="07F66092" w14:textId="77777777" w:rsidR="008C444A" w:rsidRDefault="00000000">
            <w:r>
              <w:t> SAR                 320</w:t>
            </w:r>
          </w:p>
        </w:tc>
      </w:tr>
      <w:tr w:rsidR="008C444A" w14:paraId="6DC30129" w14:textId="77777777">
        <w:tc>
          <w:tcPr>
            <w:tcW w:w="1234" w:type="dxa"/>
          </w:tcPr>
          <w:p w14:paraId="606F414D" w14:textId="77777777" w:rsidR="008C444A" w:rsidRDefault="00000000">
            <w:r>
              <w:t>VAS</w:t>
            </w:r>
          </w:p>
        </w:tc>
        <w:tc>
          <w:tcPr>
            <w:tcW w:w="1234" w:type="dxa"/>
          </w:tcPr>
          <w:p w14:paraId="27291292" w14:textId="77777777" w:rsidR="008C444A" w:rsidRDefault="00000000">
            <w:r>
              <w:t>Tetra Location Service</w:t>
            </w:r>
          </w:p>
        </w:tc>
        <w:tc>
          <w:tcPr>
            <w:tcW w:w="1234" w:type="dxa"/>
          </w:tcPr>
          <w:p w14:paraId="6DBA3E95" w14:textId="77777777" w:rsidR="008C444A" w:rsidRDefault="00000000">
            <w:r>
              <w:t>Tetra Location Service Service 3YR 100-198</w:t>
            </w:r>
          </w:p>
        </w:tc>
        <w:tc>
          <w:tcPr>
            <w:tcW w:w="1234" w:type="dxa"/>
          </w:tcPr>
          <w:p w14:paraId="1CFFC847" w14:textId="77777777" w:rsidR="008C444A" w:rsidRDefault="00000000">
            <w:r>
              <w:t>Standard</w:t>
            </w:r>
          </w:p>
        </w:tc>
        <w:tc>
          <w:tcPr>
            <w:tcW w:w="1234" w:type="dxa"/>
          </w:tcPr>
          <w:p w14:paraId="1BB2FFB9" w14:textId="77777777" w:rsidR="008C444A" w:rsidRDefault="00000000">
            <w:r>
              <w:t>MRC</w:t>
            </w:r>
          </w:p>
        </w:tc>
        <w:tc>
          <w:tcPr>
            <w:tcW w:w="1234" w:type="dxa"/>
          </w:tcPr>
          <w:p w14:paraId="3D090AF6" w14:textId="77777777" w:rsidR="008C444A" w:rsidRDefault="00000000">
            <w:r>
              <w:t>Postpaid</w:t>
            </w:r>
          </w:p>
        </w:tc>
        <w:tc>
          <w:tcPr>
            <w:tcW w:w="1234" w:type="dxa"/>
          </w:tcPr>
          <w:p w14:paraId="1EF66665" w14:textId="77777777" w:rsidR="008C444A" w:rsidRDefault="00000000">
            <w:r>
              <w:t> SAR                 220</w:t>
            </w:r>
          </w:p>
        </w:tc>
      </w:tr>
      <w:tr w:rsidR="008C444A" w14:paraId="05FDF24B" w14:textId="77777777">
        <w:tc>
          <w:tcPr>
            <w:tcW w:w="1234" w:type="dxa"/>
          </w:tcPr>
          <w:p w14:paraId="6D10853E" w14:textId="77777777" w:rsidR="008C444A" w:rsidRDefault="00000000">
            <w:r>
              <w:t>VAS</w:t>
            </w:r>
          </w:p>
        </w:tc>
        <w:tc>
          <w:tcPr>
            <w:tcW w:w="1234" w:type="dxa"/>
          </w:tcPr>
          <w:p w14:paraId="2DD48566" w14:textId="77777777" w:rsidR="008C444A" w:rsidRDefault="00000000">
            <w:r>
              <w:t>Tetra Location Service</w:t>
            </w:r>
          </w:p>
        </w:tc>
        <w:tc>
          <w:tcPr>
            <w:tcW w:w="1234" w:type="dxa"/>
          </w:tcPr>
          <w:p w14:paraId="4D0E66DB" w14:textId="77777777" w:rsidR="008C444A" w:rsidRDefault="00000000">
            <w:r>
              <w:t>Tetra Location Service Service 1YR 200-299</w:t>
            </w:r>
          </w:p>
        </w:tc>
        <w:tc>
          <w:tcPr>
            <w:tcW w:w="1234" w:type="dxa"/>
          </w:tcPr>
          <w:p w14:paraId="3C8CC05E" w14:textId="77777777" w:rsidR="008C444A" w:rsidRDefault="00000000">
            <w:r>
              <w:t>Standard</w:t>
            </w:r>
          </w:p>
        </w:tc>
        <w:tc>
          <w:tcPr>
            <w:tcW w:w="1234" w:type="dxa"/>
          </w:tcPr>
          <w:p w14:paraId="7EBCA3B2" w14:textId="77777777" w:rsidR="008C444A" w:rsidRDefault="00000000">
            <w:r>
              <w:t>MRC</w:t>
            </w:r>
          </w:p>
        </w:tc>
        <w:tc>
          <w:tcPr>
            <w:tcW w:w="1234" w:type="dxa"/>
          </w:tcPr>
          <w:p w14:paraId="25E0E3CB" w14:textId="77777777" w:rsidR="008C444A" w:rsidRDefault="00000000">
            <w:r>
              <w:t>Postpaid</w:t>
            </w:r>
          </w:p>
        </w:tc>
        <w:tc>
          <w:tcPr>
            <w:tcW w:w="1234" w:type="dxa"/>
          </w:tcPr>
          <w:p w14:paraId="3F8FAD73" w14:textId="77777777" w:rsidR="008C444A" w:rsidRDefault="00000000">
            <w:r>
              <w:t> SAR                 210</w:t>
            </w:r>
          </w:p>
        </w:tc>
      </w:tr>
      <w:tr w:rsidR="008C444A" w14:paraId="34C921E3" w14:textId="77777777">
        <w:tc>
          <w:tcPr>
            <w:tcW w:w="1234" w:type="dxa"/>
          </w:tcPr>
          <w:p w14:paraId="7A44CEBB" w14:textId="77777777" w:rsidR="008C444A" w:rsidRDefault="00000000">
            <w:r>
              <w:t>VAS</w:t>
            </w:r>
          </w:p>
        </w:tc>
        <w:tc>
          <w:tcPr>
            <w:tcW w:w="1234" w:type="dxa"/>
          </w:tcPr>
          <w:p w14:paraId="3CBBD192" w14:textId="77777777" w:rsidR="008C444A" w:rsidRDefault="00000000">
            <w:r>
              <w:t>Tetra Location Service</w:t>
            </w:r>
          </w:p>
        </w:tc>
        <w:tc>
          <w:tcPr>
            <w:tcW w:w="1234" w:type="dxa"/>
          </w:tcPr>
          <w:p w14:paraId="0C63AEA0" w14:textId="77777777" w:rsidR="008C444A" w:rsidRDefault="00000000">
            <w:r>
              <w:t>Tetra Location Service Service 2YR 200-299</w:t>
            </w:r>
          </w:p>
        </w:tc>
        <w:tc>
          <w:tcPr>
            <w:tcW w:w="1234" w:type="dxa"/>
          </w:tcPr>
          <w:p w14:paraId="672EE8C5" w14:textId="77777777" w:rsidR="008C444A" w:rsidRDefault="00000000">
            <w:r>
              <w:t>Standard</w:t>
            </w:r>
          </w:p>
        </w:tc>
        <w:tc>
          <w:tcPr>
            <w:tcW w:w="1234" w:type="dxa"/>
          </w:tcPr>
          <w:p w14:paraId="0DA4B3B2" w14:textId="77777777" w:rsidR="008C444A" w:rsidRDefault="00000000">
            <w:r>
              <w:t>MRC</w:t>
            </w:r>
          </w:p>
        </w:tc>
        <w:tc>
          <w:tcPr>
            <w:tcW w:w="1234" w:type="dxa"/>
          </w:tcPr>
          <w:p w14:paraId="028E7D3F" w14:textId="77777777" w:rsidR="008C444A" w:rsidRDefault="00000000">
            <w:r>
              <w:t>Postpaid</w:t>
            </w:r>
          </w:p>
        </w:tc>
        <w:tc>
          <w:tcPr>
            <w:tcW w:w="1234" w:type="dxa"/>
          </w:tcPr>
          <w:p w14:paraId="2F679B9A" w14:textId="77777777" w:rsidR="008C444A" w:rsidRDefault="00000000">
            <w:r>
              <w:t> SAR                 160</w:t>
            </w:r>
          </w:p>
        </w:tc>
      </w:tr>
      <w:tr w:rsidR="008C444A" w14:paraId="3E4AB4CF" w14:textId="77777777">
        <w:tc>
          <w:tcPr>
            <w:tcW w:w="1234" w:type="dxa"/>
          </w:tcPr>
          <w:p w14:paraId="2325E220" w14:textId="77777777" w:rsidR="008C444A" w:rsidRDefault="00000000">
            <w:r>
              <w:t>VAS</w:t>
            </w:r>
          </w:p>
        </w:tc>
        <w:tc>
          <w:tcPr>
            <w:tcW w:w="1234" w:type="dxa"/>
          </w:tcPr>
          <w:p w14:paraId="7F60A53C" w14:textId="77777777" w:rsidR="008C444A" w:rsidRDefault="00000000">
            <w:r>
              <w:t>Tetra Location Service</w:t>
            </w:r>
          </w:p>
        </w:tc>
        <w:tc>
          <w:tcPr>
            <w:tcW w:w="1234" w:type="dxa"/>
          </w:tcPr>
          <w:p w14:paraId="39AFF72B" w14:textId="77777777" w:rsidR="008C444A" w:rsidRDefault="00000000">
            <w:r>
              <w:t>Tetra Location Service Service 3YR 200-299</w:t>
            </w:r>
          </w:p>
        </w:tc>
        <w:tc>
          <w:tcPr>
            <w:tcW w:w="1234" w:type="dxa"/>
          </w:tcPr>
          <w:p w14:paraId="2EA9F694" w14:textId="77777777" w:rsidR="008C444A" w:rsidRDefault="00000000">
            <w:r>
              <w:t>Standard</w:t>
            </w:r>
          </w:p>
        </w:tc>
        <w:tc>
          <w:tcPr>
            <w:tcW w:w="1234" w:type="dxa"/>
          </w:tcPr>
          <w:p w14:paraId="496549F5" w14:textId="77777777" w:rsidR="008C444A" w:rsidRDefault="00000000">
            <w:r>
              <w:t>MRC</w:t>
            </w:r>
          </w:p>
        </w:tc>
        <w:tc>
          <w:tcPr>
            <w:tcW w:w="1234" w:type="dxa"/>
          </w:tcPr>
          <w:p w14:paraId="4DD30CB3" w14:textId="77777777" w:rsidR="008C444A" w:rsidRDefault="00000000">
            <w:r>
              <w:t>Postpaid</w:t>
            </w:r>
          </w:p>
        </w:tc>
        <w:tc>
          <w:tcPr>
            <w:tcW w:w="1234" w:type="dxa"/>
          </w:tcPr>
          <w:p w14:paraId="349B20EB" w14:textId="77777777" w:rsidR="008C444A" w:rsidRDefault="00000000">
            <w:r>
              <w:t> SAR                 110</w:t>
            </w:r>
          </w:p>
        </w:tc>
      </w:tr>
      <w:tr w:rsidR="008C444A" w14:paraId="57BADDAE" w14:textId="77777777">
        <w:tc>
          <w:tcPr>
            <w:tcW w:w="1234" w:type="dxa"/>
          </w:tcPr>
          <w:p w14:paraId="53073015" w14:textId="77777777" w:rsidR="008C444A" w:rsidRDefault="00000000">
            <w:r>
              <w:t>VAS</w:t>
            </w:r>
          </w:p>
        </w:tc>
        <w:tc>
          <w:tcPr>
            <w:tcW w:w="1234" w:type="dxa"/>
          </w:tcPr>
          <w:p w14:paraId="55CC6906" w14:textId="77777777" w:rsidR="008C444A" w:rsidRDefault="00000000">
            <w:r>
              <w:t>Tetra Location Service</w:t>
            </w:r>
          </w:p>
        </w:tc>
        <w:tc>
          <w:tcPr>
            <w:tcW w:w="1234" w:type="dxa"/>
          </w:tcPr>
          <w:p w14:paraId="1DE5EB64" w14:textId="77777777" w:rsidR="008C444A" w:rsidRDefault="00000000">
            <w:r>
              <w:t>Tetra Location Service Service 1YR 300-499</w:t>
            </w:r>
          </w:p>
        </w:tc>
        <w:tc>
          <w:tcPr>
            <w:tcW w:w="1234" w:type="dxa"/>
          </w:tcPr>
          <w:p w14:paraId="18841780" w14:textId="77777777" w:rsidR="008C444A" w:rsidRDefault="00000000">
            <w:r>
              <w:t>Standard</w:t>
            </w:r>
          </w:p>
        </w:tc>
        <w:tc>
          <w:tcPr>
            <w:tcW w:w="1234" w:type="dxa"/>
          </w:tcPr>
          <w:p w14:paraId="1E863782" w14:textId="77777777" w:rsidR="008C444A" w:rsidRDefault="00000000">
            <w:r>
              <w:t>MRC</w:t>
            </w:r>
          </w:p>
        </w:tc>
        <w:tc>
          <w:tcPr>
            <w:tcW w:w="1234" w:type="dxa"/>
          </w:tcPr>
          <w:p w14:paraId="1E0C3DEF" w14:textId="77777777" w:rsidR="008C444A" w:rsidRDefault="00000000">
            <w:r>
              <w:t>Postpaid</w:t>
            </w:r>
          </w:p>
        </w:tc>
        <w:tc>
          <w:tcPr>
            <w:tcW w:w="1234" w:type="dxa"/>
          </w:tcPr>
          <w:p w14:paraId="56B0CD25" w14:textId="77777777" w:rsidR="008C444A" w:rsidRDefault="00000000">
            <w:r>
              <w:t> SAR                 140</w:t>
            </w:r>
          </w:p>
        </w:tc>
      </w:tr>
      <w:tr w:rsidR="008C444A" w14:paraId="023E2154" w14:textId="77777777">
        <w:tc>
          <w:tcPr>
            <w:tcW w:w="1234" w:type="dxa"/>
          </w:tcPr>
          <w:p w14:paraId="36D742DD" w14:textId="77777777" w:rsidR="008C444A" w:rsidRDefault="00000000">
            <w:r>
              <w:t>VAS</w:t>
            </w:r>
          </w:p>
        </w:tc>
        <w:tc>
          <w:tcPr>
            <w:tcW w:w="1234" w:type="dxa"/>
          </w:tcPr>
          <w:p w14:paraId="7B2CEC47" w14:textId="77777777" w:rsidR="008C444A" w:rsidRDefault="00000000">
            <w:r>
              <w:t>Tetra Location Service</w:t>
            </w:r>
          </w:p>
        </w:tc>
        <w:tc>
          <w:tcPr>
            <w:tcW w:w="1234" w:type="dxa"/>
          </w:tcPr>
          <w:p w14:paraId="05715163" w14:textId="77777777" w:rsidR="008C444A" w:rsidRDefault="00000000">
            <w:r>
              <w:t>Tetra Location Service Service 2YR 300-499</w:t>
            </w:r>
          </w:p>
        </w:tc>
        <w:tc>
          <w:tcPr>
            <w:tcW w:w="1234" w:type="dxa"/>
          </w:tcPr>
          <w:p w14:paraId="674C0486" w14:textId="77777777" w:rsidR="008C444A" w:rsidRDefault="00000000">
            <w:r>
              <w:t>Standard</w:t>
            </w:r>
          </w:p>
        </w:tc>
        <w:tc>
          <w:tcPr>
            <w:tcW w:w="1234" w:type="dxa"/>
          </w:tcPr>
          <w:p w14:paraId="6A568668" w14:textId="77777777" w:rsidR="008C444A" w:rsidRDefault="00000000">
            <w:r>
              <w:t>MRC</w:t>
            </w:r>
          </w:p>
        </w:tc>
        <w:tc>
          <w:tcPr>
            <w:tcW w:w="1234" w:type="dxa"/>
          </w:tcPr>
          <w:p w14:paraId="146F3C0B" w14:textId="77777777" w:rsidR="008C444A" w:rsidRDefault="00000000">
            <w:r>
              <w:t>Postpaid</w:t>
            </w:r>
          </w:p>
        </w:tc>
        <w:tc>
          <w:tcPr>
            <w:tcW w:w="1234" w:type="dxa"/>
          </w:tcPr>
          <w:p w14:paraId="0A5F39EE" w14:textId="77777777" w:rsidR="008C444A" w:rsidRDefault="00000000">
            <w:r>
              <w:t> SAR                 110</w:t>
            </w:r>
          </w:p>
        </w:tc>
      </w:tr>
      <w:tr w:rsidR="008C444A" w14:paraId="7B6E9A30" w14:textId="77777777">
        <w:tc>
          <w:tcPr>
            <w:tcW w:w="1234" w:type="dxa"/>
          </w:tcPr>
          <w:p w14:paraId="24913A08" w14:textId="77777777" w:rsidR="008C444A" w:rsidRDefault="00000000">
            <w:r>
              <w:t>VAS</w:t>
            </w:r>
          </w:p>
        </w:tc>
        <w:tc>
          <w:tcPr>
            <w:tcW w:w="1234" w:type="dxa"/>
          </w:tcPr>
          <w:p w14:paraId="726C0651" w14:textId="77777777" w:rsidR="008C444A" w:rsidRDefault="00000000">
            <w:r>
              <w:t>Tetra Location Service</w:t>
            </w:r>
          </w:p>
        </w:tc>
        <w:tc>
          <w:tcPr>
            <w:tcW w:w="1234" w:type="dxa"/>
          </w:tcPr>
          <w:p w14:paraId="353B5839" w14:textId="77777777" w:rsidR="008C444A" w:rsidRDefault="00000000">
            <w:r>
              <w:t>Tetra Location Service Service 3YR 300-499</w:t>
            </w:r>
          </w:p>
        </w:tc>
        <w:tc>
          <w:tcPr>
            <w:tcW w:w="1234" w:type="dxa"/>
          </w:tcPr>
          <w:p w14:paraId="40B453DB" w14:textId="77777777" w:rsidR="008C444A" w:rsidRDefault="00000000">
            <w:r>
              <w:t>Standard</w:t>
            </w:r>
          </w:p>
        </w:tc>
        <w:tc>
          <w:tcPr>
            <w:tcW w:w="1234" w:type="dxa"/>
          </w:tcPr>
          <w:p w14:paraId="6101C788" w14:textId="77777777" w:rsidR="008C444A" w:rsidRDefault="00000000">
            <w:r>
              <w:t>MRC</w:t>
            </w:r>
          </w:p>
        </w:tc>
        <w:tc>
          <w:tcPr>
            <w:tcW w:w="1234" w:type="dxa"/>
          </w:tcPr>
          <w:p w14:paraId="1C50977B" w14:textId="77777777" w:rsidR="008C444A" w:rsidRDefault="00000000">
            <w:r>
              <w:t>Postpaid</w:t>
            </w:r>
          </w:p>
        </w:tc>
        <w:tc>
          <w:tcPr>
            <w:tcW w:w="1234" w:type="dxa"/>
          </w:tcPr>
          <w:p w14:paraId="5AD012D0" w14:textId="77777777" w:rsidR="008C444A" w:rsidRDefault="00000000">
            <w:r>
              <w:t> SAR                   80</w:t>
            </w:r>
          </w:p>
        </w:tc>
      </w:tr>
      <w:tr w:rsidR="008C444A" w14:paraId="14718A19" w14:textId="77777777">
        <w:tc>
          <w:tcPr>
            <w:tcW w:w="1234" w:type="dxa"/>
          </w:tcPr>
          <w:p w14:paraId="5D1E2177" w14:textId="77777777" w:rsidR="008C444A" w:rsidRDefault="00000000">
            <w:r>
              <w:t>VAS</w:t>
            </w:r>
          </w:p>
        </w:tc>
        <w:tc>
          <w:tcPr>
            <w:tcW w:w="1234" w:type="dxa"/>
          </w:tcPr>
          <w:p w14:paraId="67F6C000" w14:textId="77777777" w:rsidR="008C444A" w:rsidRDefault="00000000">
            <w:r>
              <w:t>Tetra Location Service</w:t>
            </w:r>
          </w:p>
        </w:tc>
        <w:tc>
          <w:tcPr>
            <w:tcW w:w="1234" w:type="dxa"/>
          </w:tcPr>
          <w:p w14:paraId="00309DD0" w14:textId="77777777" w:rsidR="008C444A" w:rsidRDefault="00000000">
            <w:r>
              <w:t>Tetra Location Service Service 1YR 500-699</w:t>
            </w:r>
          </w:p>
        </w:tc>
        <w:tc>
          <w:tcPr>
            <w:tcW w:w="1234" w:type="dxa"/>
          </w:tcPr>
          <w:p w14:paraId="6422F7EC" w14:textId="77777777" w:rsidR="008C444A" w:rsidRDefault="00000000">
            <w:r>
              <w:t>Standard</w:t>
            </w:r>
          </w:p>
        </w:tc>
        <w:tc>
          <w:tcPr>
            <w:tcW w:w="1234" w:type="dxa"/>
          </w:tcPr>
          <w:p w14:paraId="2C8DFDE4" w14:textId="77777777" w:rsidR="008C444A" w:rsidRDefault="00000000">
            <w:r>
              <w:t>MRC</w:t>
            </w:r>
          </w:p>
        </w:tc>
        <w:tc>
          <w:tcPr>
            <w:tcW w:w="1234" w:type="dxa"/>
          </w:tcPr>
          <w:p w14:paraId="5E51DDEE" w14:textId="77777777" w:rsidR="008C444A" w:rsidRDefault="00000000">
            <w:r>
              <w:t>Postpaid</w:t>
            </w:r>
          </w:p>
        </w:tc>
        <w:tc>
          <w:tcPr>
            <w:tcW w:w="1234" w:type="dxa"/>
          </w:tcPr>
          <w:p w14:paraId="05BBE5F5" w14:textId="77777777" w:rsidR="008C444A" w:rsidRDefault="00000000">
            <w:r>
              <w:t> SAR                   90</w:t>
            </w:r>
          </w:p>
        </w:tc>
      </w:tr>
      <w:tr w:rsidR="008C444A" w14:paraId="068C63E4" w14:textId="77777777">
        <w:tc>
          <w:tcPr>
            <w:tcW w:w="1234" w:type="dxa"/>
          </w:tcPr>
          <w:p w14:paraId="62CBAD5B" w14:textId="77777777" w:rsidR="008C444A" w:rsidRDefault="00000000">
            <w:r>
              <w:t>VAS</w:t>
            </w:r>
          </w:p>
        </w:tc>
        <w:tc>
          <w:tcPr>
            <w:tcW w:w="1234" w:type="dxa"/>
          </w:tcPr>
          <w:p w14:paraId="3AC678D1" w14:textId="77777777" w:rsidR="008C444A" w:rsidRDefault="00000000">
            <w:r>
              <w:t>Tetra Location Service</w:t>
            </w:r>
          </w:p>
        </w:tc>
        <w:tc>
          <w:tcPr>
            <w:tcW w:w="1234" w:type="dxa"/>
          </w:tcPr>
          <w:p w14:paraId="6B15ADF5" w14:textId="77777777" w:rsidR="008C444A" w:rsidRDefault="00000000">
            <w:r>
              <w:t xml:space="preserve">Tetra Location Service </w:t>
            </w:r>
            <w:r>
              <w:lastRenderedPageBreak/>
              <w:t>Service 2YR 500-699</w:t>
            </w:r>
          </w:p>
        </w:tc>
        <w:tc>
          <w:tcPr>
            <w:tcW w:w="1234" w:type="dxa"/>
          </w:tcPr>
          <w:p w14:paraId="39BF8D82" w14:textId="77777777" w:rsidR="008C444A" w:rsidRDefault="00000000">
            <w:r>
              <w:lastRenderedPageBreak/>
              <w:t>Standard</w:t>
            </w:r>
          </w:p>
        </w:tc>
        <w:tc>
          <w:tcPr>
            <w:tcW w:w="1234" w:type="dxa"/>
          </w:tcPr>
          <w:p w14:paraId="04A497A9" w14:textId="77777777" w:rsidR="008C444A" w:rsidRDefault="00000000">
            <w:r>
              <w:t>MRC</w:t>
            </w:r>
          </w:p>
        </w:tc>
        <w:tc>
          <w:tcPr>
            <w:tcW w:w="1234" w:type="dxa"/>
          </w:tcPr>
          <w:p w14:paraId="395AE34B" w14:textId="77777777" w:rsidR="008C444A" w:rsidRDefault="00000000">
            <w:r>
              <w:t>Postpaid</w:t>
            </w:r>
          </w:p>
        </w:tc>
        <w:tc>
          <w:tcPr>
            <w:tcW w:w="1234" w:type="dxa"/>
          </w:tcPr>
          <w:p w14:paraId="6ECE9739" w14:textId="77777777" w:rsidR="008C444A" w:rsidRDefault="00000000">
            <w:r>
              <w:t> SAR                   70</w:t>
            </w:r>
          </w:p>
        </w:tc>
      </w:tr>
      <w:tr w:rsidR="008C444A" w14:paraId="1588376C" w14:textId="77777777">
        <w:tc>
          <w:tcPr>
            <w:tcW w:w="1234" w:type="dxa"/>
          </w:tcPr>
          <w:p w14:paraId="52E0D0CF" w14:textId="77777777" w:rsidR="008C444A" w:rsidRDefault="00000000">
            <w:r>
              <w:t>VAS</w:t>
            </w:r>
          </w:p>
        </w:tc>
        <w:tc>
          <w:tcPr>
            <w:tcW w:w="1234" w:type="dxa"/>
          </w:tcPr>
          <w:p w14:paraId="15B76AC5" w14:textId="77777777" w:rsidR="008C444A" w:rsidRDefault="00000000">
            <w:r>
              <w:t>Tetra Location Service</w:t>
            </w:r>
          </w:p>
        </w:tc>
        <w:tc>
          <w:tcPr>
            <w:tcW w:w="1234" w:type="dxa"/>
          </w:tcPr>
          <w:p w14:paraId="3887CBAD" w14:textId="77777777" w:rsidR="008C444A" w:rsidRDefault="00000000">
            <w:r>
              <w:t>Tetra Location Service Service 3YR 500-699</w:t>
            </w:r>
          </w:p>
        </w:tc>
        <w:tc>
          <w:tcPr>
            <w:tcW w:w="1234" w:type="dxa"/>
          </w:tcPr>
          <w:p w14:paraId="4C9D89F5" w14:textId="77777777" w:rsidR="008C444A" w:rsidRDefault="00000000">
            <w:r>
              <w:t>Standard</w:t>
            </w:r>
          </w:p>
        </w:tc>
        <w:tc>
          <w:tcPr>
            <w:tcW w:w="1234" w:type="dxa"/>
          </w:tcPr>
          <w:p w14:paraId="52C25B3D" w14:textId="77777777" w:rsidR="008C444A" w:rsidRDefault="00000000">
            <w:r>
              <w:t>MRC</w:t>
            </w:r>
          </w:p>
        </w:tc>
        <w:tc>
          <w:tcPr>
            <w:tcW w:w="1234" w:type="dxa"/>
          </w:tcPr>
          <w:p w14:paraId="053307D5" w14:textId="77777777" w:rsidR="008C444A" w:rsidRDefault="00000000">
            <w:r>
              <w:t>Postpaid</w:t>
            </w:r>
          </w:p>
        </w:tc>
        <w:tc>
          <w:tcPr>
            <w:tcW w:w="1234" w:type="dxa"/>
          </w:tcPr>
          <w:p w14:paraId="11C03399" w14:textId="77777777" w:rsidR="008C444A" w:rsidRDefault="00000000">
            <w:r>
              <w:t> SAR                   50</w:t>
            </w:r>
          </w:p>
        </w:tc>
      </w:tr>
      <w:tr w:rsidR="008C444A" w14:paraId="1B13A26A" w14:textId="77777777">
        <w:tc>
          <w:tcPr>
            <w:tcW w:w="1234" w:type="dxa"/>
          </w:tcPr>
          <w:p w14:paraId="25C2DE9C" w14:textId="77777777" w:rsidR="008C444A" w:rsidRDefault="00000000">
            <w:r>
              <w:t>VAS</w:t>
            </w:r>
          </w:p>
        </w:tc>
        <w:tc>
          <w:tcPr>
            <w:tcW w:w="1234" w:type="dxa"/>
          </w:tcPr>
          <w:p w14:paraId="3FE2DF3D" w14:textId="77777777" w:rsidR="008C444A" w:rsidRDefault="00000000">
            <w:r>
              <w:t>Tetra Location Service</w:t>
            </w:r>
          </w:p>
        </w:tc>
        <w:tc>
          <w:tcPr>
            <w:tcW w:w="1234" w:type="dxa"/>
          </w:tcPr>
          <w:p w14:paraId="7D9AF575" w14:textId="77777777" w:rsidR="008C444A" w:rsidRDefault="00000000">
            <w:r>
              <w:t>Tetra Location Service Service 1YR 700 and above</w:t>
            </w:r>
          </w:p>
        </w:tc>
        <w:tc>
          <w:tcPr>
            <w:tcW w:w="1234" w:type="dxa"/>
          </w:tcPr>
          <w:p w14:paraId="3CC78297" w14:textId="77777777" w:rsidR="008C444A" w:rsidRDefault="00000000">
            <w:r>
              <w:t>Standard</w:t>
            </w:r>
          </w:p>
        </w:tc>
        <w:tc>
          <w:tcPr>
            <w:tcW w:w="1234" w:type="dxa"/>
          </w:tcPr>
          <w:p w14:paraId="4CE9A2B6" w14:textId="77777777" w:rsidR="008C444A" w:rsidRDefault="00000000">
            <w:r>
              <w:t>MRC</w:t>
            </w:r>
          </w:p>
        </w:tc>
        <w:tc>
          <w:tcPr>
            <w:tcW w:w="1234" w:type="dxa"/>
          </w:tcPr>
          <w:p w14:paraId="3A140160" w14:textId="77777777" w:rsidR="008C444A" w:rsidRDefault="00000000">
            <w:r>
              <w:t>Postpaid</w:t>
            </w:r>
          </w:p>
        </w:tc>
        <w:tc>
          <w:tcPr>
            <w:tcW w:w="1234" w:type="dxa"/>
          </w:tcPr>
          <w:p w14:paraId="2C8590E0" w14:textId="77777777" w:rsidR="008C444A" w:rsidRDefault="00000000">
            <w:r>
              <w:t> SAR                   60</w:t>
            </w:r>
          </w:p>
        </w:tc>
      </w:tr>
      <w:tr w:rsidR="008C444A" w14:paraId="5A6BCAEE" w14:textId="77777777">
        <w:tc>
          <w:tcPr>
            <w:tcW w:w="1234" w:type="dxa"/>
          </w:tcPr>
          <w:p w14:paraId="5B4A8975" w14:textId="77777777" w:rsidR="008C444A" w:rsidRDefault="00000000">
            <w:r>
              <w:t>VAS</w:t>
            </w:r>
          </w:p>
        </w:tc>
        <w:tc>
          <w:tcPr>
            <w:tcW w:w="1234" w:type="dxa"/>
          </w:tcPr>
          <w:p w14:paraId="55883C3F" w14:textId="77777777" w:rsidR="008C444A" w:rsidRDefault="00000000">
            <w:r>
              <w:t>Tetra Location Service</w:t>
            </w:r>
          </w:p>
        </w:tc>
        <w:tc>
          <w:tcPr>
            <w:tcW w:w="1234" w:type="dxa"/>
          </w:tcPr>
          <w:p w14:paraId="667C288F" w14:textId="77777777" w:rsidR="008C444A" w:rsidRDefault="00000000">
            <w:r>
              <w:t>Tetra Location Service Service 2YR 700 and above</w:t>
            </w:r>
          </w:p>
        </w:tc>
        <w:tc>
          <w:tcPr>
            <w:tcW w:w="1234" w:type="dxa"/>
          </w:tcPr>
          <w:p w14:paraId="442CD076" w14:textId="77777777" w:rsidR="008C444A" w:rsidRDefault="00000000">
            <w:r>
              <w:t>Standard</w:t>
            </w:r>
          </w:p>
        </w:tc>
        <w:tc>
          <w:tcPr>
            <w:tcW w:w="1234" w:type="dxa"/>
          </w:tcPr>
          <w:p w14:paraId="064628E5" w14:textId="77777777" w:rsidR="008C444A" w:rsidRDefault="00000000">
            <w:r>
              <w:t>MRC</w:t>
            </w:r>
          </w:p>
        </w:tc>
        <w:tc>
          <w:tcPr>
            <w:tcW w:w="1234" w:type="dxa"/>
          </w:tcPr>
          <w:p w14:paraId="4C9B8D7E" w14:textId="77777777" w:rsidR="008C444A" w:rsidRDefault="00000000">
            <w:r>
              <w:t>Postpaid</w:t>
            </w:r>
          </w:p>
        </w:tc>
        <w:tc>
          <w:tcPr>
            <w:tcW w:w="1234" w:type="dxa"/>
          </w:tcPr>
          <w:p w14:paraId="068FEC60" w14:textId="77777777" w:rsidR="008C444A" w:rsidRDefault="00000000">
            <w:r>
              <w:t> SAR                   50</w:t>
            </w:r>
          </w:p>
        </w:tc>
      </w:tr>
      <w:tr w:rsidR="008C444A" w14:paraId="6753F868" w14:textId="77777777">
        <w:tc>
          <w:tcPr>
            <w:tcW w:w="1234" w:type="dxa"/>
          </w:tcPr>
          <w:p w14:paraId="7455052B" w14:textId="77777777" w:rsidR="008C444A" w:rsidRDefault="00000000">
            <w:r>
              <w:t>VAS</w:t>
            </w:r>
          </w:p>
        </w:tc>
        <w:tc>
          <w:tcPr>
            <w:tcW w:w="1234" w:type="dxa"/>
          </w:tcPr>
          <w:p w14:paraId="7CB4345C" w14:textId="77777777" w:rsidR="008C444A" w:rsidRDefault="00000000">
            <w:r>
              <w:t>Tetra Location Service</w:t>
            </w:r>
          </w:p>
        </w:tc>
        <w:tc>
          <w:tcPr>
            <w:tcW w:w="1234" w:type="dxa"/>
          </w:tcPr>
          <w:p w14:paraId="2849A349" w14:textId="77777777" w:rsidR="008C444A" w:rsidRDefault="00000000">
            <w:r>
              <w:t>Tetra Location Service Service 3YR 700 and above</w:t>
            </w:r>
          </w:p>
        </w:tc>
        <w:tc>
          <w:tcPr>
            <w:tcW w:w="1234" w:type="dxa"/>
          </w:tcPr>
          <w:p w14:paraId="2C09F6B8" w14:textId="77777777" w:rsidR="008C444A" w:rsidRDefault="00000000">
            <w:r>
              <w:t>Standard</w:t>
            </w:r>
          </w:p>
        </w:tc>
        <w:tc>
          <w:tcPr>
            <w:tcW w:w="1234" w:type="dxa"/>
          </w:tcPr>
          <w:p w14:paraId="154ACA76" w14:textId="77777777" w:rsidR="008C444A" w:rsidRDefault="00000000">
            <w:r>
              <w:t>MRC</w:t>
            </w:r>
          </w:p>
        </w:tc>
        <w:tc>
          <w:tcPr>
            <w:tcW w:w="1234" w:type="dxa"/>
          </w:tcPr>
          <w:p w14:paraId="7145CDA2" w14:textId="77777777" w:rsidR="008C444A" w:rsidRDefault="00000000">
            <w:r>
              <w:t>Postpaid</w:t>
            </w:r>
          </w:p>
        </w:tc>
        <w:tc>
          <w:tcPr>
            <w:tcW w:w="1234" w:type="dxa"/>
          </w:tcPr>
          <w:p w14:paraId="1DEEA59B" w14:textId="77777777" w:rsidR="008C444A" w:rsidRDefault="00000000">
            <w:r>
              <w:t> SAR                   40</w:t>
            </w:r>
          </w:p>
        </w:tc>
      </w:tr>
      <w:tr w:rsidR="008C444A" w14:paraId="04BF77B2" w14:textId="77777777">
        <w:tc>
          <w:tcPr>
            <w:tcW w:w="1234" w:type="dxa"/>
          </w:tcPr>
          <w:p w14:paraId="1B6DAA77" w14:textId="77777777" w:rsidR="008C444A" w:rsidRDefault="00000000">
            <w:r>
              <w:t>VAS</w:t>
            </w:r>
          </w:p>
        </w:tc>
        <w:tc>
          <w:tcPr>
            <w:tcW w:w="1234" w:type="dxa"/>
          </w:tcPr>
          <w:p w14:paraId="5931544C" w14:textId="77777777" w:rsidR="008C444A" w:rsidRDefault="00000000">
            <w:r>
              <w:t>Tetra Location Service</w:t>
            </w:r>
          </w:p>
        </w:tc>
        <w:tc>
          <w:tcPr>
            <w:tcW w:w="1234" w:type="dxa"/>
          </w:tcPr>
          <w:p w14:paraId="547BC2DF" w14:textId="77777777" w:rsidR="008C444A" w:rsidRDefault="00000000">
            <w:r>
              <w:t>Add-on 1YR</w:t>
            </w:r>
          </w:p>
        </w:tc>
        <w:tc>
          <w:tcPr>
            <w:tcW w:w="1234" w:type="dxa"/>
          </w:tcPr>
          <w:p w14:paraId="2AEFC7FE" w14:textId="77777777" w:rsidR="008C444A" w:rsidRDefault="00000000">
            <w:r>
              <w:t>Standard</w:t>
            </w:r>
          </w:p>
        </w:tc>
        <w:tc>
          <w:tcPr>
            <w:tcW w:w="1234" w:type="dxa"/>
          </w:tcPr>
          <w:p w14:paraId="4BD83317" w14:textId="77777777" w:rsidR="008C444A" w:rsidRDefault="00000000">
            <w:r>
              <w:t>NRC</w:t>
            </w:r>
          </w:p>
        </w:tc>
        <w:tc>
          <w:tcPr>
            <w:tcW w:w="1234" w:type="dxa"/>
          </w:tcPr>
          <w:p w14:paraId="402CCEB3" w14:textId="77777777" w:rsidR="008C444A" w:rsidRDefault="00000000">
            <w:r>
              <w:t>Postpaid</w:t>
            </w:r>
          </w:p>
        </w:tc>
        <w:tc>
          <w:tcPr>
            <w:tcW w:w="1234" w:type="dxa"/>
          </w:tcPr>
          <w:p w14:paraId="12027E99" w14:textId="77777777" w:rsidR="008C444A" w:rsidRDefault="00000000">
            <w:r>
              <w:t> SAR           356,000</w:t>
            </w:r>
          </w:p>
        </w:tc>
      </w:tr>
      <w:tr w:rsidR="008C444A" w14:paraId="3271D42E" w14:textId="77777777">
        <w:tc>
          <w:tcPr>
            <w:tcW w:w="1234" w:type="dxa"/>
          </w:tcPr>
          <w:p w14:paraId="405F9F69" w14:textId="77777777" w:rsidR="008C444A" w:rsidRDefault="00000000">
            <w:r>
              <w:t>VAS</w:t>
            </w:r>
          </w:p>
        </w:tc>
        <w:tc>
          <w:tcPr>
            <w:tcW w:w="1234" w:type="dxa"/>
          </w:tcPr>
          <w:p w14:paraId="2F735E61" w14:textId="77777777" w:rsidR="008C444A" w:rsidRDefault="00000000">
            <w:r>
              <w:t>Tetra Location Service</w:t>
            </w:r>
          </w:p>
        </w:tc>
        <w:tc>
          <w:tcPr>
            <w:tcW w:w="1234" w:type="dxa"/>
          </w:tcPr>
          <w:p w14:paraId="77F883E7" w14:textId="77777777" w:rsidR="008C444A" w:rsidRDefault="00000000">
            <w:r>
              <w:t>Add-on 2YR</w:t>
            </w:r>
          </w:p>
        </w:tc>
        <w:tc>
          <w:tcPr>
            <w:tcW w:w="1234" w:type="dxa"/>
          </w:tcPr>
          <w:p w14:paraId="13E93EDD" w14:textId="77777777" w:rsidR="008C444A" w:rsidRDefault="00000000">
            <w:r>
              <w:t>Standard</w:t>
            </w:r>
          </w:p>
        </w:tc>
        <w:tc>
          <w:tcPr>
            <w:tcW w:w="1234" w:type="dxa"/>
          </w:tcPr>
          <w:p w14:paraId="761D6731" w14:textId="77777777" w:rsidR="008C444A" w:rsidRDefault="00000000">
            <w:r>
              <w:t>NRC</w:t>
            </w:r>
          </w:p>
        </w:tc>
        <w:tc>
          <w:tcPr>
            <w:tcW w:w="1234" w:type="dxa"/>
          </w:tcPr>
          <w:p w14:paraId="610CCADE" w14:textId="77777777" w:rsidR="008C444A" w:rsidRDefault="00000000">
            <w:r>
              <w:t>Postpaid</w:t>
            </w:r>
          </w:p>
        </w:tc>
        <w:tc>
          <w:tcPr>
            <w:tcW w:w="1234" w:type="dxa"/>
          </w:tcPr>
          <w:p w14:paraId="42CFA175" w14:textId="77777777" w:rsidR="008C444A" w:rsidRDefault="00000000">
            <w:r>
              <w:t> SAR           230,000</w:t>
            </w:r>
          </w:p>
        </w:tc>
      </w:tr>
      <w:tr w:rsidR="008C444A" w14:paraId="5BA0BAE4" w14:textId="77777777">
        <w:tc>
          <w:tcPr>
            <w:tcW w:w="1234" w:type="dxa"/>
          </w:tcPr>
          <w:p w14:paraId="53E5B7E9" w14:textId="77777777" w:rsidR="008C444A" w:rsidRDefault="00000000">
            <w:r>
              <w:t>VAS</w:t>
            </w:r>
          </w:p>
        </w:tc>
        <w:tc>
          <w:tcPr>
            <w:tcW w:w="1234" w:type="dxa"/>
          </w:tcPr>
          <w:p w14:paraId="2ECD3F43" w14:textId="77777777" w:rsidR="008C444A" w:rsidRDefault="00000000">
            <w:r>
              <w:t>Tetra Location Service</w:t>
            </w:r>
          </w:p>
        </w:tc>
        <w:tc>
          <w:tcPr>
            <w:tcW w:w="1234" w:type="dxa"/>
          </w:tcPr>
          <w:p w14:paraId="1300AA1C" w14:textId="77777777" w:rsidR="008C444A" w:rsidRDefault="00000000">
            <w:r>
              <w:t>Add-on 3YR</w:t>
            </w:r>
          </w:p>
        </w:tc>
        <w:tc>
          <w:tcPr>
            <w:tcW w:w="1234" w:type="dxa"/>
          </w:tcPr>
          <w:p w14:paraId="1B8AB390" w14:textId="77777777" w:rsidR="008C444A" w:rsidRDefault="00000000">
            <w:r>
              <w:t>Standard</w:t>
            </w:r>
          </w:p>
        </w:tc>
        <w:tc>
          <w:tcPr>
            <w:tcW w:w="1234" w:type="dxa"/>
          </w:tcPr>
          <w:p w14:paraId="3317686A" w14:textId="77777777" w:rsidR="008C444A" w:rsidRDefault="00000000">
            <w:r>
              <w:t>NRC</w:t>
            </w:r>
          </w:p>
        </w:tc>
        <w:tc>
          <w:tcPr>
            <w:tcW w:w="1234" w:type="dxa"/>
          </w:tcPr>
          <w:p w14:paraId="240D80D4" w14:textId="77777777" w:rsidR="008C444A" w:rsidRDefault="00000000">
            <w:r>
              <w:t>Postpaid</w:t>
            </w:r>
          </w:p>
        </w:tc>
        <w:tc>
          <w:tcPr>
            <w:tcW w:w="1234" w:type="dxa"/>
          </w:tcPr>
          <w:p w14:paraId="35140215" w14:textId="77777777" w:rsidR="008C444A" w:rsidRDefault="00000000">
            <w:r>
              <w:t> SAR           189,000</w:t>
            </w:r>
          </w:p>
        </w:tc>
      </w:tr>
      <w:tr w:rsidR="008C444A" w14:paraId="7C39B70C" w14:textId="77777777">
        <w:tc>
          <w:tcPr>
            <w:tcW w:w="1234" w:type="dxa"/>
          </w:tcPr>
          <w:p w14:paraId="402E9FCF" w14:textId="77777777" w:rsidR="008C444A" w:rsidRDefault="00000000">
            <w:r>
              <w:t>​</w:t>
            </w:r>
          </w:p>
        </w:tc>
        <w:tc>
          <w:tcPr>
            <w:tcW w:w="1234" w:type="dxa"/>
          </w:tcPr>
          <w:p w14:paraId="57B5A004" w14:textId="77777777" w:rsidR="008C444A" w:rsidRDefault="00000000">
            <w:r>
              <w:t>​</w:t>
            </w:r>
          </w:p>
        </w:tc>
        <w:tc>
          <w:tcPr>
            <w:tcW w:w="1234" w:type="dxa"/>
          </w:tcPr>
          <w:p w14:paraId="6DC88ECB" w14:textId="77777777" w:rsidR="008C444A" w:rsidRDefault="00000000">
            <w:r>
              <w:t>​</w:t>
            </w:r>
          </w:p>
        </w:tc>
        <w:tc>
          <w:tcPr>
            <w:tcW w:w="1234" w:type="dxa"/>
          </w:tcPr>
          <w:p w14:paraId="421AFDAD" w14:textId="77777777" w:rsidR="008C444A" w:rsidRDefault="00000000">
            <w:r>
              <w:t>​</w:t>
            </w:r>
          </w:p>
        </w:tc>
        <w:tc>
          <w:tcPr>
            <w:tcW w:w="1234" w:type="dxa"/>
          </w:tcPr>
          <w:p w14:paraId="2082C053" w14:textId="77777777" w:rsidR="008C444A" w:rsidRDefault="00000000">
            <w:r>
              <w:t>​</w:t>
            </w:r>
          </w:p>
        </w:tc>
        <w:tc>
          <w:tcPr>
            <w:tcW w:w="1234" w:type="dxa"/>
          </w:tcPr>
          <w:p w14:paraId="5318E7E6" w14:textId="77777777" w:rsidR="008C444A" w:rsidRDefault="00000000">
            <w:r>
              <w:t>​</w:t>
            </w:r>
          </w:p>
        </w:tc>
        <w:tc>
          <w:tcPr>
            <w:tcW w:w="1234" w:type="dxa"/>
          </w:tcPr>
          <w:p w14:paraId="7D8541C9" w14:textId="77777777" w:rsidR="008C444A" w:rsidRDefault="00000000">
            <w:r>
              <w:t>​</w:t>
            </w:r>
          </w:p>
        </w:tc>
      </w:tr>
      <w:tr w:rsidR="008C444A" w14:paraId="06060C61" w14:textId="77777777">
        <w:tc>
          <w:tcPr>
            <w:tcW w:w="1234" w:type="dxa"/>
          </w:tcPr>
          <w:p w14:paraId="4D30514D" w14:textId="77777777" w:rsidR="008C444A" w:rsidRDefault="00000000">
            <w:r>
              <w:t>Product</w:t>
            </w:r>
          </w:p>
        </w:tc>
        <w:tc>
          <w:tcPr>
            <w:tcW w:w="1234" w:type="dxa"/>
          </w:tcPr>
          <w:p w14:paraId="51ABE03F" w14:textId="77777777" w:rsidR="008C444A" w:rsidRDefault="00000000">
            <w:r>
              <w:t>Product type</w:t>
            </w:r>
          </w:p>
        </w:tc>
        <w:tc>
          <w:tcPr>
            <w:tcW w:w="1234" w:type="dxa"/>
          </w:tcPr>
          <w:p w14:paraId="49C6B298" w14:textId="77777777" w:rsidR="008C444A" w:rsidRDefault="00000000">
            <w:r>
              <w:t>Product Name</w:t>
            </w:r>
          </w:p>
        </w:tc>
        <w:tc>
          <w:tcPr>
            <w:tcW w:w="1234" w:type="dxa"/>
          </w:tcPr>
          <w:p w14:paraId="66BE45A9" w14:textId="77777777" w:rsidR="008C444A" w:rsidRDefault="00000000">
            <w:r>
              <w:t>Product Price</w:t>
            </w:r>
          </w:p>
        </w:tc>
        <w:tc>
          <w:tcPr>
            <w:tcW w:w="1234" w:type="dxa"/>
          </w:tcPr>
          <w:p w14:paraId="2C83596F" w14:textId="77777777" w:rsidR="008C444A" w:rsidRDefault="00000000">
            <w:r>
              <w:t>Payment type L1</w:t>
            </w:r>
          </w:p>
        </w:tc>
        <w:tc>
          <w:tcPr>
            <w:tcW w:w="1234" w:type="dxa"/>
          </w:tcPr>
          <w:p w14:paraId="460AC686" w14:textId="77777777" w:rsidR="008C444A" w:rsidRDefault="00000000">
            <w:r>
              <w:t>Payment type L2</w:t>
            </w:r>
          </w:p>
        </w:tc>
        <w:tc>
          <w:tcPr>
            <w:tcW w:w="1234" w:type="dxa"/>
          </w:tcPr>
          <w:p w14:paraId="266EDC4C" w14:textId="77777777" w:rsidR="008C444A" w:rsidRDefault="00000000">
            <w:r>
              <w:t>Price</w:t>
            </w:r>
          </w:p>
        </w:tc>
      </w:tr>
      <w:tr w:rsidR="008C444A" w14:paraId="54129431" w14:textId="77777777">
        <w:tc>
          <w:tcPr>
            <w:tcW w:w="1234" w:type="dxa"/>
          </w:tcPr>
          <w:p w14:paraId="3115A4A1" w14:textId="77777777" w:rsidR="008C444A" w:rsidRDefault="00000000">
            <w:r>
              <w:t>VAS</w:t>
            </w:r>
          </w:p>
        </w:tc>
        <w:tc>
          <w:tcPr>
            <w:tcW w:w="1234" w:type="dxa"/>
          </w:tcPr>
          <w:p w14:paraId="26598197" w14:textId="77777777" w:rsidR="008C444A" w:rsidRDefault="00000000">
            <w:r>
              <w:t>TETRA Tactilon Service</w:t>
            </w:r>
          </w:p>
        </w:tc>
        <w:tc>
          <w:tcPr>
            <w:tcW w:w="1234" w:type="dxa"/>
          </w:tcPr>
          <w:p w14:paraId="52CD542C" w14:textId="77777777" w:rsidR="008C444A" w:rsidRDefault="00000000">
            <w:r>
              <w:t>TETRA Tactilon Service Basic</w:t>
            </w:r>
          </w:p>
        </w:tc>
        <w:tc>
          <w:tcPr>
            <w:tcW w:w="1234" w:type="dxa"/>
          </w:tcPr>
          <w:p w14:paraId="2A22FF6A" w14:textId="77777777" w:rsidR="008C444A" w:rsidRDefault="00000000">
            <w:r>
              <w:t>Standard</w:t>
            </w:r>
          </w:p>
        </w:tc>
        <w:tc>
          <w:tcPr>
            <w:tcW w:w="1234" w:type="dxa"/>
          </w:tcPr>
          <w:p w14:paraId="1BAD60C6" w14:textId="77777777" w:rsidR="008C444A" w:rsidRDefault="00000000">
            <w:r>
              <w:t>MRC</w:t>
            </w:r>
          </w:p>
        </w:tc>
        <w:tc>
          <w:tcPr>
            <w:tcW w:w="1234" w:type="dxa"/>
          </w:tcPr>
          <w:p w14:paraId="6566488B" w14:textId="77777777" w:rsidR="008C444A" w:rsidRDefault="00000000">
            <w:r>
              <w:t>Postpaid</w:t>
            </w:r>
          </w:p>
        </w:tc>
        <w:tc>
          <w:tcPr>
            <w:tcW w:w="1234" w:type="dxa"/>
          </w:tcPr>
          <w:p w14:paraId="1FF9FAAD" w14:textId="77777777" w:rsidR="008C444A" w:rsidRDefault="00000000">
            <w:r>
              <w:t> SAR                 300</w:t>
            </w:r>
          </w:p>
        </w:tc>
      </w:tr>
      <w:tr w:rsidR="008C444A" w14:paraId="2DFB6F3E" w14:textId="77777777">
        <w:tc>
          <w:tcPr>
            <w:tcW w:w="1234" w:type="dxa"/>
          </w:tcPr>
          <w:p w14:paraId="67CBF15E" w14:textId="77777777" w:rsidR="008C444A" w:rsidRDefault="00000000">
            <w:r>
              <w:t>VAS</w:t>
            </w:r>
          </w:p>
        </w:tc>
        <w:tc>
          <w:tcPr>
            <w:tcW w:w="1234" w:type="dxa"/>
          </w:tcPr>
          <w:p w14:paraId="15F78DA0" w14:textId="77777777" w:rsidR="008C444A" w:rsidRDefault="00000000">
            <w:r>
              <w:t>TETRA Tactilon Service</w:t>
            </w:r>
          </w:p>
        </w:tc>
        <w:tc>
          <w:tcPr>
            <w:tcW w:w="1234" w:type="dxa"/>
          </w:tcPr>
          <w:p w14:paraId="5500EADF" w14:textId="77777777" w:rsidR="008C444A" w:rsidRDefault="00000000">
            <w:r>
              <w:t>Tetra Tactilon Service 1YR 50-99</w:t>
            </w:r>
          </w:p>
        </w:tc>
        <w:tc>
          <w:tcPr>
            <w:tcW w:w="1234" w:type="dxa"/>
          </w:tcPr>
          <w:p w14:paraId="1F3F4C3F" w14:textId="77777777" w:rsidR="008C444A" w:rsidRDefault="00000000">
            <w:r>
              <w:t>Standard</w:t>
            </w:r>
          </w:p>
        </w:tc>
        <w:tc>
          <w:tcPr>
            <w:tcW w:w="1234" w:type="dxa"/>
          </w:tcPr>
          <w:p w14:paraId="5A5CE18E" w14:textId="77777777" w:rsidR="008C444A" w:rsidRDefault="00000000">
            <w:r>
              <w:t>MRC</w:t>
            </w:r>
          </w:p>
        </w:tc>
        <w:tc>
          <w:tcPr>
            <w:tcW w:w="1234" w:type="dxa"/>
          </w:tcPr>
          <w:p w14:paraId="3845E82B" w14:textId="77777777" w:rsidR="008C444A" w:rsidRDefault="00000000">
            <w:r>
              <w:t>Postpaid</w:t>
            </w:r>
          </w:p>
        </w:tc>
        <w:tc>
          <w:tcPr>
            <w:tcW w:w="1234" w:type="dxa"/>
          </w:tcPr>
          <w:p w14:paraId="6CE87C74" w14:textId="77777777" w:rsidR="008C444A" w:rsidRDefault="00000000">
            <w:r>
              <w:t> SAR                 280</w:t>
            </w:r>
          </w:p>
        </w:tc>
      </w:tr>
      <w:tr w:rsidR="008C444A" w14:paraId="7247DC56" w14:textId="77777777">
        <w:tc>
          <w:tcPr>
            <w:tcW w:w="1234" w:type="dxa"/>
          </w:tcPr>
          <w:p w14:paraId="21E7762A" w14:textId="77777777" w:rsidR="008C444A" w:rsidRDefault="00000000">
            <w:r>
              <w:t>VAS</w:t>
            </w:r>
          </w:p>
        </w:tc>
        <w:tc>
          <w:tcPr>
            <w:tcW w:w="1234" w:type="dxa"/>
          </w:tcPr>
          <w:p w14:paraId="47ACFE87" w14:textId="77777777" w:rsidR="008C444A" w:rsidRDefault="00000000">
            <w:r>
              <w:t xml:space="preserve">TETRA </w:t>
            </w:r>
            <w:r>
              <w:lastRenderedPageBreak/>
              <w:t>Tactilon Service</w:t>
            </w:r>
          </w:p>
        </w:tc>
        <w:tc>
          <w:tcPr>
            <w:tcW w:w="1234" w:type="dxa"/>
          </w:tcPr>
          <w:p w14:paraId="52AD4FA4" w14:textId="77777777" w:rsidR="008C444A" w:rsidRDefault="00000000">
            <w:r>
              <w:lastRenderedPageBreak/>
              <w:t xml:space="preserve">Tetra </w:t>
            </w:r>
            <w:r>
              <w:lastRenderedPageBreak/>
              <w:t>Tactilon Service 2YR 50-99</w:t>
            </w:r>
          </w:p>
        </w:tc>
        <w:tc>
          <w:tcPr>
            <w:tcW w:w="1234" w:type="dxa"/>
          </w:tcPr>
          <w:p w14:paraId="5DD5352C" w14:textId="77777777" w:rsidR="008C444A" w:rsidRDefault="00000000">
            <w:r>
              <w:lastRenderedPageBreak/>
              <w:t>Standard</w:t>
            </w:r>
          </w:p>
        </w:tc>
        <w:tc>
          <w:tcPr>
            <w:tcW w:w="1234" w:type="dxa"/>
          </w:tcPr>
          <w:p w14:paraId="5765B6B8" w14:textId="77777777" w:rsidR="008C444A" w:rsidRDefault="00000000">
            <w:r>
              <w:t>MRC</w:t>
            </w:r>
          </w:p>
        </w:tc>
        <w:tc>
          <w:tcPr>
            <w:tcW w:w="1234" w:type="dxa"/>
          </w:tcPr>
          <w:p w14:paraId="741F9399" w14:textId="77777777" w:rsidR="008C444A" w:rsidRDefault="00000000">
            <w:r>
              <w:t>Postpaid</w:t>
            </w:r>
          </w:p>
        </w:tc>
        <w:tc>
          <w:tcPr>
            <w:tcW w:w="1234" w:type="dxa"/>
          </w:tcPr>
          <w:p w14:paraId="7A6E3DDA" w14:textId="77777777" w:rsidR="008C444A" w:rsidRDefault="00000000">
            <w:r>
              <w:t> SAR                 245</w:t>
            </w:r>
          </w:p>
        </w:tc>
      </w:tr>
      <w:tr w:rsidR="008C444A" w14:paraId="767EFC38" w14:textId="77777777">
        <w:tc>
          <w:tcPr>
            <w:tcW w:w="1234" w:type="dxa"/>
          </w:tcPr>
          <w:p w14:paraId="49DCD118" w14:textId="77777777" w:rsidR="008C444A" w:rsidRDefault="00000000">
            <w:r>
              <w:t>VAS</w:t>
            </w:r>
          </w:p>
        </w:tc>
        <w:tc>
          <w:tcPr>
            <w:tcW w:w="1234" w:type="dxa"/>
          </w:tcPr>
          <w:p w14:paraId="374E5751" w14:textId="77777777" w:rsidR="008C444A" w:rsidRDefault="00000000">
            <w:r>
              <w:t>TETRA Tactilon Service</w:t>
            </w:r>
          </w:p>
        </w:tc>
        <w:tc>
          <w:tcPr>
            <w:tcW w:w="1234" w:type="dxa"/>
          </w:tcPr>
          <w:p w14:paraId="537890D9" w14:textId="77777777" w:rsidR="008C444A" w:rsidRDefault="00000000">
            <w:r>
              <w:t>Tetra Tactilon Service 3YR 50-99</w:t>
            </w:r>
          </w:p>
        </w:tc>
        <w:tc>
          <w:tcPr>
            <w:tcW w:w="1234" w:type="dxa"/>
          </w:tcPr>
          <w:p w14:paraId="5359A72D" w14:textId="77777777" w:rsidR="008C444A" w:rsidRDefault="00000000">
            <w:r>
              <w:t>Standard</w:t>
            </w:r>
          </w:p>
        </w:tc>
        <w:tc>
          <w:tcPr>
            <w:tcW w:w="1234" w:type="dxa"/>
          </w:tcPr>
          <w:p w14:paraId="316F5B17" w14:textId="77777777" w:rsidR="008C444A" w:rsidRDefault="00000000">
            <w:r>
              <w:t>MRC</w:t>
            </w:r>
          </w:p>
        </w:tc>
        <w:tc>
          <w:tcPr>
            <w:tcW w:w="1234" w:type="dxa"/>
          </w:tcPr>
          <w:p w14:paraId="180650DB" w14:textId="77777777" w:rsidR="008C444A" w:rsidRDefault="00000000">
            <w:r>
              <w:t>Postpaid</w:t>
            </w:r>
          </w:p>
        </w:tc>
        <w:tc>
          <w:tcPr>
            <w:tcW w:w="1234" w:type="dxa"/>
          </w:tcPr>
          <w:p w14:paraId="4558B0AF" w14:textId="77777777" w:rsidR="008C444A" w:rsidRDefault="00000000">
            <w:r>
              <w:t> SAR                 210</w:t>
            </w:r>
          </w:p>
        </w:tc>
      </w:tr>
      <w:tr w:rsidR="008C444A" w14:paraId="77F1E506" w14:textId="77777777">
        <w:tc>
          <w:tcPr>
            <w:tcW w:w="1234" w:type="dxa"/>
          </w:tcPr>
          <w:p w14:paraId="009ED799" w14:textId="77777777" w:rsidR="008C444A" w:rsidRDefault="00000000">
            <w:r>
              <w:t>VAS</w:t>
            </w:r>
          </w:p>
        </w:tc>
        <w:tc>
          <w:tcPr>
            <w:tcW w:w="1234" w:type="dxa"/>
          </w:tcPr>
          <w:p w14:paraId="68C1C798" w14:textId="77777777" w:rsidR="008C444A" w:rsidRDefault="00000000">
            <w:r>
              <w:t>TETRA Tactilon Service</w:t>
            </w:r>
          </w:p>
        </w:tc>
        <w:tc>
          <w:tcPr>
            <w:tcW w:w="1234" w:type="dxa"/>
          </w:tcPr>
          <w:p w14:paraId="6D130934" w14:textId="77777777" w:rsidR="008C444A" w:rsidRDefault="00000000">
            <w:r>
              <w:t>Tetra Tactilon Service 1YR 100-199</w:t>
            </w:r>
          </w:p>
        </w:tc>
        <w:tc>
          <w:tcPr>
            <w:tcW w:w="1234" w:type="dxa"/>
          </w:tcPr>
          <w:p w14:paraId="0E550648" w14:textId="77777777" w:rsidR="008C444A" w:rsidRDefault="00000000">
            <w:r>
              <w:t>Standard</w:t>
            </w:r>
          </w:p>
        </w:tc>
        <w:tc>
          <w:tcPr>
            <w:tcW w:w="1234" w:type="dxa"/>
          </w:tcPr>
          <w:p w14:paraId="6EDEAB54" w14:textId="77777777" w:rsidR="008C444A" w:rsidRDefault="00000000">
            <w:r>
              <w:t>MRC</w:t>
            </w:r>
          </w:p>
        </w:tc>
        <w:tc>
          <w:tcPr>
            <w:tcW w:w="1234" w:type="dxa"/>
          </w:tcPr>
          <w:p w14:paraId="6F5FB80A" w14:textId="77777777" w:rsidR="008C444A" w:rsidRDefault="00000000">
            <w:r>
              <w:t>Postpaid</w:t>
            </w:r>
          </w:p>
        </w:tc>
        <w:tc>
          <w:tcPr>
            <w:tcW w:w="1234" w:type="dxa"/>
          </w:tcPr>
          <w:p w14:paraId="46244182" w14:textId="77777777" w:rsidR="008C444A" w:rsidRDefault="00000000">
            <w:r>
              <w:t> SAR                 140</w:t>
            </w:r>
          </w:p>
        </w:tc>
      </w:tr>
      <w:tr w:rsidR="008C444A" w14:paraId="2937284C" w14:textId="77777777">
        <w:tc>
          <w:tcPr>
            <w:tcW w:w="1234" w:type="dxa"/>
          </w:tcPr>
          <w:p w14:paraId="15EC1E5A" w14:textId="77777777" w:rsidR="008C444A" w:rsidRDefault="00000000">
            <w:r>
              <w:t>VAS</w:t>
            </w:r>
          </w:p>
        </w:tc>
        <w:tc>
          <w:tcPr>
            <w:tcW w:w="1234" w:type="dxa"/>
          </w:tcPr>
          <w:p w14:paraId="1E553040" w14:textId="77777777" w:rsidR="008C444A" w:rsidRDefault="00000000">
            <w:r>
              <w:t>TETRA Tactilon Service</w:t>
            </w:r>
          </w:p>
        </w:tc>
        <w:tc>
          <w:tcPr>
            <w:tcW w:w="1234" w:type="dxa"/>
          </w:tcPr>
          <w:p w14:paraId="4528BAA7" w14:textId="77777777" w:rsidR="008C444A" w:rsidRDefault="00000000">
            <w:r>
              <w:t>Tetra Tactilon Service 2YR 100-199</w:t>
            </w:r>
          </w:p>
        </w:tc>
        <w:tc>
          <w:tcPr>
            <w:tcW w:w="1234" w:type="dxa"/>
          </w:tcPr>
          <w:p w14:paraId="468D635F" w14:textId="77777777" w:rsidR="008C444A" w:rsidRDefault="00000000">
            <w:r>
              <w:t>Standard</w:t>
            </w:r>
          </w:p>
        </w:tc>
        <w:tc>
          <w:tcPr>
            <w:tcW w:w="1234" w:type="dxa"/>
          </w:tcPr>
          <w:p w14:paraId="392A1106" w14:textId="77777777" w:rsidR="008C444A" w:rsidRDefault="00000000">
            <w:r>
              <w:t>MRC</w:t>
            </w:r>
          </w:p>
        </w:tc>
        <w:tc>
          <w:tcPr>
            <w:tcW w:w="1234" w:type="dxa"/>
          </w:tcPr>
          <w:p w14:paraId="1DDBE108" w14:textId="77777777" w:rsidR="008C444A" w:rsidRDefault="00000000">
            <w:r>
              <w:t>Postpaid</w:t>
            </w:r>
          </w:p>
        </w:tc>
        <w:tc>
          <w:tcPr>
            <w:tcW w:w="1234" w:type="dxa"/>
          </w:tcPr>
          <w:p w14:paraId="1754BF2F" w14:textId="77777777" w:rsidR="008C444A" w:rsidRDefault="00000000">
            <w:r>
              <w:t> SAR                 120</w:t>
            </w:r>
          </w:p>
        </w:tc>
      </w:tr>
      <w:tr w:rsidR="008C444A" w14:paraId="2BB39FE8" w14:textId="77777777">
        <w:tc>
          <w:tcPr>
            <w:tcW w:w="1234" w:type="dxa"/>
          </w:tcPr>
          <w:p w14:paraId="4411A441" w14:textId="77777777" w:rsidR="008C444A" w:rsidRDefault="00000000">
            <w:r>
              <w:t>VAS</w:t>
            </w:r>
          </w:p>
        </w:tc>
        <w:tc>
          <w:tcPr>
            <w:tcW w:w="1234" w:type="dxa"/>
          </w:tcPr>
          <w:p w14:paraId="73D737BD" w14:textId="77777777" w:rsidR="008C444A" w:rsidRDefault="00000000">
            <w:r>
              <w:t>TETRA Tactilon Service</w:t>
            </w:r>
          </w:p>
        </w:tc>
        <w:tc>
          <w:tcPr>
            <w:tcW w:w="1234" w:type="dxa"/>
          </w:tcPr>
          <w:p w14:paraId="22823D9B" w14:textId="77777777" w:rsidR="008C444A" w:rsidRDefault="00000000">
            <w:r>
              <w:t>Tetra Tactilon Service 3YR 100-199</w:t>
            </w:r>
          </w:p>
        </w:tc>
        <w:tc>
          <w:tcPr>
            <w:tcW w:w="1234" w:type="dxa"/>
          </w:tcPr>
          <w:p w14:paraId="79822504" w14:textId="77777777" w:rsidR="008C444A" w:rsidRDefault="00000000">
            <w:r>
              <w:t>Standard</w:t>
            </w:r>
          </w:p>
        </w:tc>
        <w:tc>
          <w:tcPr>
            <w:tcW w:w="1234" w:type="dxa"/>
          </w:tcPr>
          <w:p w14:paraId="10D3161F" w14:textId="77777777" w:rsidR="008C444A" w:rsidRDefault="00000000">
            <w:r>
              <w:t>MRC</w:t>
            </w:r>
          </w:p>
        </w:tc>
        <w:tc>
          <w:tcPr>
            <w:tcW w:w="1234" w:type="dxa"/>
          </w:tcPr>
          <w:p w14:paraId="0D046CEB" w14:textId="77777777" w:rsidR="008C444A" w:rsidRDefault="00000000">
            <w:r>
              <w:t>Postpaid</w:t>
            </w:r>
          </w:p>
        </w:tc>
        <w:tc>
          <w:tcPr>
            <w:tcW w:w="1234" w:type="dxa"/>
          </w:tcPr>
          <w:p w14:paraId="7DD33C0C" w14:textId="77777777" w:rsidR="008C444A" w:rsidRDefault="00000000">
            <w:r>
              <w:t> SAR                 100</w:t>
            </w:r>
          </w:p>
        </w:tc>
      </w:tr>
      <w:tr w:rsidR="008C444A" w14:paraId="79AD45FC" w14:textId="77777777">
        <w:tc>
          <w:tcPr>
            <w:tcW w:w="1234" w:type="dxa"/>
          </w:tcPr>
          <w:p w14:paraId="250A5163" w14:textId="77777777" w:rsidR="008C444A" w:rsidRDefault="00000000">
            <w:r>
              <w:t>VAS</w:t>
            </w:r>
          </w:p>
        </w:tc>
        <w:tc>
          <w:tcPr>
            <w:tcW w:w="1234" w:type="dxa"/>
          </w:tcPr>
          <w:p w14:paraId="17E10F18" w14:textId="77777777" w:rsidR="008C444A" w:rsidRDefault="00000000">
            <w:r>
              <w:t>TETRA Tactilon Service</w:t>
            </w:r>
          </w:p>
        </w:tc>
        <w:tc>
          <w:tcPr>
            <w:tcW w:w="1234" w:type="dxa"/>
          </w:tcPr>
          <w:p w14:paraId="300CD42D" w14:textId="77777777" w:rsidR="008C444A" w:rsidRDefault="00000000">
            <w:r>
              <w:t>Tetra Tactilon Service 1YR 200-299</w:t>
            </w:r>
          </w:p>
        </w:tc>
        <w:tc>
          <w:tcPr>
            <w:tcW w:w="1234" w:type="dxa"/>
          </w:tcPr>
          <w:p w14:paraId="77348E9F" w14:textId="77777777" w:rsidR="008C444A" w:rsidRDefault="00000000">
            <w:r>
              <w:t>Standard</w:t>
            </w:r>
          </w:p>
        </w:tc>
        <w:tc>
          <w:tcPr>
            <w:tcW w:w="1234" w:type="dxa"/>
          </w:tcPr>
          <w:p w14:paraId="36506685" w14:textId="77777777" w:rsidR="008C444A" w:rsidRDefault="00000000">
            <w:r>
              <w:t>MRC</w:t>
            </w:r>
          </w:p>
        </w:tc>
        <w:tc>
          <w:tcPr>
            <w:tcW w:w="1234" w:type="dxa"/>
          </w:tcPr>
          <w:p w14:paraId="4579C06D" w14:textId="77777777" w:rsidR="008C444A" w:rsidRDefault="00000000">
            <w:r>
              <w:t>Postpaid</w:t>
            </w:r>
          </w:p>
        </w:tc>
        <w:tc>
          <w:tcPr>
            <w:tcW w:w="1234" w:type="dxa"/>
          </w:tcPr>
          <w:p w14:paraId="6AD7F3B5" w14:textId="77777777" w:rsidR="008C444A" w:rsidRDefault="00000000">
            <w:r>
              <w:t> SAR                   70</w:t>
            </w:r>
          </w:p>
        </w:tc>
      </w:tr>
      <w:tr w:rsidR="008C444A" w14:paraId="1F9DB28B" w14:textId="77777777">
        <w:tc>
          <w:tcPr>
            <w:tcW w:w="1234" w:type="dxa"/>
          </w:tcPr>
          <w:p w14:paraId="0762CFA8" w14:textId="77777777" w:rsidR="008C444A" w:rsidRDefault="00000000">
            <w:r>
              <w:t>VAS</w:t>
            </w:r>
          </w:p>
        </w:tc>
        <w:tc>
          <w:tcPr>
            <w:tcW w:w="1234" w:type="dxa"/>
          </w:tcPr>
          <w:p w14:paraId="74C5244A" w14:textId="77777777" w:rsidR="008C444A" w:rsidRDefault="00000000">
            <w:r>
              <w:t>TETRA Tactilon Service</w:t>
            </w:r>
          </w:p>
        </w:tc>
        <w:tc>
          <w:tcPr>
            <w:tcW w:w="1234" w:type="dxa"/>
          </w:tcPr>
          <w:p w14:paraId="4A0E16EE" w14:textId="77777777" w:rsidR="008C444A" w:rsidRDefault="00000000">
            <w:r>
              <w:t>Tetra Tactilon Service 2YR 200-299</w:t>
            </w:r>
          </w:p>
        </w:tc>
        <w:tc>
          <w:tcPr>
            <w:tcW w:w="1234" w:type="dxa"/>
          </w:tcPr>
          <w:p w14:paraId="19927F75" w14:textId="77777777" w:rsidR="008C444A" w:rsidRDefault="00000000">
            <w:r>
              <w:t>Standard</w:t>
            </w:r>
          </w:p>
        </w:tc>
        <w:tc>
          <w:tcPr>
            <w:tcW w:w="1234" w:type="dxa"/>
          </w:tcPr>
          <w:p w14:paraId="24305A90" w14:textId="77777777" w:rsidR="008C444A" w:rsidRDefault="00000000">
            <w:r>
              <w:t>MRC</w:t>
            </w:r>
          </w:p>
        </w:tc>
        <w:tc>
          <w:tcPr>
            <w:tcW w:w="1234" w:type="dxa"/>
          </w:tcPr>
          <w:p w14:paraId="6E0EFC7C" w14:textId="77777777" w:rsidR="008C444A" w:rsidRDefault="00000000">
            <w:r>
              <w:t>Postpaid</w:t>
            </w:r>
          </w:p>
        </w:tc>
        <w:tc>
          <w:tcPr>
            <w:tcW w:w="1234" w:type="dxa"/>
          </w:tcPr>
          <w:p w14:paraId="4FF90766" w14:textId="77777777" w:rsidR="008C444A" w:rsidRDefault="00000000">
            <w:r>
              <w:t> SAR                   60</w:t>
            </w:r>
          </w:p>
        </w:tc>
      </w:tr>
      <w:tr w:rsidR="008C444A" w14:paraId="74E18630" w14:textId="77777777">
        <w:tc>
          <w:tcPr>
            <w:tcW w:w="1234" w:type="dxa"/>
          </w:tcPr>
          <w:p w14:paraId="7FD733D7" w14:textId="77777777" w:rsidR="008C444A" w:rsidRDefault="00000000">
            <w:r>
              <w:t>VAS</w:t>
            </w:r>
          </w:p>
        </w:tc>
        <w:tc>
          <w:tcPr>
            <w:tcW w:w="1234" w:type="dxa"/>
          </w:tcPr>
          <w:p w14:paraId="7DECCBE4" w14:textId="77777777" w:rsidR="008C444A" w:rsidRDefault="00000000">
            <w:r>
              <w:t>TETRA Tactilon Service</w:t>
            </w:r>
          </w:p>
        </w:tc>
        <w:tc>
          <w:tcPr>
            <w:tcW w:w="1234" w:type="dxa"/>
          </w:tcPr>
          <w:p w14:paraId="0056F5B9" w14:textId="77777777" w:rsidR="008C444A" w:rsidRDefault="00000000">
            <w:r>
              <w:t>Tetra Tactilon Service 3YR 200-299</w:t>
            </w:r>
          </w:p>
        </w:tc>
        <w:tc>
          <w:tcPr>
            <w:tcW w:w="1234" w:type="dxa"/>
          </w:tcPr>
          <w:p w14:paraId="231D727B" w14:textId="77777777" w:rsidR="008C444A" w:rsidRDefault="00000000">
            <w:r>
              <w:t>Standard</w:t>
            </w:r>
          </w:p>
        </w:tc>
        <w:tc>
          <w:tcPr>
            <w:tcW w:w="1234" w:type="dxa"/>
          </w:tcPr>
          <w:p w14:paraId="3BBD9BF9" w14:textId="77777777" w:rsidR="008C444A" w:rsidRDefault="00000000">
            <w:r>
              <w:t>MRC</w:t>
            </w:r>
          </w:p>
        </w:tc>
        <w:tc>
          <w:tcPr>
            <w:tcW w:w="1234" w:type="dxa"/>
          </w:tcPr>
          <w:p w14:paraId="741565A9" w14:textId="77777777" w:rsidR="008C444A" w:rsidRDefault="00000000">
            <w:r>
              <w:t>Postpaid</w:t>
            </w:r>
          </w:p>
        </w:tc>
        <w:tc>
          <w:tcPr>
            <w:tcW w:w="1234" w:type="dxa"/>
          </w:tcPr>
          <w:p w14:paraId="73EA0C29" w14:textId="77777777" w:rsidR="008C444A" w:rsidRDefault="00000000">
            <w:r>
              <w:t> SAR                   50</w:t>
            </w:r>
          </w:p>
        </w:tc>
      </w:tr>
      <w:tr w:rsidR="008C444A" w14:paraId="5FBEA0C3" w14:textId="77777777">
        <w:tc>
          <w:tcPr>
            <w:tcW w:w="1234" w:type="dxa"/>
          </w:tcPr>
          <w:p w14:paraId="0AE5E50A" w14:textId="77777777" w:rsidR="008C444A" w:rsidRDefault="00000000">
            <w:r>
              <w:t>VAS</w:t>
            </w:r>
          </w:p>
        </w:tc>
        <w:tc>
          <w:tcPr>
            <w:tcW w:w="1234" w:type="dxa"/>
          </w:tcPr>
          <w:p w14:paraId="30905F04" w14:textId="77777777" w:rsidR="008C444A" w:rsidRDefault="00000000">
            <w:r>
              <w:t>TETRA Tactilon Service</w:t>
            </w:r>
          </w:p>
        </w:tc>
        <w:tc>
          <w:tcPr>
            <w:tcW w:w="1234" w:type="dxa"/>
          </w:tcPr>
          <w:p w14:paraId="2D99E0A4" w14:textId="77777777" w:rsidR="008C444A" w:rsidRDefault="00000000">
            <w:r>
              <w:t>Tetra Tactilon Service 1YR 300-499</w:t>
            </w:r>
          </w:p>
        </w:tc>
        <w:tc>
          <w:tcPr>
            <w:tcW w:w="1234" w:type="dxa"/>
          </w:tcPr>
          <w:p w14:paraId="034BB24C" w14:textId="77777777" w:rsidR="008C444A" w:rsidRDefault="00000000">
            <w:r>
              <w:t>Standard</w:t>
            </w:r>
          </w:p>
        </w:tc>
        <w:tc>
          <w:tcPr>
            <w:tcW w:w="1234" w:type="dxa"/>
          </w:tcPr>
          <w:p w14:paraId="0A03C25D" w14:textId="77777777" w:rsidR="008C444A" w:rsidRDefault="00000000">
            <w:r>
              <w:t>MRC</w:t>
            </w:r>
          </w:p>
        </w:tc>
        <w:tc>
          <w:tcPr>
            <w:tcW w:w="1234" w:type="dxa"/>
          </w:tcPr>
          <w:p w14:paraId="4D441878" w14:textId="77777777" w:rsidR="008C444A" w:rsidRDefault="00000000">
            <w:r>
              <w:t>Postpaid</w:t>
            </w:r>
          </w:p>
        </w:tc>
        <w:tc>
          <w:tcPr>
            <w:tcW w:w="1234" w:type="dxa"/>
          </w:tcPr>
          <w:p w14:paraId="486B8448" w14:textId="77777777" w:rsidR="008C444A" w:rsidRDefault="00000000">
            <w:r>
              <w:t> SAR                   50</w:t>
            </w:r>
          </w:p>
        </w:tc>
      </w:tr>
      <w:tr w:rsidR="008C444A" w14:paraId="48DF792A" w14:textId="77777777">
        <w:tc>
          <w:tcPr>
            <w:tcW w:w="1234" w:type="dxa"/>
          </w:tcPr>
          <w:p w14:paraId="2F2A342E" w14:textId="77777777" w:rsidR="008C444A" w:rsidRDefault="00000000">
            <w:r>
              <w:t>VAS</w:t>
            </w:r>
          </w:p>
        </w:tc>
        <w:tc>
          <w:tcPr>
            <w:tcW w:w="1234" w:type="dxa"/>
          </w:tcPr>
          <w:p w14:paraId="01208C4D" w14:textId="77777777" w:rsidR="008C444A" w:rsidRDefault="00000000">
            <w:r>
              <w:t>TETRA Tactilon Service</w:t>
            </w:r>
          </w:p>
        </w:tc>
        <w:tc>
          <w:tcPr>
            <w:tcW w:w="1234" w:type="dxa"/>
          </w:tcPr>
          <w:p w14:paraId="58B3134E" w14:textId="77777777" w:rsidR="008C444A" w:rsidRDefault="00000000">
            <w:r>
              <w:t>Tetra Tactilon Service 2YR 300-499</w:t>
            </w:r>
          </w:p>
        </w:tc>
        <w:tc>
          <w:tcPr>
            <w:tcW w:w="1234" w:type="dxa"/>
          </w:tcPr>
          <w:p w14:paraId="68F86D0E" w14:textId="77777777" w:rsidR="008C444A" w:rsidRDefault="00000000">
            <w:r>
              <w:t>Standard</w:t>
            </w:r>
          </w:p>
        </w:tc>
        <w:tc>
          <w:tcPr>
            <w:tcW w:w="1234" w:type="dxa"/>
          </w:tcPr>
          <w:p w14:paraId="1D7C8F99" w14:textId="77777777" w:rsidR="008C444A" w:rsidRDefault="00000000">
            <w:r>
              <w:t>MRC</w:t>
            </w:r>
          </w:p>
        </w:tc>
        <w:tc>
          <w:tcPr>
            <w:tcW w:w="1234" w:type="dxa"/>
          </w:tcPr>
          <w:p w14:paraId="4E9DAE6F" w14:textId="77777777" w:rsidR="008C444A" w:rsidRDefault="00000000">
            <w:r>
              <w:t>Postpaid</w:t>
            </w:r>
          </w:p>
        </w:tc>
        <w:tc>
          <w:tcPr>
            <w:tcW w:w="1234" w:type="dxa"/>
          </w:tcPr>
          <w:p w14:paraId="1239A79A" w14:textId="77777777" w:rsidR="008C444A" w:rsidRDefault="00000000">
            <w:r>
              <w:t> SAR                   45</w:t>
            </w:r>
          </w:p>
        </w:tc>
      </w:tr>
      <w:tr w:rsidR="008C444A" w14:paraId="3751A427" w14:textId="77777777">
        <w:tc>
          <w:tcPr>
            <w:tcW w:w="1234" w:type="dxa"/>
          </w:tcPr>
          <w:p w14:paraId="40381F44" w14:textId="77777777" w:rsidR="008C444A" w:rsidRDefault="00000000">
            <w:r>
              <w:t>VAS</w:t>
            </w:r>
          </w:p>
        </w:tc>
        <w:tc>
          <w:tcPr>
            <w:tcW w:w="1234" w:type="dxa"/>
          </w:tcPr>
          <w:p w14:paraId="441459D5" w14:textId="77777777" w:rsidR="008C444A" w:rsidRDefault="00000000">
            <w:r>
              <w:t>TETRA Tactilon Service</w:t>
            </w:r>
          </w:p>
        </w:tc>
        <w:tc>
          <w:tcPr>
            <w:tcW w:w="1234" w:type="dxa"/>
          </w:tcPr>
          <w:p w14:paraId="5BC709F5" w14:textId="77777777" w:rsidR="008C444A" w:rsidRDefault="00000000">
            <w:r>
              <w:t>Tetra Tactilon Service 3YR 300-499</w:t>
            </w:r>
          </w:p>
        </w:tc>
        <w:tc>
          <w:tcPr>
            <w:tcW w:w="1234" w:type="dxa"/>
          </w:tcPr>
          <w:p w14:paraId="7DD5E413" w14:textId="77777777" w:rsidR="008C444A" w:rsidRDefault="00000000">
            <w:r>
              <w:t>Standard</w:t>
            </w:r>
          </w:p>
        </w:tc>
        <w:tc>
          <w:tcPr>
            <w:tcW w:w="1234" w:type="dxa"/>
          </w:tcPr>
          <w:p w14:paraId="119BB892" w14:textId="77777777" w:rsidR="008C444A" w:rsidRDefault="00000000">
            <w:r>
              <w:t>MRC</w:t>
            </w:r>
          </w:p>
        </w:tc>
        <w:tc>
          <w:tcPr>
            <w:tcW w:w="1234" w:type="dxa"/>
          </w:tcPr>
          <w:p w14:paraId="1E0482B2" w14:textId="77777777" w:rsidR="008C444A" w:rsidRDefault="00000000">
            <w:r>
              <w:t>Postpaid</w:t>
            </w:r>
          </w:p>
        </w:tc>
        <w:tc>
          <w:tcPr>
            <w:tcW w:w="1234" w:type="dxa"/>
          </w:tcPr>
          <w:p w14:paraId="2E16AF59" w14:textId="77777777" w:rsidR="008C444A" w:rsidRDefault="00000000">
            <w:r>
              <w:t> SAR                   40</w:t>
            </w:r>
          </w:p>
        </w:tc>
      </w:tr>
      <w:tr w:rsidR="008C444A" w14:paraId="7D3402CB" w14:textId="77777777">
        <w:tc>
          <w:tcPr>
            <w:tcW w:w="1234" w:type="dxa"/>
          </w:tcPr>
          <w:p w14:paraId="52133632" w14:textId="77777777" w:rsidR="008C444A" w:rsidRDefault="00000000">
            <w:r>
              <w:t>VAS</w:t>
            </w:r>
          </w:p>
        </w:tc>
        <w:tc>
          <w:tcPr>
            <w:tcW w:w="1234" w:type="dxa"/>
          </w:tcPr>
          <w:p w14:paraId="461307B0" w14:textId="77777777" w:rsidR="008C444A" w:rsidRDefault="00000000">
            <w:r>
              <w:t>TETRA Tactilon Service</w:t>
            </w:r>
          </w:p>
        </w:tc>
        <w:tc>
          <w:tcPr>
            <w:tcW w:w="1234" w:type="dxa"/>
          </w:tcPr>
          <w:p w14:paraId="631AB783" w14:textId="77777777" w:rsidR="008C444A" w:rsidRDefault="00000000">
            <w:r>
              <w:t>Tetra Tactilon Service 1YR 500-699</w:t>
            </w:r>
          </w:p>
        </w:tc>
        <w:tc>
          <w:tcPr>
            <w:tcW w:w="1234" w:type="dxa"/>
          </w:tcPr>
          <w:p w14:paraId="12FF0EDC" w14:textId="77777777" w:rsidR="008C444A" w:rsidRDefault="00000000">
            <w:r>
              <w:t>Standard</w:t>
            </w:r>
          </w:p>
        </w:tc>
        <w:tc>
          <w:tcPr>
            <w:tcW w:w="1234" w:type="dxa"/>
          </w:tcPr>
          <w:p w14:paraId="5DE9C179" w14:textId="77777777" w:rsidR="008C444A" w:rsidRDefault="00000000">
            <w:r>
              <w:t>MRC</w:t>
            </w:r>
          </w:p>
        </w:tc>
        <w:tc>
          <w:tcPr>
            <w:tcW w:w="1234" w:type="dxa"/>
          </w:tcPr>
          <w:p w14:paraId="6BB01798" w14:textId="77777777" w:rsidR="008C444A" w:rsidRDefault="00000000">
            <w:r>
              <w:t>Postpaid</w:t>
            </w:r>
          </w:p>
        </w:tc>
        <w:tc>
          <w:tcPr>
            <w:tcW w:w="1234" w:type="dxa"/>
          </w:tcPr>
          <w:p w14:paraId="5D861DD9" w14:textId="77777777" w:rsidR="008C444A" w:rsidRDefault="00000000">
            <w:r>
              <w:t> SAR                   30</w:t>
            </w:r>
          </w:p>
        </w:tc>
      </w:tr>
      <w:tr w:rsidR="008C444A" w14:paraId="00DD9641" w14:textId="77777777">
        <w:tc>
          <w:tcPr>
            <w:tcW w:w="1234" w:type="dxa"/>
          </w:tcPr>
          <w:p w14:paraId="4F5C1457" w14:textId="77777777" w:rsidR="008C444A" w:rsidRDefault="00000000">
            <w:r>
              <w:t>VAS</w:t>
            </w:r>
          </w:p>
        </w:tc>
        <w:tc>
          <w:tcPr>
            <w:tcW w:w="1234" w:type="dxa"/>
          </w:tcPr>
          <w:p w14:paraId="1A852B58" w14:textId="77777777" w:rsidR="008C444A" w:rsidRDefault="00000000">
            <w:r>
              <w:t xml:space="preserve">TETRA Tactilon </w:t>
            </w:r>
            <w:r>
              <w:lastRenderedPageBreak/>
              <w:t>Service</w:t>
            </w:r>
          </w:p>
        </w:tc>
        <w:tc>
          <w:tcPr>
            <w:tcW w:w="1234" w:type="dxa"/>
          </w:tcPr>
          <w:p w14:paraId="01DC8B5D" w14:textId="77777777" w:rsidR="008C444A" w:rsidRDefault="00000000">
            <w:r>
              <w:lastRenderedPageBreak/>
              <w:t xml:space="preserve">Tetra Tactilon </w:t>
            </w:r>
            <w:r>
              <w:lastRenderedPageBreak/>
              <w:t>Service 2YR 500-699</w:t>
            </w:r>
          </w:p>
        </w:tc>
        <w:tc>
          <w:tcPr>
            <w:tcW w:w="1234" w:type="dxa"/>
          </w:tcPr>
          <w:p w14:paraId="04DB31B3" w14:textId="77777777" w:rsidR="008C444A" w:rsidRDefault="00000000">
            <w:r>
              <w:lastRenderedPageBreak/>
              <w:t>Standard</w:t>
            </w:r>
          </w:p>
        </w:tc>
        <w:tc>
          <w:tcPr>
            <w:tcW w:w="1234" w:type="dxa"/>
          </w:tcPr>
          <w:p w14:paraId="680E5B5F" w14:textId="77777777" w:rsidR="008C444A" w:rsidRDefault="00000000">
            <w:r>
              <w:t>MRC</w:t>
            </w:r>
          </w:p>
        </w:tc>
        <w:tc>
          <w:tcPr>
            <w:tcW w:w="1234" w:type="dxa"/>
          </w:tcPr>
          <w:p w14:paraId="09D436F5" w14:textId="77777777" w:rsidR="008C444A" w:rsidRDefault="00000000">
            <w:r>
              <w:t>Postpaid</w:t>
            </w:r>
          </w:p>
        </w:tc>
        <w:tc>
          <w:tcPr>
            <w:tcW w:w="1234" w:type="dxa"/>
          </w:tcPr>
          <w:p w14:paraId="2D4D12F9" w14:textId="77777777" w:rsidR="008C444A" w:rsidRDefault="00000000">
            <w:r>
              <w:t> SAR                   25</w:t>
            </w:r>
          </w:p>
        </w:tc>
      </w:tr>
      <w:tr w:rsidR="008C444A" w14:paraId="079F4FFB" w14:textId="77777777">
        <w:tc>
          <w:tcPr>
            <w:tcW w:w="1234" w:type="dxa"/>
          </w:tcPr>
          <w:p w14:paraId="4FD9ED24" w14:textId="77777777" w:rsidR="008C444A" w:rsidRDefault="00000000">
            <w:r>
              <w:t>VAS</w:t>
            </w:r>
          </w:p>
        </w:tc>
        <w:tc>
          <w:tcPr>
            <w:tcW w:w="1234" w:type="dxa"/>
          </w:tcPr>
          <w:p w14:paraId="766B5A63" w14:textId="77777777" w:rsidR="008C444A" w:rsidRDefault="00000000">
            <w:r>
              <w:t>TETRA Tactilon Service</w:t>
            </w:r>
          </w:p>
        </w:tc>
        <w:tc>
          <w:tcPr>
            <w:tcW w:w="1234" w:type="dxa"/>
          </w:tcPr>
          <w:p w14:paraId="0F778B3E" w14:textId="77777777" w:rsidR="008C444A" w:rsidRDefault="00000000">
            <w:r>
              <w:t>Tetra Tactilon Service 3YR 500-699</w:t>
            </w:r>
          </w:p>
        </w:tc>
        <w:tc>
          <w:tcPr>
            <w:tcW w:w="1234" w:type="dxa"/>
          </w:tcPr>
          <w:p w14:paraId="782585FD" w14:textId="77777777" w:rsidR="008C444A" w:rsidRDefault="00000000">
            <w:r>
              <w:t>Standard</w:t>
            </w:r>
          </w:p>
        </w:tc>
        <w:tc>
          <w:tcPr>
            <w:tcW w:w="1234" w:type="dxa"/>
          </w:tcPr>
          <w:p w14:paraId="52922B27" w14:textId="77777777" w:rsidR="008C444A" w:rsidRDefault="00000000">
            <w:r>
              <w:t>MRC</w:t>
            </w:r>
          </w:p>
        </w:tc>
        <w:tc>
          <w:tcPr>
            <w:tcW w:w="1234" w:type="dxa"/>
          </w:tcPr>
          <w:p w14:paraId="4C8E54C1" w14:textId="77777777" w:rsidR="008C444A" w:rsidRDefault="00000000">
            <w:r>
              <w:t>Postpaid</w:t>
            </w:r>
          </w:p>
        </w:tc>
        <w:tc>
          <w:tcPr>
            <w:tcW w:w="1234" w:type="dxa"/>
          </w:tcPr>
          <w:p w14:paraId="0B5644F0" w14:textId="77777777" w:rsidR="008C444A" w:rsidRDefault="00000000">
            <w:r>
              <w:t> SAR                   20</w:t>
            </w:r>
          </w:p>
        </w:tc>
      </w:tr>
      <w:tr w:rsidR="008C444A" w14:paraId="7AB1870E" w14:textId="77777777">
        <w:tc>
          <w:tcPr>
            <w:tcW w:w="1234" w:type="dxa"/>
          </w:tcPr>
          <w:p w14:paraId="05CC0AC8" w14:textId="77777777" w:rsidR="008C444A" w:rsidRDefault="00000000">
            <w:r>
              <w:t>VAS</w:t>
            </w:r>
          </w:p>
        </w:tc>
        <w:tc>
          <w:tcPr>
            <w:tcW w:w="1234" w:type="dxa"/>
          </w:tcPr>
          <w:p w14:paraId="7FC64FC7" w14:textId="77777777" w:rsidR="008C444A" w:rsidRDefault="00000000">
            <w:r>
              <w:t>TETRA Tactilon Service</w:t>
            </w:r>
          </w:p>
        </w:tc>
        <w:tc>
          <w:tcPr>
            <w:tcW w:w="1234" w:type="dxa"/>
          </w:tcPr>
          <w:p w14:paraId="75EF7D2D" w14:textId="77777777" w:rsidR="008C444A" w:rsidRDefault="00000000">
            <w:r>
              <w:t>Tetra Tactilon Service 1YR 700andAbove</w:t>
            </w:r>
          </w:p>
        </w:tc>
        <w:tc>
          <w:tcPr>
            <w:tcW w:w="1234" w:type="dxa"/>
          </w:tcPr>
          <w:p w14:paraId="7FA21929" w14:textId="77777777" w:rsidR="008C444A" w:rsidRDefault="00000000">
            <w:r>
              <w:t>Standard</w:t>
            </w:r>
          </w:p>
        </w:tc>
        <w:tc>
          <w:tcPr>
            <w:tcW w:w="1234" w:type="dxa"/>
          </w:tcPr>
          <w:p w14:paraId="08AC36CE" w14:textId="77777777" w:rsidR="008C444A" w:rsidRDefault="00000000">
            <w:r>
              <w:t>MRC</w:t>
            </w:r>
          </w:p>
        </w:tc>
        <w:tc>
          <w:tcPr>
            <w:tcW w:w="1234" w:type="dxa"/>
          </w:tcPr>
          <w:p w14:paraId="51BF2885" w14:textId="77777777" w:rsidR="008C444A" w:rsidRDefault="00000000">
            <w:r>
              <w:t>Postpaid</w:t>
            </w:r>
          </w:p>
        </w:tc>
        <w:tc>
          <w:tcPr>
            <w:tcW w:w="1234" w:type="dxa"/>
          </w:tcPr>
          <w:p w14:paraId="2D824C30" w14:textId="77777777" w:rsidR="008C444A" w:rsidRDefault="00000000">
            <w:r>
              <w:t> SAR                   25</w:t>
            </w:r>
          </w:p>
        </w:tc>
      </w:tr>
      <w:tr w:rsidR="008C444A" w14:paraId="518DE302" w14:textId="77777777">
        <w:tc>
          <w:tcPr>
            <w:tcW w:w="1234" w:type="dxa"/>
          </w:tcPr>
          <w:p w14:paraId="07971814" w14:textId="77777777" w:rsidR="008C444A" w:rsidRDefault="00000000">
            <w:r>
              <w:t>VAS</w:t>
            </w:r>
          </w:p>
        </w:tc>
        <w:tc>
          <w:tcPr>
            <w:tcW w:w="1234" w:type="dxa"/>
          </w:tcPr>
          <w:p w14:paraId="4A8371A2" w14:textId="77777777" w:rsidR="008C444A" w:rsidRDefault="00000000">
            <w:r>
              <w:t>TETRA Tactilon Service</w:t>
            </w:r>
          </w:p>
        </w:tc>
        <w:tc>
          <w:tcPr>
            <w:tcW w:w="1234" w:type="dxa"/>
          </w:tcPr>
          <w:p w14:paraId="2FAB40CC" w14:textId="77777777" w:rsidR="008C444A" w:rsidRDefault="00000000">
            <w:r>
              <w:t>Tetra Tactilon Service 2YR 700andAbove</w:t>
            </w:r>
          </w:p>
        </w:tc>
        <w:tc>
          <w:tcPr>
            <w:tcW w:w="1234" w:type="dxa"/>
          </w:tcPr>
          <w:p w14:paraId="57E1AFFE" w14:textId="77777777" w:rsidR="008C444A" w:rsidRDefault="00000000">
            <w:r>
              <w:t>Standard</w:t>
            </w:r>
          </w:p>
        </w:tc>
        <w:tc>
          <w:tcPr>
            <w:tcW w:w="1234" w:type="dxa"/>
          </w:tcPr>
          <w:p w14:paraId="082993F8" w14:textId="77777777" w:rsidR="008C444A" w:rsidRDefault="00000000">
            <w:r>
              <w:t>MRC</w:t>
            </w:r>
          </w:p>
        </w:tc>
        <w:tc>
          <w:tcPr>
            <w:tcW w:w="1234" w:type="dxa"/>
          </w:tcPr>
          <w:p w14:paraId="3E1E4BC3" w14:textId="77777777" w:rsidR="008C444A" w:rsidRDefault="00000000">
            <w:r>
              <w:t>Postpaid</w:t>
            </w:r>
          </w:p>
        </w:tc>
        <w:tc>
          <w:tcPr>
            <w:tcW w:w="1234" w:type="dxa"/>
          </w:tcPr>
          <w:p w14:paraId="2B4D5A4C" w14:textId="77777777" w:rsidR="008C444A" w:rsidRDefault="00000000">
            <w:r>
              <w:t> SAR                   20</w:t>
            </w:r>
          </w:p>
        </w:tc>
      </w:tr>
      <w:tr w:rsidR="008C444A" w14:paraId="4BA81B67" w14:textId="77777777">
        <w:tc>
          <w:tcPr>
            <w:tcW w:w="1234" w:type="dxa"/>
          </w:tcPr>
          <w:p w14:paraId="4B4AB5EB" w14:textId="77777777" w:rsidR="008C444A" w:rsidRDefault="00000000">
            <w:r>
              <w:t>VAS</w:t>
            </w:r>
          </w:p>
        </w:tc>
        <w:tc>
          <w:tcPr>
            <w:tcW w:w="1234" w:type="dxa"/>
          </w:tcPr>
          <w:p w14:paraId="0C31CB52" w14:textId="77777777" w:rsidR="008C444A" w:rsidRDefault="00000000">
            <w:r>
              <w:t>TETRA Tactilon Service</w:t>
            </w:r>
          </w:p>
        </w:tc>
        <w:tc>
          <w:tcPr>
            <w:tcW w:w="1234" w:type="dxa"/>
          </w:tcPr>
          <w:p w14:paraId="6D51BF2F" w14:textId="77777777" w:rsidR="008C444A" w:rsidRDefault="00000000">
            <w:r>
              <w:t>Tetra Tactilon Service 3YR 700andAbove</w:t>
            </w:r>
          </w:p>
        </w:tc>
        <w:tc>
          <w:tcPr>
            <w:tcW w:w="1234" w:type="dxa"/>
          </w:tcPr>
          <w:p w14:paraId="74206954" w14:textId="77777777" w:rsidR="008C444A" w:rsidRDefault="00000000">
            <w:r>
              <w:t>Standard</w:t>
            </w:r>
          </w:p>
        </w:tc>
        <w:tc>
          <w:tcPr>
            <w:tcW w:w="1234" w:type="dxa"/>
          </w:tcPr>
          <w:p w14:paraId="1A75B414" w14:textId="77777777" w:rsidR="008C444A" w:rsidRDefault="00000000">
            <w:r>
              <w:t>MRC</w:t>
            </w:r>
          </w:p>
        </w:tc>
        <w:tc>
          <w:tcPr>
            <w:tcW w:w="1234" w:type="dxa"/>
          </w:tcPr>
          <w:p w14:paraId="308A20C8" w14:textId="77777777" w:rsidR="008C444A" w:rsidRDefault="00000000">
            <w:r>
              <w:t>Postpaid</w:t>
            </w:r>
          </w:p>
        </w:tc>
        <w:tc>
          <w:tcPr>
            <w:tcW w:w="1234" w:type="dxa"/>
          </w:tcPr>
          <w:p w14:paraId="3E18775E" w14:textId="77777777" w:rsidR="008C444A" w:rsidRDefault="00000000">
            <w:r>
              <w:t> SAR                   15</w:t>
            </w:r>
          </w:p>
        </w:tc>
      </w:tr>
      <w:tr w:rsidR="008C444A" w14:paraId="308D8F97" w14:textId="77777777">
        <w:tc>
          <w:tcPr>
            <w:tcW w:w="1234" w:type="dxa"/>
          </w:tcPr>
          <w:p w14:paraId="0B30187C" w14:textId="77777777" w:rsidR="008C444A" w:rsidRDefault="00000000">
            <w:r>
              <w:t>VAS</w:t>
            </w:r>
          </w:p>
        </w:tc>
        <w:tc>
          <w:tcPr>
            <w:tcW w:w="1234" w:type="dxa"/>
          </w:tcPr>
          <w:p w14:paraId="4F280D43" w14:textId="77777777" w:rsidR="008C444A" w:rsidRDefault="00000000">
            <w:r>
              <w:t>TETRA Tactilon Service</w:t>
            </w:r>
          </w:p>
        </w:tc>
        <w:tc>
          <w:tcPr>
            <w:tcW w:w="1234" w:type="dxa"/>
          </w:tcPr>
          <w:p w14:paraId="4E91905E" w14:textId="77777777" w:rsidR="008C444A" w:rsidRDefault="00000000">
            <w:r>
              <w:t>Add-on 1YR</w:t>
            </w:r>
          </w:p>
        </w:tc>
        <w:tc>
          <w:tcPr>
            <w:tcW w:w="1234" w:type="dxa"/>
          </w:tcPr>
          <w:p w14:paraId="415C357F" w14:textId="77777777" w:rsidR="008C444A" w:rsidRDefault="00000000">
            <w:r>
              <w:t>Standard</w:t>
            </w:r>
          </w:p>
        </w:tc>
        <w:tc>
          <w:tcPr>
            <w:tcW w:w="1234" w:type="dxa"/>
          </w:tcPr>
          <w:p w14:paraId="097D30B1" w14:textId="77777777" w:rsidR="008C444A" w:rsidRDefault="00000000">
            <w:r>
              <w:t>NRC</w:t>
            </w:r>
          </w:p>
        </w:tc>
        <w:tc>
          <w:tcPr>
            <w:tcW w:w="1234" w:type="dxa"/>
          </w:tcPr>
          <w:p w14:paraId="22C1AAD4" w14:textId="77777777" w:rsidR="008C444A" w:rsidRDefault="00000000">
            <w:r>
              <w:t>Postpaid</w:t>
            </w:r>
          </w:p>
        </w:tc>
        <w:tc>
          <w:tcPr>
            <w:tcW w:w="1234" w:type="dxa"/>
          </w:tcPr>
          <w:p w14:paraId="7AC34727" w14:textId="77777777" w:rsidR="008C444A" w:rsidRDefault="00000000">
            <w:r>
              <w:t>SAR  118,000</w:t>
            </w:r>
          </w:p>
        </w:tc>
      </w:tr>
      <w:tr w:rsidR="008C444A" w14:paraId="5F86C75B" w14:textId="77777777">
        <w:tc>
          <w:tcPr>
            <w:tcW w:w="1234" w:type="dxa"/>
          </w:tcPr>
          <w:p w14:paraId="41CA6767" w14:textId="77777777" w:rsidR="008C444A" w:rsidRDefault="00000000">
            <w:r>
              <w:t>VAS</w:t>
            </w:r>
          </w:p>
        </w:tc>
        <w:tc>
          <w:tcPr>
            <w:tcW w:w="1234" w:type="dxa"/>
          </w:tcPr>
          <w:p w14:paraId="0CEDA234" w14:textId="77777777" w:rsidR="008C444A" w:rsidRDefault="00000000">
            <w:r>
              <w:t>TETRA Tactilon Service</w:t>
            </w:r>
          </w:p>
        </w:tc>
        <w:tc>
          <w:tcPr>
            <w:tcW w:w="1234" w:type="dxa"/>
          </w:tcPr>
          <w:p w14:paraId="137458D2" w14:textId="77777777" w:rsidR="008C444A" w:rsidRDefault="00000000">
            <w:r>
              <w:t>Add-on 2YR</w:t>
            </w:r>
          </w:p>
        </w:tc>
        <w:tc>
          <w:tcPr>
            <w:tcW w:w="1234" w:type="dxa"/>
          </w:tcPr>
          <w:p w14:paraId="71801F0B" w14:textId="77777777" w:rsidR="008C444A" w:rsidRDefault="00000000">
            <w:r>
              <w:t>Standard</w:t>
            </w:r>
          </w:p>
        </w:tc>
        <w:tc>
          <w:tcPr>
            <w:tcW w:w="1234" w:type="dxa"/>
          </w:tcPr>
          <w:p w14:paraId="5B33D005" w14:textId="77777777" w:rsidR="008C444A" w:rsidRDefault="00000000">
            <w:r>
              <w:t>NRC</w:t>
            </w:r>
          </w:p>
        </w:tc>
        <w:tc>
          <w:tcPr>
            <w:tcW w:w="1234" w:type="dxa"/>
          </w:tcPr>
          <w:p w14:paraId="6DC046BA" w14:textId="77777777" w:rsidR="008C444A" w:rsidRDefault="00000000">
            <w:r>
              <w:t>Postpaid</w:t>
            </w:r>
          </w:p>
        </w:tc>
        <w:tc>
          <w:tcPr>
            <w:tcW w:w="1234" w:type="dxa"/>
          </w:tcPr>
          <w:p w14:paraId="04663187" w14:textId="77777777" w:rsidR="008C444A" w:rsidRDefault="00000000">
            <w:r>
              <w:t>SAR  98,000</w:t>
            </w:r>
          </w:p>
        </w:tc>
      </w:tr>
      <w:tr w:rsidR="008C444A" w14:paraId="0591BF21" w14:textId="77777777">
        <w:tc>
          <w:tcPr>
            <w:tcW w:w="1234" w:type="dxa"/>
          </w:tcPr>
          <w:p w14:paraId="509ADA8E" w14:textId="77777777" w:rsidR="008C444A" w:rsidRDefault="00000000">
            <w:r>
              <w:t>VAS</w:t>
            </w:r>
          </w:p>
        </w:tc>
        <w:tc>
          <w:tcPr>
            <w:tcW w:w="1234" w:type="dxa"/>
          </w:tcPr>
          <w:p w14:paraId="5FBF5406" w14:textId="77777777" w:rsidR="008C444A" w:rsidRDefault="00000000">
            <w:r>
              <w:t>TETRA Tactilon Service</w:t>
            </w:r>
          </w:p>
        </w:tc>
        <w:tc>
          <w:tcPr>
            <w:tcW w:w="1234" w:type="dxa"/>
          </w:tcPr>
          <w:p w14:paraId="4A074D3C" w14:textId="77777777" w:rsidR="008C444A" w:rsidRDefault="00000000">
            <w:r>
              <w:t>Add-on 3YR</w:t>
            </w:r>
          </w:p>
        </w:tc>
        <w:tc>
          <w:tcPr>
            <w:tcW w:w="1234" w:type="dxa"/>
          </w:tcPr>
          <w:p w14:paraId="152AD596" w14:textId="77777777" w:rsidR="008C444A" w:rsidRDefault="00000000">
            <w:r>
              <w:t>Standard</w:t>
            </w:r>
          </w:p>
        </w:tc>
        <w:tc>
          <w:tcPr>
            <w:tcW w:w="1234" w:type="dxa"/>
          </w:tcPr>
          <w:p w14:paraId="2750865A" w14:textId="77777777" w:rsidR="008C444A" w:rsidRDefault="00000000">
            <w:r>
              <w:t>NRC</w:t>
            </w:r>
          </w:p>
        </w:tc>
        <w:tc>
          <w:tcPr>
            <w:tcW w:w="1234" w:type="dxa"/>
          </w:tcPr>
          <w:p w14:paraId="573F00A3" w14:textId="77777777" w:rsidR="008C444A" w:rsidRDefault="00000000">
            <w:r>
              <w:t>Postpaid</w:t>
            </w:r>
          </w:p>
        </w:tc>
        <w:tc>
          <w:tcPr>
            <w:tcW w:w="1234" w:type="dxa"/>
          </w:tcPr>
          <w:p w14:paraId="2708542B" w14:textId="77777777" w:rsidR="008C444A" w:rsidRDefault="00000000">
            <w:r>
              <w:t>SAR  90,000</w:t>
            </w:r>
          </w:p>
        </w:tc>
      </w:tr>
      <w:tr w:rsidR="008C444A" w14:paraId="20B6FD95" w14:textId="77777777">
        <w:tc>
          <w:tcPr>
            <w:tcW w:w="1234" w:type="dxa"/>
          </w:tcPr>
          <w:p w14:paraId="435E0FBB" w14:textId="77777777" w:rsidR="008C444A" w:rsidRDefault="00000000">
            <w:r>
              <w:t>​</w:t>
            </w:r>
          </w:p>
        </w:tc>
        <w:tc>
          <w:tcPr>
            <w:tcW w:w="1234" w:type="dxa"/>
          </w:tcPr>
          <w:p w14:paraId="0A8E625C" w14:textId="77777777" w:rsidR="008C444A" w:rsidRDefault="00000000">
            <w:r>
              <w:t>​</w:t>
            </w:r>
          </w:p>
        </w:tc>
        <w:tc>
          <w:tcPr>
            <w:tcW w:w="1234" w:type="dxa"/>
          </w:tcPr>
          <w:p w14:paraId="13602CB4" w14:textId="77777777" w:rsidR="008C444A" w:rsidRDefault="00000000">
            <w:r>
              <w:t>​</w:t>
            </w:r>
          </w:p>
        </w:tc>
        <w:tc>
          <w:tcPr>
            <w:tcW w:w="1234" w:type="dxa"/>
          </w:tcPr>
          <w:p w14:paraId="6B9FC197" w14:textId="77777777" w:rsidR="008C444A" w:rsidRDefault="00000000">
            <w:r>
              <w:t>​</w:t>
            </w:r>
          </w:p>
        </w:tc>
        <w:tc>
          <w:tcPr>
            <w:tcW w:w="1234" w:type="dxa"/>
          </w:tcPr>
          <w:p w14:paraId="6AD2B3A4" w14:textId="77777777" w:rsidR="008C444A" w:rsidRDefault="00000000">
            <w:r>
              <w:t>​</w:t>
            </w:r>
          </w:p>
        </w:tc>
        <w:tc>
          <w:tcPr>
            <w:tcW w:w="1234" w:type="dxa"/>
          </w:tcPr>
          <w:p w14:paraId="30428919" w14:textId="77777777" w:rsidR="008C444A" w:rsidRDefault="00000000">
            <w:r>
              <w:t>​</w:t>
            </w:r>
          </w:p>
        </w:tc>
        <w:tc>
          <w:tcPr>
            <w:tcW w:w="1234" w:type="dxa"/>
          </w:tcPr>
          <w:p w14:paraId="03925AEE" w14:textId="77777777" w:rsidR="008C444A" w:rsidRDefault="00000000">
            <w:r>
              <w:t>​</w:t>
            </w:r>
          </w:p>
        </w:tc>
      </w:tr>
      <w:tr w:rsidR="008C444A" w14:paraId="40265DE5" w14:textId="77777777">
        <w:tc>
          <w:tcPr>
            <w:tcW w:w="1234" w:type="dxa"/>
          </w:tcPr>
          <w:p w14:paraId="272AFB8C" w14:textId="77777777" w:rsidR="008C444A" w:rsidRDefault="00000000">
            <w:r>
              <w:t>Product</w:t>
            </w:r>
          </w:p>
        </w:tc>
        <w:tc>
          <w:tcPr>
            <w:tcW w:w="1234" w:type="dxa"/>
          </w:tcPr>
          <w:p w14:paraId="3700E91A" w14:textId="77777777" w:rsidR="008C444A" w:rsidRDefault="00000000">
            <w:r>
              <w:t>Product type</w:t>
            </w:r>
          </w:p>
        </w:tc>
        <w:tc>
          <w:tcPr>
            <w:tcW w:w="1234" w:type="dxa"/>
          </w:tcPr>
          <w:p w14:paraId="38FB499C" w14:textId="77777777" w:rsidR="008C444A" w:rsidRDefault="00000000">
            <w:r>
              <w:t>Product Name</w:t>
            </w:r>
          </w:p>
        </w:tc>
        <w:tc>
          <w:tcPr>
            <w:tcW w:w="1234" w:type="dxa"/>
          </w:tcPr>
          <w:p w14:paraId="1B43C43C" w14:textId="77777777" w:rsidR="008C444A" w:rsidRDefault="00000000">
            <w:r>
              <w:t>Product Price</w:t>
            </w:r>
          </w:p>
        </w:tc>
        <w:tc>
          <w:tcPr>
            <w:tcW w:w="1234" w:type="dxa"/>
          </w:tcPr>
          <w:p w14:paraId="11CBEE1E" w14:textId="77777777" w:rsidR="008C444A" w:rsidRDefault="00000000">
            <w:r>
              <w:t>Payment type L1</w:t>
            </w:r>
          </w:p>
        </w:tc>
        <w:tc>
          <w:tcPr>
            <w:tcW w:w="1234" w:type="dxa"/>
          </w:tcPr>
          <w:p w14:paraId="577AB0D7" w14:textId="77777777" w:rsidR="008C444A" w:rsidRDefault="00000000">
            <w:r>
              <w:t>Payment type L2</w:t>
            </w:r>
          </w:p>
        </w:tc>
        <w:tc>
          <w:tcPr>
            <w:tcW w:w="1234" w:type="dxa"/>
          </w:tcPr>
          <w:p w14:paraId="18DF0DF0" w14:textId="77777777" w:rsidR="008C444A" w:rsidRDefault="00000000">
            <w:r>
              <w:t>Price</w:t>
            </w:r>
          </w:p>
        </w:tc>
      </w:tr>
      <w:tr w:rsidR="008C444A" w14:paraId="126FC3E9" w14:textId="77777777">
        <w:tc>
          <w:tcPr>
            <w:tcW w:w="1234" w:type="dxa"/>
          </w:tcPr>
          <w:p w14:paraId="1AECEC64" w14:textId="77777777" w:rsidR="008C444A" w:rsidRDefault="00000000">
            <w:r>
              <w:t>VAS</w:t>
            </w:r>
          </w:p>
        </w:tc>
        <w:tc>
          <w:tcPr>
            <w:tcW w:w="1234" w:type="dxa"/>
          </w:tcPr>
          <w:p w14:paraId="0E3575C6" w14:textId="77777777" w:rsidR="008C444A" w:rsidRDefault="00000000">
            <w:r>
              <w:t>TETRA Recording Service</w:t>
            </w:r>
          </w:p>
        </w:tc>
        <w:tc>
          <w:tcPr>
            <w:tcW w:w="1234" w:type="dxa"/>
          </w:tcPr>
          <w:p w14:paraId="33F3DE4F" w14:textId="77777777" w:rsidR="008C444A" w:rsidRDefault="00000000">
            <w:r>
              <w:t>TETRA Recording Service Basic</w:t>
            </w:r>
          </w:p>
        </w:tc>
        <w:tc>
          <w:tcPr>
            <w:tcW w:w="1234" w:type="dxa"/>
          </w:tcPr>
          <w:p w14:paraId="2DA44B13" w14:textId="77777777" w:rsidR="008C444A" w:rsidRDefault="00000000">
            <w:r>
              <w:t>Standard</w:t>
            </w:r>
          </w:p>
        </w:tc>
        <w:tc>
          <w:tcPr>
            <w:tcW w:w="1234" w:type="dxa"/>
          </w:tcPr>
          <w:p w14:paraId="12E0F198" w14:textId="77777777" w:rsidR="008C444A" w:rsidRDefault="00000000">
            <w:r>
              <w:t>MRC</w:t>
            </w:r>
          </w:p>
        </w:tc>
        <w:tc>
          <w:tcPr>
            <w:tcW w:w="1234" w:type="dxa"/>
          </w:tcPr>
          <w:p w14:paraId="5AA117F4" w14:textId="77777777" w:rsidR="008C444A" w:rsidRDefault="00000000">
            <w:r>
              <w:t>Postpaid</w:t>
            </w:r>
          </w:p>
        </w:tc>
        <w:tc>
          <w:tcPr>
            <w:tcW w:w="1234" w:type="dxa"/>
          </w:tcPr>
          <w:p w14:paraId="7120CD45" w14:textId="77777777" w:rsidR="008C444A" w:rsidRDefault="00000000">
            <w:r>
              <w:t> SAR                 450</w:t>
            </w:r>
          </w:p>
        </w:tc>
      </w:tr>
      <w:tr w:rsidR="008C444A" w14:paraId="6D33DB2D" w14:textId="77777777">
        <w:tc>
          <w:tcPr>
            <w:tcW w:w="1234" w:type="dxa"/>
          </w:tcPr>
          <w:p w14:paraId="64BB6E13" w14:textId="77777777" w:rsidR="008C444A" w:rsidRDefault="00000000">
            <w:r>
              <w:t>VAS</w:t>
            </w:r>
          </w:p>
        </w:tc>
        <w:tc>
          <w:tcPr>
            <w:tcW w:w="1234" w:type="dxa"/>
          </w:tcPr>
          <w:p w14:paraId="057AC418" w14:textId="77777777" w:rsidR="008C444A" w:rsidRDefault="00000000">
            <w:r>
              <w:t>TETRA Recording Service</w:t>
            </w:r>
          </w:p>
        </w:tc>
        <w:tc>
          <w:tcPr>
            <w:tcW w:w="1234" w:type="dxa"/>
          </w:tcPr>
          <w:p w14:paraId="51C1837E" w14:textId="77777777" w:rsidR="008C444A" w:rsidRDefault="00000000">
            <w:r>
              <w:t>Tetra Recording Service 1YR 50-99</w:t>
            </w:r>
          </w:p>
        </w:tc>
        <w:tc>
          <w:tcPr>
            <w:tcW w:w="1234" w:type="dxa"/>
          </w:tcPr>
          <w:p w14:paraId="07DE4A26" w14:textId="77777777" w:rsidR="008C444A" w:rsidRDefault="00000000">
            <w:r>
              <w:t>Standard</w:t>
            </w:r>
          </w:p>
        </w:tc>
        <w:tc>
          <w:tcPr>
            <w:tcW w:w="1234" w:type="dxa"/>
          </w:tcPr>
          <w:p w14:paraId="75CF5151" w14:textId="77777777" w:rsidR="008C444A" w:rsidRDefault="00000000">
            <w:r>
              <w:t>MRC</w:t>
            </w:r>
          </w:p>
        </w:tc>
        <w:tc>
          <w:tcPr>
            <w:tcW w:w="1234" w:type="dxa"/>
          </w:tcPr>
          <w:p w14:paraId="2D6F9580" w14:textId="77777777" w:rsidR="008C444A" w:rsidRDefault="00000000">
            <w:r>
              <w:t>Postpaid</w:t>
            </w:r>
          </w:p>
        </w:tc>
        <w:tc>
          <w:tcPr>
            <w:tcW w:w="1234" w:type="dxa"/>
          </w:tcPr>
          <w:p w14:paraId="2CC719C1" w14:textId="77777777" w:rsidR="008C444A" w:rsidRDefault="00000000">
            <w:r>
              <w:t> SAR                 430</w:t>
            </w:r>
          </w:p>
        </w:tc>
      </w:tr>
      <w:tr w:rsidR="008C444A" w14:paraId="13CB0C56" w14:textId="77777777">
        <w:tc>
          <w:tcPr>
            <w:tcW w:w="1234" w:type="dxa"/>
          </w:tcPr>
          <w:p w14:paraId="796C33EC" w14:textId="77777777" w:rsidR="008C444A" w:rsidRDefault="00000000">
            <w:r>
              <w:t>VAS</w:t>
            </w:r>
          </w:p>
        </w:tc>
        <w:tc>
          <w:tcPr>
            <w:tcW w:w="1234" w:type="dxa"/>
          </w:tcPr>
          <w:p w14:paraId="4710D833" w14:textId="77777777" w:rsidR="008C444A" w:rsidRDefault="00000000">
            <w:r>
              <w:t>TETRA Recording Service</w:t>
            </w:r>
          </w:p>
        </w:tc>
        <w:tc>
          <w:tcPr>
            <w:tcW w:w="1234" w:type="dxa"/>
          </w:tcPr>
          <w:p w14:paraId="6C42F2EB" w14:textId="77777777" w:rsidR="008C444A" w:rsidRDefault="00000000">
            <w:r>
              <w:t>Tetra Recording Service 2YR 50-99</w:t>
            </w:r>
          </w:p>
        </w:tc>
        <w:tc>
          <w:tcPr>
            <w:tcW w:w="1234" w:type="dxa"/>
          </w:tcPr>
          <w:p w14:paraId="5F6E0BC5" w14:textId="77777777" w:rsidR="008C444A" w:rsidRDefault="00000000">
            <w:r>
              <w:t>Standard</w:t>
            </w:r>
          </w:p>
        </w:tc>
        <w:tc>
          <w:tcPr>
            <w:tcW w:w="1234" w:type="dxa"/>
          </w:tcPr>
          <w:p w14:paraId="1BC65BB6" w14:textId="77777777" w:rsidR="008C444A" w:rsidRDefault="00000000">
            <w:r>
              <w:t>MRC</w:t>
            </w:r>
          </w:p>
        </w:tc>
        <w:tc>
          <w:tcPr>
            <w:tcW w:w="1234" w:type="dxa"/>
          </w:tcPr>
          <w:p w14:paraId="23B9121C" w14:textId="77777777" w:rsidR="008C444A" w:rsidRDefault="00000000">
            <w:r>
              <w:t>Postpaid</w:t>
            </w:r>
          </w:p>
        </w:tc>
        <w:tc>
          <w:tcPr>
            <w:tcW w:w="1234" w:type="dxa"/>
          </w:tcPr>
          <w:p w14:paraId="0DF89078" w14:textId="77777777" w:rsidR="008C444A" w:rsidRDefault="00000000">
            <w:r>
              <w:t> SAR                 335</w:t>
            </w:r>
          </w:p>
        </w:tc>
      </w:tr>
      <w:tr w:rsidR="008C444A" w14:paraId="5B694109" w14:textId="77777777">
        <w:tc>
          <w:tcPr>
            <w:tcW w:w="1234" w:type="dxa"/>
          </w:tcPr>
          <w:p w14:paraId="6FA4F051" w14:textId="77777777" w:rsidR="008C444A" w:rsidRDefault="00000000">
            <w:r>
              <w:t>VAS</w:t>
            </w:r>
          </w:p>
        </w:tc>
        <w:tc>
          <w:tcPr>
            <w:tcW w:w="1234" w:type="dxa"/>
          </w:tcPr>
          <w:p w14:paraId="25A452A8" w14:textId="77777777" w:rsidR="008C444A" w:rsidRDefault="00000000">
            <w:r>
              <w:t>TETRA Recording Service</w:t>
            </w:r>
          </w:p>
        </w:tc>
        <w:tc>
          <w:tcPr>
            <w:tcW w:w="1234" w:type="dxa"/>
          </w:tcPr>
          <w:p w14:paraId="2C03BAD8" w14:textId="77777777" w:rsidR="008C444A" w:rsidRDefault="00000000">
            <w:r>
              <w:t>Tetra Recording Service 3YR 50-99</w:t>
            </w:r>
          </w:p>
        </w:tc>
        <w:tc>
          <w:tcPr>
            <w:tcW w:w="1234" w:type="dxa"/>
          </w:tcPr>
          <w:p w14:paraId="2623B2B5" w14:textId="77777777" w:rsidR="008C444A" w:rsidRDefault="00000000">
            <w:r>
              <w:t>Standard</w:t>
            </w:r>
          </w:p>
        </w:tc>
        <w:tc>
          <w:tcPr>
            <w:tcW w:w="1234" w:type="dxa"/>
          </w:tcPr>
          <w:p w14:paraId="428B931C" w14:textId="77777777" w:rsidR="008C444A" w:rsidRDefault="00000000">
            <w:r>
              <w:t>MRC</w:t>
            </w:r>
          </w:p>
        </w:tc>
        <w:tc>
          <w:tcPr>
            <w:tcW w:w="1234" w:type="dxa"/>
          </w:tcPr>
          <w:p w14:paraId="7F976C57" w14:textId="77777777" w:rsidR="008C444A" w:rsidRDefault="00000000">
            <w:r>
              <w:t>Postpaid</w:t>
            </w:r>
          </w:p>
        </w:tc>
        <w:tc>
          <w:tcPr>
            <w:tcW w:w="1234" w:type="dxa"/>
          </w:tcPr>
          <w:p w14:paraId="6F243745" w14:textId="77777777" w:rsidR="008C444A" w:rsidRDefault="00000000">
            <w:r>
              <w:t> SAR                 240</w:t>
            </w:r>
          </w:p>
        </w:tc>
      </w:tr>
      <w:tr w:rsidR="008C444A" w14:paraId="2547F13E" w14:textId="77777777">
        <w:tc>
          <w:tcPr>
            <w:tcW w:w="1234" w:type="dxa"/>
          </w:tcPr>
          <w:p w14:paraId="6FF0D08E" w14:textId="77777777" w:rsidR="008C444A" w:rsidRDefault="00000000">
            <w:r>
              <w:t>VAS</w:t>
            </w:r>
          </w:p>
        </w:tc>
        <w:tc>
          <w:tcPr>
            <w:tcW w:w="1234" w:type="dxa"/>
          </w:tcPr>
          <w:p w14:paraId="047DD312" w14:textId="77777777" w:rsidR="008C444A" w:rsidRDefault="00000000">
            <w:r>
              <w:t>TETRA Recording Service</w:t>
            </w:r>
          </w:p>
        </w:tc>
        <w:tc>
          <w:tcPr>
            <w:tcW w:w="1234" w:type="dxa"/>
          </w:tcPr>
          <w:p w14:paraId="6A171A33" w14:textId="77777777" w:rsidR="008C444A" w:rsidRDefault="00000000">
            <w:r>
              <w:t>Tetra Recording Service 1YR 100-199</w:t>
            </w:r>
          </w:p>
        </w:tc>
        <w:tc>
          <w:tcPr>
            <w:tcW w:w="1234" w:type="dxa"/>
          </w:tcPr>
          <w:p w14:paraId="13550D5E" w14:textId="77777777" w:rsidR="008C444A" w:rsidRDefault="00000000">
            <w:r>
              <w:t>Standard</w:t>
            </w:r>
          </w:p>
        </w:tc>
        <w:tc>
          <w:tcPr>
            <w:tcW w:w="1234" w:type="dxa"/>
          </w:tcPr>
          <w:p w14:paraId="40EE85C5" w14:textId="77777777" w:rsidR="008C444A" w:rsidRDefault="00000000">
            <w:r>
              <w:t>MRC</w:t>
            </w:r>
          </w:p>
        </w:tc>
        <w:tc>
          <w:tcPr>
            <w:tcW w:w="1234" w:type="dxa"/>
          </w:tcPr>
          <w:p w14:paraId="198EC05E" w14:textId="77777777" w:rsidR="008C444A" w:rsidRDefault="00000000">
            <w:r>
              <w:t>Postpaid</w:t>
            </w:r>
          </w:p>
        </w:tc>
        <w:tc>
          <w:tcPr>
            <w:tcW w:w="1234" w:type="dxa"/>
          </w:tcPr>
          <w:p w14:paraId="14769BE9" w14:textId="77777777" w:rsidR="008C444A" w:rsidRDefault="00000000">
            <w:r>
              <w:t> SAR                 220</w:t>
            </w:r>
          </w:p>
        </w:tc>
      </w:tr>
      <w:tr w:rsidR="008C444A" w14:paraId="03B6432D" w14:textId="77777777">
        <w:tc>
          <w:tcPr>
            <w:tcW w:w="1234" w:type="dxa"/>
          </w:tcPr>
          <w:p w14:paraId="53FEA8D2" w14:textId="77777777" w:rsidR="008C444A" w:rsidRDefault="00000000">
            <w:r>
              <w:lastRenderedPageBreak/>
              <w:t>VAS</w:t>
            </w:r>
          </w:p>
        </w:tc>
        <w:tc>
          <w:tcPr>
            <w:tcW w:w="1234" w:type="dxa"/>
          </w:tcPr>
          <w:p w14:paraId="6B9F5D33" w14:textId="77777777" w:rsidR="008C444A" w:rsidRDefault="00000000">
            <w:r>
              <w:t>TETRA Recording Service</w:t>
            </w:r>
          </w:p>
        </w:tc>
        <w:tc>
          <w:tcPr>
            <w:tcW w:w="1234" w:type="dxa"/>
          </w:tcPr>
          <w:p w14:paraId="5BC7505B" w14:textId="77777777" w:rsidR="008C444A" w:rsidRDefault="00000000">
            <w:r>
              <w:t>Tetra Recording Service 2YR 100-199</w:t>
            </w:r>
          </w:p>
        </w:tc>
        <w:tc>
          <w:tcPr>
            <w:tcW w:w="1234" w:type="dxa"/>
          </w:tcPr>
          <w:p w14:paraId="0862A361" w14:textId="77777777" w:rsidR="008C444A" w:rsidRDefault="00000000">
            <w:r>
              <w:t>Standard</w:t>
            </w:r>
          </w:p>
        </w:tc>
        <w:tc>
          <w:tcPr>
            <w:tcW w:w="1234" w:type="dxa"/>
          </w:tcPr>
          <w:p w14:paraId="4B227E6E" w14:textId="77777777" w:rsidR="008C444A" w:rsidRDefault="00000000">
            <w:r>
              <w:t>MRC</w:t>
            </w:r>
          </w:p>
        </w:tc>
        <w:tc>
          <w:tcPr>
            <w:tcW w:w="1234" w:type="dxa"/>
          </w:tcPr>
          <w:p w14:paraId="055912AA" w14:textId="77777777" w:rsidR="008C444A" w:rsidRDefault="00000000">
            <w:r>
              <w:t>Postpaid</w:t>
            </w:r>
          </w:p>
        </w:tc>
        <w:tc>
          <w:tcPr>
            <w:tcW w:w="1234" w:type="dxa"/>
          </w:tcPr>
          <w:p w14:paraId="452DA8EC" w14:textId="77777777" w:rsidR="008C444A" w:rsidRDefault="00000000">
            <w:r>
              <w:t> SAR                 170</w:t>
            </w:r>
          </w:p>
        </w:tc>
      </w:tr>
      <w:tr w:rsidR="008C444A" w14:paraId="74B52473" w14:textId="77777777">
        <w:tc>
          <w:tcPr>
            <w:tcW w:w="1234" w:type="dxa"/>
          </w:tcPr>
          <w:p w14:paraId="023BB5DF" w14:textId="77777777" w:rsidR="008C444A" w:rsidRDefault="00000000">
            <w:r>
              <w:t>VAS</w:t>
            </w:r>
          </w:p>
        </w:tc>
        <w:tc>
          <w:tcPr>
            <w:tcW w:w="1234" w:type="dxa"/>
          </w:tcPr>
          <w:p w14:paraId="47BCD90B" w14:textId="77777777" w:rsidR="008C444A" w:rsidRDefault="00000000">
            <w:r>
              <w:t>TETRA Recording Service</w:t>
            </w:r>
          </w:p>
        </w:tc>
        <w:tc>
          <w:tcPr>
            <w:tcW w:w="1234" w:type="dxa"/>
          </w:tcPr>
          <w:p w14:paraId="32DF5B35" w14:textId="77777777" w:rsidR="008C444A" w:rsidRDefault="00000000">
            <w:r>
              <w:t>Tetra Recording Service 3YR 100-199</w:t>
            </w:r>
          </w:p>
        </w:tc>
        <w:tc>
          <w:tcPr>
            <w:tcW w:w="1234" w:type="dxa"/>
          </w:tcPr>
          <w:p w14:paraId="3DBAD36D" w14:textId="77777777" w:rsidR="008C444A" w:rsidRDefault="00000000">
            <w:r>
              <w:t>Standard</w:t>
            </w:r>
          </w:p>
        </w:tc>
        <w:tc>
          <w:tcPr>
            <w:tcW w:w="1234" w:type="dxa"/>
          </w:tcPr>
          <w:p w14:paraId="434DC7E7" w14:textId="77777777" w:rsidR="008C444A" w:rsidRDefault="00000000">
            <w:r>
              <w:t>MRC</w:t>
            </w:r>
          </w:p>
        </w:tc>
        <w:tc>
          <w:tcPr>
            <w:tcW w:w="1234" w:type="dxa"/>
          </w:tcPr>
          <w:p w14:paraId="19FAB174" w14:textId="77777777" w:rsidR="008C444A" w:rsidRDefault="00000000">
            <w:r>
              <w:t>Postpaid</w:t>
            </w:r>
          </w:p>
        </w:tc>
        <w:tc>
          <w:tcPr>
            <w:tcW w:w="1234" w:type="dxa"/>
          </w:tcPr>
          <w:p w14:paraId="41765C06" w14:textId="77777777" w:rsidR="008C444A" w:rsidRDefault="00000000">
            <w:r>
              <w:t> SAR                 120</w:t>
            </w:r>
          </w:p>
        </w:tc>
      </w:tr>
      <w:tr w:rsidR="008C444A" w14:paraId="784AC224" w14:textId="77777777">
        <w:tc>
          <w:tcPr>
            <w:tcW w:w="1234" w:type="dxa"/>
          </w:tcPr>
          <w:p w14:paraId="64443A8C" w14:textId="77777777" w:rsidR="008C444A" w:rsidRDefault="00000000">
            <w:r>
              <w:t>VAS</w:t>
            </w:r>
          </w:p>
        </w:tc>
        <w:tc>
          <w:tcPr>
            <w:tcW w:w="1234" w:type="dxa"/>
          </w:tcPr>
          <w:p w14:paraId="288706EB" w14:textId="77777777" w:rsidR="008C444A" w:rsidRDefault="00000000">
            <w:r>
              <w:t>TETRA Recording Service</w:t>
            </w:r>
          </w:p>
        </w:tc>
        <w:tc>
          <w:tcPr>
            <w:tcW w:w="1234" w:type="dxa"/>
          </w:tcPr>
          <w:p w14:paraId="5F213B16" w14:textId="77777777" w:rsidR="008C444A" w:rsidRDefault="00000000">
            <w:r>
              <w:t>Tetra Recording Service 1YR 200-299</w:t>
            </w:r>
          </w:p>
        </w:tc>
        <w:tc>
          <w:tcPr>
            <w:tcW w:w="1234" w:type="dxa"/>
          </w:tcPr>
          <w:p w14:paraId="18E4B368" w14:textId="77777777" w:rsidR="008C444A" w:rsidRDefault="00000000">
            <w:r>
              <w:t>Standard</w:t>
            </w:r>
          </w:p>
        </w:tc>
        <w:tc>
          <w:tcPr>
            <w:tcW w:w="1234" w:type="dxa"/>
          </w:tcPr>
          <w:p w14:paraId="18C34C4A" w14:textId="77777777" w:rsidR="008C444A" w:rsidRDefault="00000000">
            <w:r>
              <w:t>MRC</w:t>
            </w:r>
          </w:p>
        </w:tc>
        <w:tc>
          <w:tcPr>
            <w:tcW w:w="1234" w:type="dxa"/>
          </w:tcPr>
          <w:p w14:paraId="17526C81" w14:textId="77777777" w:rsidR="008C444A" w:rsidRDefault="00000000">
            <w:r>
              <w:t>Postpaid</w:t>
            </w:r>
          </w:p>
        </w:tc>
        <w:tc>
          <w:tcPr>
            <w:tcW w:w="1234" w:type="dxa"/>
          </w:tcPr>
          <w:p w14:paraId="50195E7D" w14:textId="77777777" w:rsidR="008C444A" w:rsidRDefault="00000000">
            <w:r>
              <w:t> SAR                 110</w:t>
            </w:r>
          </w:p>
        </w:tc>
      </w:tr>
      <w:tr w:rsidR="008C444A" w14:paraId="3DAB1D13" w14:textId="77777777">
        <w:tc>
          <w:tcPr>
            <w:tcW w:w="1234" w:type="dxa"/>
          </w:tcPr>
          <w:p w14:paraId="6706CC06" w14:textId="77777777" w:rsidR="008C444A" w:rsidRDefault="00000000">
            <w:r>
              <w:t>VAS</w:t>
            </w:r>
          </w:p>
        </w:tc>
        <w:tc>
          <w:tcPr>
            <w:tcW w:w="1234" w:type="dxa"/>
          </w:tcPr>
          <w:p w14:paraId="0ACDE012" w14:textId="77777777" w:rsidR="008C444A" w:rsidRDefault="00000000">
            <w:r>
              <w:t>TETRA Recording Service</w:t>
            </w:r>
          </w:p>
        </w:tc>
        <w:tc>
          <w:tcPr>
            <w:tcW w:w="1234" w:type="dxa"/>
          </w:tcPr>
          <w:p w14:paraId="1719B682" w14:textId="77777777" w:rsidR="008C444A" w:rsidRDefault="00000000">
            <w:r>
              <w:t>Tetra Recording Service 2YR 200-299</w:t>
            </w:r>
          </w:p>
        </w:tc>
        <w:tc>
          <w:tcPr>
            <w:tcW w:w="1234" w:type="dxa"/>
          </w:tcPr>
          <w:p w14:paraId="507B53E5" w14:textId="77777777" w:rsidR="008C444A" w:rsidRDefault="00000000">
            <w:r>
              <w:t>Standard</w:t>
            </w:r>
          </w:p>
        </w:tc>
        <w:tc>
          <w:tcPr>
            <w:tcW w:w="1234" w:type="dxa"/>
          </w:tcPr>
          <w:p w14:paraId="264E5AA6" w14:textId="77777777" w:rsidR="008C444A" w:rsidRDefault="00000000">
            <w:r>
              <w:t>MRC</w:t>
            </w:r>
          </w:p>
        </w:tc>
        <w:tc>
          <w:tcPr>
            <w:tcW w:w="1234" w:type="dxa"/>
          </w:tcPr>
          <w:p w14:paraId="26F85FB5" w14:textId="77777777" w:rsidR="008C444A" w:rsidRDefault="00000000">
            <w:r>
              <w:t>Postpaid</w:t>
            </w:r>
          </w:p>
        </w:tc>
        <w:tc>
          <w:tcPr>
            <w:tcW w:w="1234" w:type="dxa"/>
          </w:tcPr>
          <w:p w14:paraId="217C6E95" w14:textId="77777777" w:rsidR="008C444A" w:rsidRDefault="00000000">
            <w:r>
              <w:t> SAR                   85</w:t>
            </w:r>
          </w:p>
        </w:tc>
      </w:tr>
      <w:tr w:rsidR="008C444A" w14:paraId="64DB0DFE" w14:textId="77777777">
        <w:tc>
          <w:tcPr>
            <w:tcW w:w="1234" w:type="dxa"/>
          </w:tcPr>
          <w:p w14:paraId="68873EA9" w14:textId="77777777" w:rsidR="008C444A" w:rsidRDefault="00000000">
            <w:r>
              <w:t>VAS</w:t>
            </w:r>
          </w:p>
        </w:tc>
        <w:tc>
          <w:tcPr>
            <w:tcW w:w="1234" w:type="dxa"/>
          </w:tcPr>
          <w:p w14:paraId="277BD4A7" w14:textId="77777777" w:rsidR="008C444A" w:rsidRDefault="00000000">
            <w:r>
              <w:t>TETRA Recording Service</w:t>
            </w:r>
          </w:p>
        </w:tc>
        <w:tc>
          <w:tcPr>
            <w:tcW w:w="1234" w:type="dxa"/>
          </w:tcPr>
          <w:p w14:paraId="5499DCCA" w14:textId="77777777" w:rsidR="008C444A" w:rsidRDefault="00000000">
            <w:r>
              <w:t>Tetra Recording Service 3YR 200-299</w:t>
            </w:r>
          </w:p>
        </w:tc>
        <w:tc>
          <w:tcPr>
            <w:tcW w:w="1234" w:type="dxa"/>
          </w:tcPr>
          <w:p w14:paraId="2DB80E38" w14:textId="77777777" w:rsidR="008C444A" w:rsidRDefault="00000000">
            <w:r>
              <w:t>Standard</w:t>
            </w:r>
          </w:p>
        </w:tc>
        <w:tc>
          <w:tcPr>
            <w:tcW w:w="1234" w:type="dxa"/>
          </w:tcPr>
          <w:p w14:paraId="09065636" w14:textId="77777777" w:rsidR="008C444A" w:rsidRDefault="00000000">
            <w:r>
              <w:t>MRC</w:t>
            </w:r>
          </w:p>
        </w:tc>
        <w:tc>
          <w:tcPr>
            <w:tcW w:w="1234" w:type="dxa"/>
          </w:tcPr>
          <w:p w14:paraId="5325FD41" w14:textId="77777777" w:rsidR="008C444A" w:rsidRDefault="00000000">
            <w:r>
              <w:t>Postpaid</w:t>
            </w:r>
          </w:p>
        </w:tc>
        <w:tc>
          <w:tcPr>
            <w:tcW w:w="1234" w:type="dxa"/>
          </w:tcPr>
          <w:p w14:paraId="737183D2" w14:textId="77777777" w:rsidR="008C444A" w:rsidRDefault="00000000">
            <w:r>
              <w:t> SAR                   60</w:t>
            </w:r>
          </w:p>
        </w:tc>
      </w:tr>
      <w:tr w:rsidR="008C444A" w14:paraId="397D8BA2" w14:textId="77777777">
        <w:tc>
          <w:tcPr>
            <w:tcW w:w="1234" w:type="dxa"/>
          </w:tcPr>
          <w:p w14:paraId="42B4A91B" w14:textId="77777777" w:rsidR="008C444A" w:rsidRDefault="00000000">
            <w:r>
              <w:t>VAS</w:t>
            </w:r>
          </w:p>
        </w:tc>
        <w:tc>
          <w:tcPr>
            <w:tcW w:w="1234" w:type="dxa"/>
          </w:tcPr>
          <w:p w14:paraId="27C856DD" w14:textId="77777777" w:rsidR="008C444A" w:rsidRDefault="00000000">
            <w:r>
              <w:t>TETRA Recording Service</w:t>
            </w:r>
          </w:p>
        </w:tc>
        <w:tc>
          <w:tcPr>
            <w:tcW w:w="1234" w:type="dxa"/>
          </w:tcPr>
          <w:p w14:paraId="4BB91EE5" w14:textId="77777777" w:rsidR="008C444A" w:rsidRDefault="00000000">
            <w:r>
              <w:t>Tetra Recording Service 1YR 300-499</w:t>
            </w:r>
          </w:p>
        </w:tc>
        <w:tc>
          <w:tcPr>
            <w:tcW w:w="1234" w:type="dxa"/>
          </w:tcPr>
          <w:p w14:paraId="17E32364" w14:textId="77777777" w:rsidR="008C444A" w:rsidRDefault="00000000">
            <w:r>
              <w:t>Standard</w:t>
            </w:r>
          </w:p>
        </w:tc>
        <w:tc>
          <w:tcPr>
            <w:tcW w:w="1234" w:type="dxa"/>
          </w:tcPr>
          <w:p w14:paraId="7FD171E4" w14:textId="77777777" w:rsidR="008C444A" w:rsidRDefault="00000000">
            <w:r>
              <w:t>MRC</w:t>
            </w:r>
          </w:p>
        </w:tc>
        <w:tc>
          <w:tcPr>
            <w:tcW w:w="1234" w:type="dxa"/>
          </w:tcPr>
          <w:p w14:paraId="210B2B5F" w14:textId="77777777" w:rsidR="008C444A" w:rsidRDefault="00000000">
            <w:r>
              <w:t>Postpaid</w:t>
            </w:r>
          </w:p>
        </w:tc>
        <w:tc>
          <w:tcPr>
            <w:tcW w:w="1234" w:type="dxa"/>
          </w:tcPr>
          <w:p w14:paraId="448B926F" w14:textId="77777777" w:rsidR="008C444A" w:rsidRDefault="00000000">
            <w:r>
              <w:t> SAR                   70</w:t>
            </w:r>
          </w:p>
        </w:tc>
      </w:tr>
      <w:tr w:rsidR="008C444A" w14:paraId="23E95177" w14:textId="77777777">
        <w:tc>
          <w:tcPr>
            <w:tcW w:w="1234" w:type="dxa"/>
          </w:tcPr>
          <w:p w14:paraId="2062A17E" w14:textId="77777777" w:rsidR="008C444A" w:rsidRDefault="00000000">
            <w:r>
              <w:t>VAS</w:t>
            </w:r>
          </w:p>
        </w:tc>
        <w:tc>
          <w:tcPr>
            <w:tcW w:w="1234" w:type="dxa"/>
          </w:tcPr>
          <w:p w14:paraId="02DA17DF" w14:textId="77777777" w:rsidR="008C444A" w:rsidRDefault="00000000">
            <w:r>
              <w:t>TETRA Recording Service</w:t>
            </w:r>
          </w:p>
        </w:tc>
        <w:tc>
          <w:tcPr>
            <w:tcW w:w="1234" w:type="dxa"/>
          </w:tcPr>
          <w:p w14:paraId="03D2893A" w14:textId="77777777" w:rsidR="008C444A" w:rsidRDefault="00000000">
            <w:r>
              <w:t>Tetra Recording Service 2YR 300-499</w:t>
            </w:r>
          </w:p>
        </w:tc>
        <w:tc>
          <w:tcPr>
            <w:tcW w:w="1234" w:type="dxa"/>
          </w:tcPr>
          <w:p w14:paraId="3EE726ED" w14:textId="77777777" w:rsidR="008C444A" w:rsidRDefault="00000000">
            <w:r>
              <w:t>Standard</w:t>
            </w:r>
          </w:p>
        </w:tc>
        <w:tc>
          <w:tcPr>
            <w:tcW w:w="1234" w:type="dxa"/>
          </w:tcPr>
          <w:p w14:paraId="44CD2D0E" w14:textId="77777777" w:rsidR="008C444A" w:rsidRDefault="00000000">
            <w:r>
              <w:t>MRC</w:t>
            </w:r>
          </w:p>
        </w:tc>
        <w:tc>
          <w:tcPr>
            <w:tcW w:w="1234" w:type="dxa"/>
          </w:tcPr>
          <w:p w14:paraId="0E4657EB" w14:textId="77777777" w:rsidR="008C444A" w:rsidRDefault="00000000">
            <w:r>
              <w:t>Postpaid</w:t>
            </w:r>
          </w:p>
        </w:tc>
        <w:tc>
          <w:tcPr>
            <w:tcW w:w="1234" w:type="dxa"/>
          </w:tcPr>
          <w:p w14:paraId="3BA78014" w14:textId="77777777" w:rsidR="008C444A" w:rsidRDefault="00000000">
            <w:r>
              <w:t> SAR                   55</w:t>
            </w:r>
          </w:p>
        </w:tc>
      </w:tr>
      <w:tr w:rsidR="008C444A" w14:paraId="715A0706" w14:textId="77777777">
        <w:tc>
          <w:tcPr>
            <w:tcW w:w="1234" w:type="dxa"/>
          </w:tcPr>
          <w:p w14:paraId="48E6FFAC" w14:textId="77777777" w:rsidR="008C444A" w:rsidRDefault="00000000">
            <w:r>
              <w:t>VAS</w:t>
            </w:r>
          </w:p>
        </w:tc>
        <w:tc>
          <w:tcPr>
            <w:tcW w:w="1234" w:type="dxa"/>
          </w:tcPr>
          <w:p w14:paraId="60EB4139" w14:textId="77777777" w:rsidR="008C444A" w:rsidRDefault="00000000">
            <w:r>
              <w:t>TETRA Recording Service</w:t>
            </w:r>
          </w:p>
        </w:tc>
        <w:tc>
          <w:tcPr>
            <w:tcW w:w="1234" w:type="dxa"/>
          </w:tcPr>
          <w:p w14:paraId="3C321C72" w14:textId="77777777" w:rsidR="008C444A" w:rsidRDefault="00000000">
            <w:r>
              <w:t>Tetra Recording Service 3YR 300-499</w:t>
            </w:r>
          </w:p>
        </w:tc>
        <w:tc>
          <w:tcPr>
            <w:tcW w:w="1234" w:type="dxa"/>
          </w:tcPr>
          <w:p w14:paraId="697A1B1A" w14:textId="77777777" w:rsidR="008C444A" w:rsidRDefault="00000000">
            <w:r>
              <w:t>Standard</w:t>
            </w:r>
          </w:p>
        </w:tc>
        <w:tc>
          <w:tcPr>
            <w:tcW w:w="1234" w:type="dxa"/>
          </w:tcPr>
          <w:p w14:paraId="0C6E9E8C" w14:textId="77777777" w:rsidR="008C444A" w:rsidRDefault="00000000">
            <w:r>
              <w:t>MRC</w:t>
            </w:r>
          </w:p>
        </w:tc>
        <w:tc>
          <w:tcPr>
            <w:tcW w:w="1234" w:type="dxa"/>
          </w:tcPr>
          <w:p w14:paraId="0AC51C22" w14:textId="77777777" w:rsidR="008C444A" w:rsidRDefault="00000000">
            <w:r>
              <w:t>Postpaid</w:t>
            </w:r>
          </w:p>
        </w:tc>
        <w:tc>
          <w:tcPr>
            <w:tcW w:w="1234" w:type="dxa"/>
          </w:tcPr>
          <w:p w14:paraId="46D4EB77" w14:textId="77777777" w:rsidR="008C444A" w:rsidRDefault="00000000">
            <w:r>
              <w:t> SAR                   40</w:t>
            </w:r>
          </w:p>
        </w:tc>
      </w:tr>
      <w:tr w:rsidR="008C444A" w14:paraId="53B54C9E" w14:textId="77777777">
        <w:tc>
          <w:tcPr>
            <w:tcW w:w="1234" w:type="dxa"/>
          </w:tcPr>
          <w:p w14:paraId="25CC665F" w14:textId="77777777" w:rsidR="008C444A" w:rsidRDefault="00000000">
            <w:r>
              <w:t>VAS</w:t>
            </w:r>
          </w:p>
        </w:tc>
        <w:tc>
          <w:tcPr>
            <w:tcW w:w="1234" w:type="dxa"/>
          </w:tcPr>
          <w:p w14:paraId="2D800149" w14:textId="77777777" w:rsidR="008C444A" w:rsidRDefault="00000000">
            <w:r>
              <w:t>TETRA Recording Service</w:t>
            </w:r>
          </w:p>
        </w:tc>
        <w:tc>
          <w:tcPr>
            <w:tcW w:w="1234" w:type="dxa"/>
          </w:tcPr>
          <w:p w14:paraId="22BE1EE5" w14:textId="77777777" w:rsidR="008C444A" w:rsidRDefault="00000000">
            <w:r>
              <w:t>Tetra Recording Service 1YR 500-699</w:t>
            </w:r>
          </w:p>
        </w:tc>
        <w:tc>
          <w:tcPr>
            <w:tcW w:w="1234" w:type="dxa"/>
          </w:tcPr>
          <w:p w14:paraId="72B3F4B4" w14:textId="77777777" w:rsidR="008C444A" w:rsidRDefault="00000000">
            <w:r>
              <w:t>Standard</w:t>
            </w:r>
          </w:p>
        </w:tc>
        <w:tc>
          <w:tcPr>
            <w:tcW w:w="1234" w:type="dxa"/>
          </w:tcPr>
          <w:p w14:paraId="7CBFA276" w14:textId="77777777" w:rsidR="008C444A" w:rsidRDefault="00000000">
            <w:r>
              <w:t>MRC</w:t>
            </w:r>
          </w:p>
        </w:tc>
        <w:tc>
          <w:tcPr>
            <w:tcW w:w="1234" w:type="dxa"/>
          </w:tcPr>
          <w:p w14:paraId="5EC8797C" w14:textId="77777777" w:rsidR="008C444A" w:rsidRDefault="00000000">
            <w:r>
              <w:t>Postpaid</w:t>
            </w:r>
          </w:p>
        </w:tc>
        <w:tc>
          <w:tcPr>
            <w:tcW w:w="1234" w:type="dxa"/>
          </w:tcPr>
          <w:p w14:paraId="4BE9642F" w14:textId="77777777" w:rsidR="008C444A" w:rsidRDefault="00000000">
            <w:r>
              <w:t> SAR                   40</w:t>
            </w:r>
          </w:p>
        </w:tc>
      </w:tr>
      <w:tr w:rsidR="008C444A" w14:paraId="21D3146B" w14:textId="77777777">
        <w:tc>
          <w:tcPr>
            <w:tcW w:w="1234" w:type="dxa"/>
          </w:tcPr>
          <w:p w14:paraId="6D4938AA" w14:textId="77777777" w:rsidR="008C444A" w:rsidRDefault="00000000">
            <w:r>
              <w:t>VAS</w:t>
            </w:r>
          </w:p>
        </w:tc>
        <w:tc>
          <w:tcPr>
            <w:tcW w:w="1234" w:type="dxa"/>
          </w:tcPr>
          <w:p w14:paraId="2D0FC7D9" w14:textId="77777777" w:rsidR="008C444A" w:rsidRDefault="00000000">
            <w:r>
              <w:t>TETRA Recording Service</w:t>
            </w:r>
          </w:p>
        </w:tc>
        <w:tc>
          <w:tcPr>
            <w:tcW w:w="1234" w:type="dxa"/>
          </w:tcPr>
          <w:p w14:paraId="51728D7F" w14:textId="77777777" w:rsidR="008C444A" w:rsidRDefault="00000000">
            <w:r>
              <w:t>Tetra Recording Service 2YR 500-699</w:t>
            </w:r>
          </w:p>
        </w:tc>
        <w:tc>
          <w:tcPr>
            <w:tcW w:w="1234" w:type="dxa"/>
          </w:tcPr>
          <w:p w14:paraId="32AB2DC9" w14:textId="77777777" w:rsidR="008C444A" w:rsidRDefault="00000000">
            <w:r>
              <w:t>Standard</w:t>
            </w:r>
          </w:p>
        </w:tc>
        <w:tc>
          <w:tcPr>
            <w:tcW w:w="1234" w:type="dxa"/>
          </w:tcPr>
          <w:p w14:paraId="6C083A07" w14:textId="77777777" w:rsidR="008C444A" w:rsidRDefault="00000000">
            <w:r>
              <w:t>MRC</w:t>
            </w:r>
          </w:p>
        </w:tc>
        <w:tc>
          <w:tcPr>
            <w:tcW w:w="1234" w:type="dxa"/>
          </w:tcPr>
          <w:p w14:paraId="12A71FB9" w14:textId="77777777" w:rsidR="008C444A" w:rsidRDefault="00000000">
            <w:r>
              <w:t>Postpaid</w:t>
            </w:r>
          </w:p>
        </w:tc>
        <w:tc>
          <w:tcPr>
            <w:tcW w:w="1234" w:type="dxa"/>
          </w:tcPr>
          <w:p w14:paraId="3078B561" w14:textId="77777777" w:rsidR="008C444A" w:rsidRDefault="00000000">
            <w:r>
              <w:t> SAR                   35</w:t>
            </w:r>
          </w:p>
        </w:tc>
      </w:tr>
      <w:tr w:rsidR="008C444A" w14:paraId="6D61B941" w14:textId="77777777">
        <w:tc>
          <w:tcPr>
            <w:tcW w:w="1234" w:type="dxa"/>
          </w:tcPr>
          <w:p w14:paraId="39C31FF8" w14:textId="77777777" w:rsidR="008C444A" w:rsidRDefault="00000000">
            <w:r>
              <w:t>VAS</w:t>
            </w:r>
          </w:p>
        </w:tc>
        <w:tc>
          <w:tcPr>
            <w:tcW w:w="1234" w:type="dxa"/>
          </w:tcPr>
          <w:p w14:paraId="0DAE316F" w14:textId="77777777" w:rsidR="008C444A" w:rsidRDefault="00000000">
            <w:r>
              <w:t>TETRA Recording Service</w:t>
            </w:r>
          </w:p>
        </w:tc>
        <w:tc>
          <w:tcPr>
            <w:tcW w:w="1234" w:type="dxa"/>
          </w:tcPr>
          <w:p w14:paraId="6EAB159C" w14:textId="77777777" w:rsidR="008C444A" w:rsidRDefault="00000000">
            <w:r>
              <w:t>Tetra Recording Service 3YR 500-699</w:t>
            </w:r>
          </w:p>
        </w:tc>
        <w:tc>
          <w:tcPr>
            <w:tcW w:w="1234" w:type="dxa"/>
          </w:tcPr>
          <w:p w14:paraId="3468FAE8" w14:textId="77777777" w:rsidR="008C444A" w:rsidRDefault="00000000">
            <w:r>
              <w:t>Standard</w:t>
            </w:r>
          </w:p>
        </w:tc>
        <w:tc>
          <w:tcPr>
            <w:tcW w:w="1234" w:type="dxa"/>
          </w:tcPr>
          <w:p w14:paraId="3A6E6C13" w14:textId="77777777" w:rsidR="008C444A" w:rsidRDefault="00000000">
            <w:r>
              <w:t>MRC</w:t>
            </w:r>
          </w:p>
        </w:tc>
        <w:tc>
          <w:tcPr>
            <w:tcW w:w="1234" w:type="dxa"/>
          </w:tcPr>
          <w:p w14:paraId="3934EDEB" w14:textId="77777777" w:rsidR="008C444A" w:rsidRDefault="00000000">
            <w:r>
              <w:t>Postpaid</w:t>
            </w:r>
          </w:p>
        </w:tc>
        <w:tc>
          <w:tcPr>
            <w:tcW w:w="1234" w:type="dxa"/>
          </w:tcPr>
          <w:p w14:paraId="3E98221E" w14:textId="77777777" w:rsidR="008C444A" w:rsidRDefault="00000000">
            <w:r>
              <w:t> SAR                   25</w:t>
            </w:r>
          </w:p>
        </w:tc>
      </w:tr>
      <w:tr w:rsidR="008C444A" w14:paraId="70AA5DB9" w14:textId="77777777">
        <w:tc>
          <w:tcPr>
            <w:tcW w:w="1234" w:type="dxa"/>
          </w:tcPr>
          <w:p w14:paraId="590CE314" w14:textId="77777777" w:rsidR="008C444A" w:rsidRDefault="00000000">
            <w:r>
              <w:t>VAS</w:t>
            </w:r>
          </w:p>
        </w:tc>
        <w:tc>
          <w:tcPr>
            <w:tcW w:w="1234" w:type="dxa"/>
          </w:tcPr>
          <w:p w14:paraId="5E7068D4" w14:textId="77777777" w:rsidR="008C444A" w:rsidRDefault="00000000">
            <w:r>
              <w:t>TETRA Recording Service</w:t>
            </w:r>
          </w:p>
        </w:tc>
        <w:tc>
          <w:tcPr>
            <w:tcW w:w="1234" w:type="dxa"/>
          </w:tcPr>
          <w:p w14:paraId="197282CE" w14:textId="77777777" w:rsidR="008C444A" w:rsidRDefault="00000000">
            <w:r>
              <w:t>Tetra Recording Service 1YR 700andAbove</w:t>
            </w:r>
          </w:p>
        </w:tc>
        <w:tc>
          <w:tcPr>
            <w:tcW w:w="1234" w:type="dxa"/>
          </w:tcPr>
          <w:p w14:paraId="5910E0FE" w14:textId="77777777" w:rsidR="008C444A" w:rsidRDefault="00000000">
            <w:r>
              <w:t>Standard</w:t>
            </w:r>
          </w:p>
        </w:tc>
        <w:tc>
          <w:tcPr>
            <w:tcW w:w="1234" w:type="dxa"/>
          </w:tcPr>
          <w:p w14:paraId="7794470A" w14:textId="77777777" w:rsidR="008C444A" w:rsidRDefault="00000000">
            <w:r>
              <w:t>MRC</w:t>
            </w:r>
          </w:p>
        </w:tc>
        <w:tc>
          <w:tcPr>
            <w:tcW w:w="1234" w:type="dxa"/>
          </w:tcPr>
          <w:p w14:paraId="0E763183" w14:textId="77777777" w:rsidR="008C444A" w:rsidRDefault="00000000">
            <w:r>
              <w:t>Postpaid</w:t>
            </w:r>
          </w:p>
        </w:tc>
        <w:tc>
          <w:tcPr>
            <w:tcW w:w="1234" w:type="dxa"/>
          </w:tcPr>
          <w:p w14:paraId="67563133" w14:textId="77777777" w:rsidR="008C444A" w:rsidRDefault="00000000">
            <w:r>
              <w:t> SAR                   30</w:t>
            </w:r>
          </w:p>
        </w:tc>
      </w:tr>
      <w:tr w:rsidR="008C444A" w14:paraId="5A66272A" w14:textId="77777777">
        <w:tc>
          <w:tcPr>
            <w:tcW w:w="1234" w:type="dxa"/>
          </w:tcPr>
          <w:p w14:paraId="52DA6722" w14:textId="77777777" w:rsidR="008C444A" w:rsidRDefault="00000000">
            <w:r>
              <w:t>VAS</w:t>
            </w:r>
          </w:p>
        </w:tc>
        <w:tc>
          <w:tcPr>
            <w:tcW w:w="1234" w:type="dxa"/>
          </w:tcPr>
          <w:p w14:paraId="1FB376F8" w14:textId="77777777" w:rsidR="008C444A" w:rsidRDefault="00000000">
            <w:r>
              <w:t xml:space="preserve">TETRA </w:t>
            </w:r>
            <w:r>
              <w:lastRenderedPageBreak/>
              <w:t>Recording Service</w:t>
            </w:r>
          </w:p>
        </w:tc>
        <w:tc>
          <w:tcPr>
            <w:tcW w:w="1234" w:type="dxa"/>
          </w:tcPr>
          <w:p w14:paraId="42E7C5FC" w14:textId="77777777" w:rsidR="008C444A" w:rsidRDefault="00000000">
            <w:r>
              <w:lastRenderedPageBreak/>
              <w:t xml:space="preserve">Tetra </w:t>
            </w:r>
            <w:r>
              <w:lastRenderedPageBreak/>
              <w:t>Recording Service 2YR 700andAbove</w:t>
            </w:r>
          </w:p>
        </w:tc>
        <w:tc>
          <w:tcPr>
            <w:tcW w:w="1234" w:type="dxa"/>
          </w:tcPr>
          <w:p w14:paraId="50A32FBC" w14:textId="77777777" w:rsidR="008C444A" w:rsidRDefault="00000000">
            <w:r>
              <w:lastRenderedPageBreak/>
              <w:t>Standard</w:t>
            </w:r>
          </w:p>
        </w:tc>
        <w:tc>
          <w:tcPr>
            <w:tcW w:w="1234" w:type="dxa"/>
          </w:tcPr>
          <w:p w14:paraId="1F6B1B50" w14:textId="77777777" w:rsidR="008C444A" w:rsidRDefault="00000000">
            <w:r>
              <w:t>MRC</w:t>
            </w:r>
          </w:p>
        </w:tc>
        <w:tc>
          <w:tcPr>
            <w:tcW w:w="1234" w:type="dxa"/>
          </w:tcPr>
          <w:p w14:paraId="6B0381A2" w14:textId="77777777" w:rsidR="008C444A" w:rsidRDefault="00000000">
            <w:r>
              <w:t>Postpaid</w:t>
            </w:r>
          </w:p>
        </w:tc>
        <w:tc>
          <w:tcPr>
            <w:tcW w:w="1234" w:type="dxa"/>
          </w:tcPr>
          <w:p w14:paraId="00911F30" w14:textId="77777777" w:rsidR="008C444A" w:rsidRDefault="00000000">
            <w:r>
              <w:t> SAR                   25</w:t>
            </w:r>
          </w:p>
        </w:tc>
      </w:tr>
      <w:tr w:rsidR="008C444A" w14:paraId="4C172C3E" w14:textId="77777777">
        <w:tc>
          <w:tcPr>
            <w:tcW w:w="1234" w:type="dxa"/>
          </w:tcPr>
          <w:p w14:paraId="1BF94EFA" w14:textId="77777777" w:rsidR="008C444A" w:rsidRDefault="00000000">
            <w:r>
              <w:t>VAS</w:t>
            </w:r>
          </w:p>
        </w:tc>
        <w:tc>
          <w:tcPr>
            <w:tcW w:w="1234" w:type="dxa"/>
          </w:tcPr>
          <w:p w14:paraId="46578E28" w14:textId="77777777" w:rsidR="008C444A" w:rsidRDefault="00000000">
            <w:r>
              <w:t>TETRA Recording Service</w:t>
            </w:r>
          </w:p>
        </w:tc>
        <w:tc>
          <w:tcPr>
            <w:tcW w:w="1234" w:type="dxa"/>
          </w:tcPr>
          <w:p w14:paraId="27F57D5C" w14:textId="77777777" w:rsidR="008C444A" w:rsidRDefault="00000000">
            <w:r>
              <w:t>Tetra Recording Service 3YR 700andAbove</w:t>
            </w:r>
          </w:p>
        </w:tc>
        <w:tc>
          <w:tcPr>
            <w:tcW w:w="1234" w:type="dxa"/>
          </w:tcPr>
          <w:p w14:paraId="0FD6EA52" w14:textId="77777777" w:rsidR="008C444A" w:rsidRDefault="00000000">
            <w:r>
              <w:t>Standard</w:t>
            </w:r>
          </w:p>
        </w:tc>
        <w:tc>
          <w:tcPr>
            <w:tcW w:w="1234" w:type="dxa"/>
          </w:tcPr>
          <w:p w14:paraId="42E81299" w14:textId="77777777" w:rsidR="008C444A" w:rsidRDefault="00000000">
            <w:r>
              <w:t>MRC</w:t>
            </w:r>
          </w:p>
        </w:tc>
        <w:tc>
          <w:tcPr>
            <w:tcW w:w="1234" w:type="dxa"/>
          </w:tcPr>
          <w:p w14:paraId="5C1E4402" w14:textId="77777777" w:rsidR="008C444A" w:rsidRDefault="00000000">
            <w:r>
              <w:t>Postpaid</w:t>
            </w:r>
          </w:p>
        </w:tc>
        <w:tc>
          <w:tcPr>
            <w:tcW w:w="1234" w:type="dxa"/>
          </w:tcPr>
          <w:p w14:paraId="1023E50F" w14:textId="77777777" w:rsidR="008C444A" w:rsidRDefault="00000000">
            <w:r>
              <w:t> SAR                   20</w:t>
            </w:r>
          </w:p>
        </w:tc>
      </w:tr>
      <w:tr w:rsidR="008C444A" w14:paraId="0F94F80A" w14:textId="77777777">
        <w:tc>
          <w:tcPr>
            <w:tcW w:w="1234" w:type="dxa"/>
          </w:tcPr>
          <w:p w14:paraId="30091E6A" w14:textId="77777777" w:rsidR="008C444A" w:rsidRDefault="00000000">
            <w:r>
              <w:t>VAS</w:t>
            </w:r>
          </w:p>
        </w:tc>
        <w:tc>
          <w:tcPr>
            <w:tcW w:w="1234" w:type="dxa"/>
          </w:tcPr>
          <w:p w14:paraId="68E0A4D1" w14:textId="77777777" w:rsidR="008C444A" w:rsidRDefault="00000000">
            <w:r>
              <w:t>TETRA Recording Service</w:t>
            </w:r>
          </w:p>
        </w:tc>
        <w:tc>
          <w:tcPr>
            <w:tcW w:w="1234" w:type="dxa"/>
          </w:tcPr>
          <w:p w14:paraId="0D1FDDBD" w14:textId="77777777" w:rsidR="008C444A" w:rsidRDefault="00000000">
            <w:r>
              <w:t>Add-on 1YR</w:t>
            </w:r>
          </w:p>
        </w:tc>
        <w:tc>
          <w:tcPr>
            <w:tcW w:w="1234" w:type="dxa"/>
          </w:tcPr>
          <w:p w14:paraId="1A8A6026" w14:textId="77777777" w:rsidR="008C444A" w:rsidRDefault="00000000">
            <w:r>
              <w:t>Standard</w:t>
            </w:r>
          </w:p>
        </w:tc>
        <w:tc>
          <w:tcPr>
            <w:tcW w:w="1234" w:type="dxa"/>
          </w:tcPr>
          <w:p w14:paraId="49974608" w14:textId="77777777" w:rsidR="008C444A" w:rsidRDefault="00000000">
            <w:r>
              <w:t>NRC</w:t>
            </w:r>
          </w:p>
        </w:tc>
        <w:tc>
          <w:tcPr>
            <w:tcW w:w="1234" w:type="dxa"/>
          </w:tcPr>
          <w:p w14:paraId="4B666B89" w14:textId="77777777" w:rsidR="008C444A" w:rsidRDefault="00000000">
            <w:r>
              <w:t>Postpaid</w:t>
            </w:r>
          </w:p>
        </w:tc>
        <w:tc>
          <w:tcPr>
            <w:tcW w:w="1234" w:type="dxa"/>
          </w:tcPr>
          <w:p w14:paraId="33383D50" w14:textId="77777777" w:rsidR="008C444A" w:rsidRDefault="00000000">
            <w:r>
              <w:t> SAR           184,000</w:t>
            </w:r>
          </w:p>
        </w:tc>
      </w:tr>
      <w:tr w:rsidR="008C444A" w14:paraId="64DF5BED" w14:textId="77777777">
        <w:tc>
          <w:tcPr>
            <w:tcW w:w="1234" w:type="dxa"/>
          </w:tcPr>
          <w:p w14:paraId="60FC402B" w14:textId="77777777" w:rsidR="008C444A" w:rsidRDefault="00000000">
            <w:r>
              <w:t>VAS</w:t>
            </w:r>
          </w:p>
        </w:tc>
        <w:tc>
          <w:tcPr>
            <w:tcW w:w="1234" w:type="dxa"/>
          </w:tcPr>
          <w:p w14:paraId="483695BA" w14:textId="77777777" w:rsidR="008C444A" w:rsidRDefault="00000000">
            <w:r>
              <w:t>TETRA Recording Service</w:t>
            </w:r>
          </w:p>
        </w:tc>
        <w:tc>
          <w:tcPr>
            <w:tcW w:w="1234" w:type="dxa"/>
          </w:tcPr>
          <w:p w14:paraId="711ACDD2" w14:textId="77777777" w:rsidR="008C444A" w:rsidRDefault="00000000">
            <w:r>
              <w:t>Add-on 2YR</w:t>
            </w:r>
          </w:p>
        </w:tc>
        <w:tc>
          <w:tcPr>
            <w:tcW w:w="1234" w:type="dxa"/>
          </w:tcPr>
          <w:p w14:paraId="2C56D58B" w14:textId="77777777" w:rsidR="008C444A" w:rsidRDefault="00000000">
            <w:r>
              <w:t>Standard</w:t>
            </w:r>
          </w:p>
        </w:tc>
        <w:tc>
          <w:tcPr>
            <w:tcW w:w="1234" w:type="dxa"/>
          </w:tcPr>
          <w:p w14:paraId="1A4B10B0" w14:textId="77777777" w:rsidR="008C444A" w:rsidRDefault="00000000">
            <w:r>
              <w:t>NRC</w:t>
            </w:r>
          </w:p>
        </w:tc>
        <w:tc>
          <w:tcPr>
            <w:tcW w:w="1234" w:type="dxa"/>
          </w:tcPr>
          <w:p w14:paraId="4CCBE596" w14:textId="77777777" w:rsidR="008C444A" w:rsidRDefault="00000000">
            <w:r>
              <w:t>Postpaid</w:t>
            </w:r>
          </w:p>
        </w:tc>
        <w:tc>
          <w:tcPr>
            <w:tcW w:w="1234" w:type="dxa"/>
          </w:tcPr>
          <w:p w14:paraId="4533876E" w14:textId="77777777" w:rsidR="008C444A" w:rsidRDefault="00000000">
            <w:r>
              <w:t> SAR           123,000</w:t>
            </w:r>
          </w:p>
        </w:tc>
      </w:tr>
      <w:tr w:rsidR="008C444A" w14:paraId="22E2447E" w14:textId="77777777">
        <w:tc>
          <w:tcPr>
            <w:tcW w:w="1234" w:type="dxa"/>
          </w:tcPr>
          <w:p w14:paraId="67D6928C" w14:textId="77777777" w:rsidR="008C444A" w:rsidRDefault="00000000">
            <w:r>
              <w:t>VAS</w:t>
            </w:r>
          </w:p>
        </w:tc>
        <w:tc>
          <w:tcPr>
            <w:tcW w:w="1234" w:type="dxa"/>
          </w:tcPr>
          <w:p w14:paraId="2DC103F0" w14:textId="77777777" w:rsidR="008C444A" w:rsidRDefault="00000000">
            <w:r>
              <w:t>TETRA Recording Service</w:t>
            </w:r>
          </w:p>
        </w:tc>
        <w:tc>
          <w:tcPr>
            <w:tcW w:w="1234" w:type="dxa"/>
          </w:tcPr>
          <w:p w14:paraId="60C0EA6C" w14:textId="77777777" w:rsidR="008C444A" w:rsidRDefault="00000000">
            <w:r>
              <w:t>Add-on 3YR</w:t>
            </w:r>
          </w:p>
        </w:tc>
        <w:tc>
          <w:tcPr>
            <w:tcW w:w="1234" w:type="dxa"/>
          </w:tcPr>
          <w:p w14:paraId="63EE2213" w14:textId="77777777" w:rsidR="008C444A" w:rsidRDefault="00000000">
            <w:r>
              <w:t>Standard</w:t>
            </w:r>
          </w:p>
        </w:tc>
        <w:tc>
          <w:tcPr>
            <w:tcW w:w="1234" w:type="dxa"/>
          </w:tcPr>
          <w:p w14:paraId="419E21DF" w14:textId="77777777" w:rsidR="008C444A" w:rsidRDefault="00000000">
            <w:r>
              <w:t>NRC</w:t>
            </w:r>
          </w:p>
        </w:tc>
        <w:tc>
          <w:tcPr>
            <w:tcW w:w="1234" w:type="dxa"/>
          </w:tcPr>
          <w:p w14:paraId="6A864239" w14:textId="77777777" w:rsidR="008C444A" w:rsidRDefault="00000000">
            <w:r>
              <w:t>Postpaid</w:t>
            </w:r>
          </w:p>
        </w:tc>
        <w:tc>
          <w:tcPr>
            <w:tcW w:w="1234" w:type="dxa"/>
          </w:tcPr>
          <w:p w14:paraId="3BA77939" w14:textId="77777777" w:rsidR="008C444A" w:rsidRDefault="00000000">
            <w:r>
              <w:t> SAR           103,000</w:t>
            </w:r>
          </w:p>
        </w:tc>
      </w:tr>
      <w:tr w:rsidR="008C444A" w14:paraId="1FED622D" w14:textId="77777777">
        <w:tc>
          <w:tcPr>
            <w:tcW w:w="1234" w:type="dxa"/>
          </w:tcPr>
          <w:p w14:paraId="5D6A65DF" w14:textId="77777777" w:rsidR="008C444A" w:rsidRDefault="00000000">
            <w:r>
              <w:t>​</w:t>
            </w:r>
          </w:p>
        </w:tc>
        <w:tc>
          <w:tcPr>
            <w:tcW w:w="1234" w:type="dxa"/>
          </w:tcPr>
          <w:p w14:paraId="55D2FC85" w14:textId="77777777" w:rsidR="008C444A" w:rsidRDefault="00000000">
            <w:r>
              <w:t>​</w:t>
            </w:r>
          </w:p>
        </w:tc>
        <w:tc>
          <w:tcPr>
            <w:tcW w:w="1234" w:type="dxa"/>
          </w:tcPr>
          <w:p w14:paraId="1A2E525C" w14:textId="77777777" w:rsidR="008C444A" w:rsidRDefault="00000000">
            <w:r>
              <w:t>​</w:t>
            </w:r>
          </w:p>
        </w:tc>
        <w:tc>
          <w:tcPr>
            <w:tcW w:w="1234" w:type="dxa"/>
          </w:tcPr>
          <w:p w14:paraId="7E1A574E" w14:textId="77777777" w:rsidR="008C444A" w:rsidRDefault="00000000">
            <w:r>
              <w:t>​</w:t>
            </w:r>
          </w:p>
        </w:tc>
        <w:tc>
          <w:tcPr>
            <w:tcW w:w="1234" w:type="dxa"/>
          </w:tcPr>
          <w:p w14:paraId="53943AE7" w14:textId="77777777" w:rsidR="008C444A" w:rsidRDefault="00000000">
            <w:r>
              <w:t>​</w:t>
            </w:r>
          </w:p>
        </w:tc>
        <w:tc>
          <w:tcPr>
            <w:tcW w:w="1234" w:type="dxa"/>
          </w:tcPr>
          <w:p w14:paraId="78A49B96" w14:textId="77777777" w:rsidR="008C444A" w:rsidRDefault="00000000">
            <w:r>
              <w:t>​</w:t>
            </w:r>
          </w:p>
        </w:tc>
        <w:tc>
          <w:tcPr>
            <w:tcW w:w="1234" w:type="dxa"/>
          </w:tcPr>
          <w:p w14:paraId="5DF1CA5E" w14:textId="77777777" w:rsidR="008C444A" w:rsidRDefault="00000000">
            <w:r>
              <w:t>​</w:t>
            </w:r>
          </w:p>
        </w:tc>
      </w:tr>
      <w:tr w:rsidR="008C444A" w14:paraId="3A35F3C7" w14:textId="77777777">
        <w:tc>
          <w:tcPr>
            <w:tcW w:w="1234" w:type="dxa"/>
          </w:tcPr>
          <w:p w14:paraId="70DC0CA5" w14:textId="77777777" w:rsidR="008C444A" w:rsidRDefault="00000000">
            <w:r>
              <w:t>Product</w:t>
            </w:r>
          </w:p>
        </w:tc>
        <w:tc>
          <w:tcPr>
            <w:tcW w:w="1234" w:type="dxa"/>
          </w:tcPr>
          <w:p w14:paraId="44DE0DE7" w14:textId="77777777" w:rsidR="008C444A" w:rsidRDefault="00000000">
            <w:r>
              <w:t>Product type</w:t>
            </w:r>
          </w:p>
        </w:tc>
        <w:tc>
          <w:tcPr>
            <w:tcW w:w="1234" w:type="dxa"/>
          </w:tcPr>
          <w:p w14:paraId="15C8296B" w14:textId="77777777" w:rsidR="008C444A" w:rsidRDefault="00000000">
            <w:r>
              <w:t>Product Name</w:t>
            </w:r>
          </w:p>
        </w:tc>
        <w:tc>
          <w:tcPr>
            <w:tcW w:w="1234" w:type="dxa"/>
          </w:tcPr>
          <w:p w14:paraId="3AE9A0D3" w14:textId="77777777" w:rsidR="008C444A" w:rsidRDefault="00000000">
            <w:r>
              <w:t>Product Price</w:t>
            </w:r>
          </w:p>
        </w:tc>
        <w:tc>
          <w:tcPr>
            <w:tcW w:w="1234" w:type="dxa"/>
          </w:tcPr>
          <w:p w14:paraId="2FCB85E9" w14:textId="77777777" w:rsidR="008C444A" w:rsidRDefault="00000000">
            <w:r>
              <w:t>Payment type L1</w:t>
            </w:r>
          </w:p>
        </w:tc>
        <w:tc>
          <w:tcPr>
            <w:tcW w:w="1234" w:type="dxa"/>
          </w:tcPr>
          <w:p w14:paraId="2DDD0B85" w14:textId="77777777" w:rsidR="008C444A" w:rsidRDefault="00000000">
            <w:r>
              <w:t>Payment type L2</w:t>
            </w:r>
          </w:p>
        </w:tc>
        <w:tc>
          <w:tcPr>
            <w:tcW w:w="1234" w:type="dxa"/>
          </w:tcPr>
          <w:p w14:paraId="140FB8EC" w14:textId="77777777" w:rsidR="008C444A" w:rsidRDefault="00000000">
            <w:r>
              <w:t>Price</w:t>
            </w:r>
          </w:p>
        </w:tc>
      </w:tr>
      <w:tr w:rsidR="008C444A" w14:paraId="0FA890E2" w14:textId="77777777">
        <w:tc>
          <w:tcPr>
            <w:tcW w:w="1234" w:type="dxa"/>
          </w:tcPr>
          <w:p w14:paraId="42D5DC0E" w14:textId="77777777" w:rsidR="008C444A" w:rsidRDefault="00000000">
            <w:r>
              <w:t>VAS</w:t>
            </w:r>
          </w:p>
        </w:tc>
        <w:tc>
          <w:tcPr>
            <w:tcW w:w="1234" w:type="dxa"/>
          </w:tcPr>
          <w:p w14:paraId="2167D8DC" w14:textId="77777777" w:rsidR="008C444A" w:rsidRDefault="00000000">
            <w:r>
              <w:t>TETRA Command &amp; Control  </w:t>
            </w:r>
          </w:p>
        </w:tc>
        <w:tc>
          <w:tcPr>
            <w:tcW w:w="1234" w:type="dxa"/>
          </w:tcPr>
          <w:p w14:paraId="27F7263F" w14:textId="77777777" w:rsidR="008C444A" w:rsidRDefault="00000000">
            <w:r>
              <w:t>TETRA Command &amp; Control Basic</w:t>
            </w:r>
          </w:p>
        </w:tc>
        <w:tc>
          <w:tcPr>
            <w:tcW w:w="1234" w:type="dxa"/>
          </w:tcPr>
          <w:p w14:paraId="4F830CD0" w14:textId="77777777" w:rsidR="008C444A" w:rsidRDefault="00000000">
            <w:r>
              <w:t>Standard</w:t>
            </w:r>
          </w:p>
        </w:tc>
        <w:tc>
          <w:tcPr>
            <w:tcW w:w="1234" w:type="dxa"/>
          </w:tcPr>
          <w:p w14:paraId="718F5DCD" w14:textId="77777777" w:rsidR="008C444A" w:rsidRDefault="00000000">
            <w:r>
              <w:t>MRC</w:t>
            </w:r>
          </w:p>
        </w:tc>
        <w:tc>
          <w:tcPr>
            <w:tcW w:w="1234" w:type="dxa"/>
          </w:tcPr>
          <w:p w14:paraId="240E844D" w14:textId="77777777" w:rsidR="008C444A" w:rsidRDefault="00000000">
            <w:r>
              <w:t>Postpaid</w:t>
            </w:r>
          </w:p>
        </w:tc>
        <w:tc>
          <w:tcPr>
            <w:tcW w:w="1234" w:type="dxa"/>
          </w:tcPr>
          <w:p w14:paraId="5BF636FE" w14:textId="77777777" w:rsidR="008C444A" w:rsidRDefault="00000000">
            <w:r>
              <w:t> SAR                 700</w:t>
            </w:r>
          </w:p>
        </w:tc>
      </w:tr>
      <w:tr w:rsidR="008C444A" w14:paraId="716ADD01" w14:textId="77777777">
        <w:tc>
          <w:tcPr>
            <w:tcW w:w="1234" w:type="dxa"/>
          </w:tcPr>
          <w:p w14:paraId="50CAE313" w14:textId="77777777" w:rsidR="008C444A" w:rsidRDefault="00000000">
            <w:r>
              <w:t>VAS</w:t>
            </w:r>
          </w:p>
        </w:tc>
        <w:tc>
          <w:tcPr>
            <w:tcW w:w="1234" w:type="dxa"/>
          </w:tcPr>
          <w:p w14:paraId="127639DB" w14:textId="77777777" w:rsidR="008C444A" w:rsidRDefault="00000000">
            <w:r>
              <w:t>TETRA Command &amp; Control  </w:t>
            </w:r>
          </w:p>
        </w:tc>
        <w:tc>
          <w:tcPr>
            <w:tcW w:w="1234" w:type="dxa"/>
          </w:tcPr>
          <w:p w14:paraId="5C9633E4" w14:textId="77777777" w:rsidR="008C444A" w:rsidRDefault="00000000">
            <w:r>
              <w:t>Tetra Command &amp; Control Standard Service 1YR 50-99</w:t>
            </w:r>
          </w:p>
        </w:tc>
        <w:tc>
          <w:tcPr>
            <w:tcW w:w="1234" w:type="dxa"/>
          </w:tcPr>
          <w:p w14:paraId="0951878D" w14:textId="77777777" w:rsidR="008C444A" w:rsidRDefault="00000000">
            <w:r>
              <w:t>Standard</w:t>
            </w:r>
          </w:p>
        </w:tc>
        <w:tc>
          <w:tcPr>
            <w:tcW w:w="1234" w:type="dxa"/>
          </w:tcPr>
          <w:p w14:paraId="17C9D7E9" w14:textId="77777777" w:rsidR="008C444A" w:rsidRDefault="00000000">
            <w:r>
              <w:t>MRC</w:t>
            </w:r>
          </w:p>
        </w:tc>
        <w:tc>
          <w:tcPr>
            <w:tcW w:w="1234" w:type="dxa"/>
          </w:tcPr>
          <w:p w14:paraId="356CB526" w14:textId="77777777" w:rsidR="008C444A" w:rsidRDefault="00000000">
            <w:r>
              <w:t>Postpaid</w:t>
            </w:r>
          </w:p>
        </w:tc>
        <w:tc>
          <w:tcPr>
            <w:tcW w:w="1234" w:type="dxa"/>
          </w:tcPr>
          <w:p w14:paraId="266E52CA" w14:textId="77777777" w:rsidR="008C444A" w:rsidRDefault="00000000">
            <w:r>
              <w:t> SAR                 660</w:t>
            </w:r>
          </w:p>
        </w:tc>
      </w:tr>
      <w:tr w:rsidR="008C444A" w14:paraId="6ACEF861" w14:textId="77777777">
        <w:tc>
          <w:tcPr>
            <w:tcW w:w="1234" w:type="dxa"/>
          </w:tcPr>
          <w:p w14:paraId="2BAD7676" w14:textId="77777777" w:rsidR="008C444A" w:rsidRDefault="00000000">
            <w:r>
              <w:t>VAS</w:t>
            </w:r>
          </w:p>
        </w:tc>
        <w:tc>
          <w:tcPr>
            <w:tcW w:w="1234" w:type="dxa"/>
          </w:tcPr>
          <w:p w14:paraId="38A65386" w14:textId="77777777" w:rsidR="008C444A" w:rsidRDefault="00000000">
            <w:r>
              <w:t>TETRA Command &amp; Control  </w:t>
            </w:r>
          </w:p>
        </w:tc>
        <w:tc>
          <w:tcPr>
            <w:tcW w:w="1234" w:type="dxa"/>
          </w:tcPr>
          <w:p w14:paraId="5FDF2088" w14:textId="77777777" w:rsidR="008C444A" w:rsidRDefault="00000000">
            <w:r>
              <w:t>Tetra Command &amp; Control Standard Service 2YR 50-99</w:t>
            </w:r>
          </w:p>
        </w:tc>
        <w:tc>
          <w:tcPr>
            <w:tcW w:w="1234" w:type="dxa"/>
          </w:tcPr>
          <w:p w14:paraId="0DEFEDFB" w14:textId="77777777" w:rsidR="008C444A" w:rsidRDefault="00000000">
            <w:r>
              <w:t>Standard</w:t>
            </w:r>
          </w:p>
        </w:tc>
        <w:tc>
          <w:tcPr>
            <w:tcW w:w="1234" w:type="dxa"/>
          </w:tcPr>
          <w:p w14:paraId="4889713A" w14:textId="77777777" w:rsidR="008C444A" w:rsidRDefault="00000000">
            <w:r>
              <w:t>MRC</w:t>
            </w:r>
          </w:p>
        </w:tc>
        <w:tc>
          <w:tcPr>
            <w:tcW w:w="1234" w:type="dxa"/>
          </w:tcPr>
          <w:p w14:paraId="5BC99D01" w14:textId="77777777" w:rsidR="008C444A" w:rsidRDefault="00000000">
            <w:r>
              <w:t>Postpaid</w:t>
            </w:r>
          </w:p>
        </w:tc>
        <w:tc>
          <w:tcPr>
            <w:tcW w:w="1234" w:type="dxa"/>
          </w:tcPr>
          <w:p w14:paraId="60990E85" w14:textId="77777777" w:rsidR="008C444A" w:rsidRDefault="00000000">
            <w:r>
              <w:t> SAR                 485</w:t>
            </w:r>
          </w:p>
        </w:tc>
      </w:tr>
      <w:tr w:rsidR="008C444A" w14:paraId="088068D3" w14:textId="77777777">
        <w:tc>
          <w:tcPr>
            <w:tcW w:w="1234" w:type="dxa"/>
          </w:tcPr>
          <w:p w14:paraId="211B88F1" w14:textId="77777777" w:rsidR="008C444A" w:rsidRDefault="00000000">
            <w:r>
              <w:t>VAS</w:t>
            </w:r>
          </w:p>
        </w:tc>
        <w:tc>
          <w:tcPr>
            <w:tcW w:w="1234" w:type="dxa"/>
          </w:tcPr>
          <w:p w14:paraId="38614803" w14:textId="77777777" w:rsidR="008C444A" w:rsidRDefault="00000000">
            <w:r>
              <w:t>TETRA Command &amp; Control  </w:t>
            </w:r>
          </w:p>
        </w:tc>
        <w:tc>
          <w:tcPr>
            <w:tcW w:w="1234" w:type="dxa"/>
          </w:tcPr>
          <w:p w14:paraId="0714795A" w14:textId="77777777" w:rsidR="008C444A" w:rsidRDefault="00000000">
            <w:r>
              <w:t>Tetra Command &amp; Control Standard Service 3YR 50-99</w:t>
            </w:r>
          </w:p>
        </w:tc>
        <w:tc>
          <w:tcPr>
            <w:tcW w:w="1234" w:type="dxa"/>
          </w:tcPr>
          <w:p w14:paraId="37803881" w14:textId="77777777" w:rsidR="008C444A" w:rsidRDefault="00000000">
            <w:r>
              <w:t>Standard</w:t>
            </w:r>
          </w:p>
        </w:tc>
        <w:tc>
          <w:tcPr>
            <w:tcW w:w="1234" w:type="dxa"/>
          </w:tcPr>
          <w:p w14:paraId="4D04794A" w14:textId="77777777" w:rsidR="008C444A" w:rsidRDefault="00000000">
            <w:r>
              <w:t>MRC</w:t>
            </w:r>
          </w:p>
        </w:tc>
        <w:tc>
          <w:tcPr>
            <w:tcW w:w="1234" w:type="dxa"/>
          </w:tcPr>
          <w:p w14:paraId="3FADF036" w14:textId="77777777" w:rsidR="008C444A" w:rsidRDefault="00000000">
            <w:r>
              <w:t>Postpaid</w:t>
            </w:r>
          </w:p>
        </w:tc>
        <w:tc>
          <w:tcPr>
            <w:tcW w:w="1234" w:type="dxa"/>
          </w:tcPr>
          <w:p w14:paraId="0EE529C7" w14:textId="77777777" w:rsidR="008C444A" w:rsidRDefault="00000000">
            <w:r>
              <w:t> SAR                 310</w:t>
            </w:r>
          </w:p>
        </w:tc>
      </w:tr>
      <w:tr w:rsidR="008C444A" w14:paraId="20F1CB94" w14:textId="77777777">
        <w:tc>
          <w:tcPr>
            <w:tcW w:w="1234" w:type="dxa"/>
          </w:tcPr>
          <w:p w14:paraId="41421C9A" w14:textId="77777777" w:rsidR="008C444A" w:rsidRDefault="00000000">
            <w:r>
              <w:t>VAS</w:t>
            </w:r>
          </w:p>
        </w:tc>
        <w:tc>
          <w:tcPr>
            <w:tcW w:w="1234" w:type="dxa"/>
          </w:tcPr>
          <w:p w14:paraId="20501165" w14:textId="77777777" w:rsidR="008C444A" w:rsidRDefault="00000000">
            <w:r>
              <w:t>TETRA Command &amp; Control  </w:t>
            </w:r>
          </w:p>
        </w:tc>
        <w:tc>
          <w:tcPr>
            <w:tcW w:w="1234" w:type="dxa"/>
          </w:tcPr>
          <w:p w14:paraId="3AB8142D" w14:textId="77777777" w:rsidR="008C444A" w:rsidRDefault="00000000">
            <w:r>
              <w:t>Tetra Command &amp; Control Standard Service 1YR 100-199</w:t>
            </w:r>
          </w:p>
        </w:tc>
        <w:tc>
          <w:tcPr>
            <w:tcW w:w="1234" w:type="dxa"/>
          </w:tcPr>
          <w:p w14:paraId="42EADCF0" w14:textId="77777777" w:rsidR="008C444A" w:rsidRDefault="00000000">
            <w:r>
              <w:t>Standard</w:t>
            </w:r>
          </w:p>
        </w:tc>
        <w:tc>
          <w:tcPr>
            <w:tcW w:w="1234" w:type="dxa"/>
          </w:tcPr>
          <w:p w14:paraId="472AADD1" w14:textId="77777777" w:rsidR="008C444A" w:rsidRDefault="00000000">
            <w:r>
              <w:t>MRC</w:t>
            </w:r>
          </w:p>
        </w:tc>
        <w:tc>
          <w:tcPr>
            <w:tcW w:w="1234" w:type="dxa"/>
          </w:tcPr>
          <w:p w14:paraId="4B5B0178" w14:textId="77777777" w:rsidR="008C444A" w:rsidRDefault="00000000">
            <w:r>
              <w:t>Postpaid</w:t>
            </w:r>
          </w:p>
        </w:tc>
        <w:tc>
          <w:tcPr>
            <w:tcW w:w="1234" w:type="dxa"/>
          </w:tcPr>
          <w:p w14:paraId="7D542A90" w14:textId="77777777" w:rsidR="008C444A" w:rsidRDefault="00000000">
            <w:r>
              <w:t> SAR                 330</w:t>
            </w:r>
          </w:p>
        </w:tc>
      </w:tr>
      <w:tr w:rsidR="008C444A" w14:paraId="34C10F9A" w14:textId="77777777">
        <w:tc>
          <w:tcPr>
            <w:tcW w:w="1234" w:type="dxa"/>
          </w:tcPr>
          <w:p w14:paraId="771BAA94" w14:textId="77777777" w:rsidR="008C444A" w:rsidRDefault="00000000">
            <w:r>
              <w:t>VAS</w:t>
            </w:r>
          </w:p>
        </w:tc>
        <w:tc>
          <w:tcPr>
            <w:tcW w:w="1234" w:type="dxa"/>
          </w:tcPr>
          <w:p w14:paraId="7B6BEA58" w14:textId="77777777" w:rsidR="008C444A" w:rsidRDefault="00000000">
            <w:r>
              <w:t xml:space="preserve">TETRA Command </w:t>
            </w:r>
            <w:r>
              <w:lastRenderedPageBreak/>
              <w:t>&amp; Control  </w:t>
            </w:r>
          </w:p>
        </w:tc>
        <w:tc>
          <w:tcPr>
            <w:tcW w:w="1234" w:type="dxa"/>
          </w:tcPr>
          <w:p w14:paraId="760A3876" w14:textId="77777777" w:rsidR="008C444A" w:rsidRDefault="00000000">
            <w:r>
              <w:lastRenderedPageBreak/>
              <w:t xml:space="preserve">Tetra Command &amp; </w:t>
            </w:r>
            <w:r>
              <w:lastRenderedPageBreak/>
              <w:t>Control Standard Service 2YR 100-199</w:t>
            </w:r>
          </w:p>
        </w:tc>
        <w:tc>
          <w:tcPr>
            <w:tcW w:w="1234" w:type="dxa"/>
          </w:tcPr>
          <w:p w14:paraId="012508DF" w14:textId="77777777" w:rsidR="008C444A" w:rsidRDefault="00000000">
            <w:r>
              <w:lastRenderedPageBreak/>
              <w:t>Standard</w:t>
            </w:r>
          </w:p>
        </w:tc>
        <w:tc>
          <w:tcPr>
            <w:tcW w:w="1234" w:type="dxa"/>
          </w:tcPr>
          <w:p w14:paraId="04D20C30" w14:textId="77777777" w:rsidR="008C444A" w:rsidRDefault="00000000">
            <w:r>
              <w:t>MRC</w:t>
            </w:r>
          </w:p>
        </w:tc>
        <w:tc>
          <w:tcPr>
            <w:tcW w:w="1234" w:type="dxa"/>
          </w:tcPr>
          <w:p w14:paraId="092A3142" w14:textId="77777777" w:rsidR="008C444A" w:rsidRDefault="00000000">
            <w:r>
              <w:t>Postpaid</w:t>
            </w:r>
          </w:p>
        </w:tc>
        <w:tc>
          <w:tcPr>
            <w:tcW w:w="1234" w:type="dxa"/>
          </w:tcPr>
          <w:p w14:paraId="32B06936" w14:textId="77777777" w:rsidR="008C444A" w:rsidRDefault="00000000">
            <w:r>
              <w:t> SAR                 240</w:t>
            </w:r>
          </w:p>
        </w:tc>
      </w:tr>
      <w:tr w:rsidR="008C444A" w14:paraId="75B97253" w14:textId="77777777">
        <w:tc>
          <w:tcPr>
            <w:tcW w:w="1234" w:type="dxa"/>
          </w:tcPr>
          <w:p w14:paraId="6D805402" w14:textId="77777777" w:rsidR="008C444A" w:rsidRDefault="00000000">
            <w:r>
              <w:t>VAS</w:t>
            </w:r>
          </w:p>
        </w:tc>
        <w:tc>
          <w:tcPr>
            <w:tcW w:w="1234" w:type="dxa"/>
          </w:tcPr>
          <w:p w14:paraId="6F23B6BD" w14:textId="77777777" w:rsidR="008C444A" w:rsidRDefault="00000000">
            <w:r>
              <w:t>TETRA Command &amp; Control  </w:t>
            </w:r>
          </w:p>
        </w:tc>
        <w:tc>
          <w:tcPr>
            <w:tcW w:w="1234" w:type="dxa"/>
          </w:tcPr>
          <w:p w14:paraId="4826695F" w14:textId="77777777" w:rsidR="008C444A" w:rsidRDefault="00000000">
            <w:r>
              <w:t>Tetra Command &amp; Control Standard Service  3YR 100-199</w:t>
            </w:r>
          </w:p>
        </w:tc>
        <w:tc>
          <w:tcPr>
            <w:tcW w:w="1234" w:type="dxa"/>
          </w:tcPr>
          <w:p w14:paraId="04A52CF8" w14:textId="77777777" w:rsidR="008C444A" w:rsidRDefault="00000000">
            <w:r>
              <w:t>Standard</w:t>
            </w:r>
          </w:p>
        </w:tc>
        <w:tc>
          <w:tcPr>
            <w:tcW w:w="1234" w:type="dxa"/>
          </w:tcPr>
          <w:p w14:paraId="4FBAD632" w14:textId="77777777" w:rsidR="008C444A" w:rsidRDefault="00000000">
            <w:r>
              <w:t>MRC</w:t>
            </w:r>
          </w:p>
        </w:tc>
        <w:tc>
          <w:tcPr>
            <w:tcW w:w="1234" w:type="dxa"/>
          </w:tcPr>
          <w:p w14:paraId="4DB82D88" w14:textId="77777777" w:rsidR="008C444A" w:rsidRDefault="00000000">
            <w:r>
              <w:t>Postpaid</w:t>
            </w:r>
          </w:p>
        </w:tc>
        <w:tc>
          <w:tcPr>
            <w:tcW w:w="1234" w:type="dxa"/>
          </w:tcPr>
          <w:p w14:paraId="2DB78D6E" w14:textId="77777777" w:rsidR="008C444A" w:rsidRDefault="00000000">
            <w:r>
              <w:t> SAR                 150</w:t>
            </w:r>
          </w:p>
        </w:tc>
      </w:tr>
      <w:tr w:rsidR="008C444A" w14:paraId="569A702D" w14:textId="77777777">
        <w:tc>
          <w:tcPr>
            <w:tcW w:w="1234" w:type="dxa"/>
          </w:tcPr>
          <w:p w14:paraId="6663D149" w14:textId="77777777" w:rsidR="008C444A" w:rsidRDefault="00000000">
            <w:r>
              <w:t>VAS</w:t>
            </w:r>
          </w:p>
        </w:tc>
        <w:tc>
          <w:tcPr>
            <w:tcW w:w="1234" w:type="dxa"/>
          </w:tcPr>
          <w:p w14:paraId="1E60D662" w14:textId="77777777" w:rsidR="008C444A" w:rsidRDefault="00000000">
            <w:r>
              <w:t>TETRA Command &amp; Control  </w:t>
            </w:r>
          </w:p>
        </w:tc>
        <w:tc>
          <w:tcPr>
            <w:tcW w:w="1234" w:type="dxa"/>
          </w:tcPr>
          <w:p w14:paraId="040D208F" w14:textId="77777777" w:rsidR="008C444A" w:rsidRDefault="00000000">
            <w:r>
              <w:t>Tetra Command &amp; Control Standard Service 1YR 200-299</w:t>
            </w:r>
          </w:p>
        </w:tc>
        <w:tc>
          <w:tcPr>
            <w:tcW w:w="1234" w:type="dxa"/>
          </w:tcPr>
          <w:p w14:paraId="06A6AED9" w14:textId="77777777" w:rsidR="008C444A" w:rsidRDefault="00000000">
            <w:r>
              <w:t>Standard</w:t>
            </w:r>
          </w:p>
        </w:tc>
        <w:tc>
          <w:tcPr>
            <w:tcW w:w="1234" w:type="dxa"/>
          </w:tcPr>
          <w:p w14:paraId="438E6458" w14:textId="77777777" w:rsidR="008C444A" w:rsidRDefault="00000000">
            <w:r>
              <w:t>MRC</w:t>
            </w:r>
          </w:p>
        </w:tc>
        <w:tc>
          <w:tcPr>
            <w:tcW w:w="1234" w:type="dxa"/>
          </w:tcPr>
          <w:p w14:paraId="48AC4F92" w14:textId="77777777" w:rsidR="008C444A" w:rsidRDefault="00000000">
            <w:r>
              <w:t>Postpaid</w:t>
            </w:r>
          </w:p>
        </w:tc>
        <w:tc>
          <w:tcPr>
            <w:tcW w:w="1234" w:type="dxa"/>
          </w:tcPr>
          <w:p w14:paraId="15757872" w14:textId="77777777" w:rsidR="008C444A" w:rsidRDefault="00000000">
            <w:r>
              <w:t> SAR                 170</w:t>
            </w:r>
          </w:p>
        </w:tc>
      </w:tr>
      <w:tr w:rsidR="008C444A" w14:paraId="2B344CD9" w14:textId="77777777">
        <w:tc>
          <w:tcPr>
            <w:tcW w:w="1234" w:type="dxa"/>
          </w:tcPr>
          <w:p w14:paraId="7DCE421D" w14:textId="77777777" w:rsidR="008C444A" w:rsidRDefault="00000000">
            <w:r>
              <w:t>VAS</w:t>
            </w:r>
          </w:p>
        </w:tc>
        <w:tc>
          <w:tcPr>
            <w:tcW w:w="1234" w:type="dxa"/>
          </w:tcPr>
          <w:p w14:paraId="6CCB5595" w14:textId="77777777" w:rsidR="008C444A" w:rsidRDefault="00000000">
            <w:r>
              <w:t>TETRA Command &amp; Control  </w:t>
            </w:r>
          </w:p>
        </w:tc>
        <w:tc>
          <w:tcPr>
            <w:tcW w:w="1234" w:type="dxa"/>
          </w:tcPr>
          <w:p w14:paraId="4F9F297E" w14:textId="77777777" w:rsidR="008C444A" w:rsidRDefault="00000000">
            <w:r>
              <w:t>Tetra Command &amp; Control Standard Service 2YR 200-299</w:t>
            </w:r>
          </w:p>
        </w:tc>
        <w:tc>
          <w:tcPr>
            <w:tcW w:w="1234" w:type="dxa"/>
          </w:tcPr>
          <w:p w14:paraId="2807A410" w14:textId="77777777" w:rsidR="008C444A" w:rsidRDefault="00000000">
            <w:r>
              <w:t>Standard</w:t>
            </w:r>
          </w:p>
        </w:tc>
        <w:tc>
          <w:tcPr>
            <w:tcW w:w="1234" w:type="dxa"/>
          </w:tcPr>
          <w:p w14:paraId="482DB2C2" w14:textId="77777777" w:rsidR="008C444A" w:rsidRDefault="00000000">
            <w:r>
              <w:t>MRC</w:t>
            </w:r>
          </w:p>
        </w:tc>
        <w:tc>
          <w:tcPr>
            <w:tcW w:w="1234" w:type="dxa"/>
          </w:tcPr>
          <w:p w14:paraId="1C2F981E" w14:textId="77777777" w:rsidR="008C444A" w:rsidRDefault="00000000">
            <w:r>
              <w:t>Postpaid</w:t>
            </w:r>
          </w:p>
        </w:tc>
        <w:tc>
          <w:tcPr>
            <w:tcW w:w="1234" w:type="dxa"/>
          </w:tcPr>
          <w:p w14:paraId="68EB6FFE" w14:textId="77777777" w:rsidR="008C444A" w:rsidRDefault="00000000">
            <w:r>
              <w:t> SAR                 120</w:t>
            </w:r>
          </w:p>
        </w:tc>
      </w:tr>
      <w:tr w:rsidR="008C444A" w14:paraId="6F0B7D68" w14:textId="77777777">
        <w:tc>
          <w:tcPr>
            <w:tcW w:w="1234" w:type="dxa"/>
          </w:tcPr>
          <w:p w14:paraId="1074F80D" w14:textId="77777777" w:rsidR="008C444A" w:rsidRDefault="00000000">
            <w:r>
              <w:t>VAS</w:t>
            </w:r>
          </w:p>
        </w:tc>
        <w:tc>
          <w:tcPr>
            <w:tcW w:w="1234" w:type="dxa"/>
          </w:tcPr>
          <w:p w14:paraId="725CCEAE" w14:textId="77777777" w:rsidR="008C444A" w:rsidRDefault="00000000">
            <w:r>
              <w:t>TETRA Command &amp; Control  </w:t>
            </w:r>
          </w:p>
        </w:tc>
        <w:tc>
          <w:tcPr>
            <w:tcW w:w="1234" w:type="dxa"/>
          </w:tcPr>
          <w:p w14:paraId="6D71DFBF" w14:textId="77777777" w:rsidR="008C444A" w:rsidRDefault="00000000">
            <w:r>
              <w:t>Tetra Command &amp; Control Standard Service 3YR 200-299</w:t>
            </w:r>
          </w:p>
        </w:tc>
        <w:tc>
          <w:tcPr>
            <w:tcW w:w="1234" w:type="dxa"/>
          </w:tcPr>
          <w:p w14:paraId="44A189DD" w14:textId="77777777" w:rsidR="008C444A" w:rsidRDefault="00000000">
            <w:r>
              <w:t>Standard</w:t>
            </w:r>
          </w:p>
        </w:tc>
        <w:tc>
          <w:tcPr>
            <w:tcW w:w="1234" w:type="dxa"/>
          </w:tcPr>
          <w:p w14:paraId="0432B749" w14:textId="77777777" w:rsidR="008C444A" w:rsidRDefault="00000000">
            <w:r>
              <w:t>MRC</w:t>
            </w:r>
          </w:p>
        </w:tc>
        <w:tc>
          <w:tcPr>
            <w:tcW w:w="1234" w:type="dxa"/>
          </w:tcPr>
          <w:p w14:paraId="28AE1063" w14:textId="77777777" w:rsidR="008C444A" w:rsidRDefault="00000000">
            <w:r>
              <w:t>Postpaid</w:t>
            </w:r>
          </w:p>
        </w:tc>
        <w:tc>
          <w:tcPr>
            <w:tcW w:w="1234" w:type="dxa"/>
          </w:tcPr>
          <w:p w14:paraId="38B76787" w14:textId="77777777" w:rsidR="008C444A" w:rsidRDefault="00000000">
            <w:r>
              <w:t> SAR                   70</w:t>
            </w:r>
          </w:p>
        </w:tc>
      </w:tr>
      <w:tr w:rsidR="008C444A" w14:paraId="22DA0263" w14:textId="77777777">
        <w:tc>
          <w:tcPr>
            <w:tcW w:w="1234" w:type="dxa"/>
          </w:tcPr>
          <w:p w14:paraId="26D6F70B" w14:textId="77777777" w:rsidR="008C444A" w:rsidRDefault="00000000">
            <w:r>
              <w:t>VAS</w:t>
            </w:r>
          </w:p>
        </w:tc>
        <w:tc>
          <w:tcPr>
            <w:tcW w:w="1234" w:type="dxa"/>
          </w:tcPr>
          <w:p w14:paraId="1FD02901" w14:textId="77777777" w:rsidR="008C444A" w:rsidRDefault="00000000">
            <w:r>
              <w:t>TETRA Command &amp; Control  </w:t>
            </w:r>
          </w:p>
        </w:tc>
        <w:tc>
          <w:tcPr>
            <w:tcW w:w="1234" w:type="dxa"/>
          </w:tcPr>
          <w:p w14:paraId="0FC1D432" w14:textId="77777777" w:rsidR="008C444A" w:rsidRDefault="00000000">
            <w:r>
              <w:t>Tetra Command &amp; Control Standard Service 1YR 300-499</w:t>
            </w:r>
          </w:p>
        </w:tc>
        <w:tc>
          <w:tcPr>
            <w:tcW w:w="1234" w:type="dxa"/>
          </w:tcPr>
          <w:p w14:paraId="19F64AEC" w14:textId="77777777" w:rsidR="008C444A" w:rsidRDefault="00000000">
            <w:r>
              <w:t>Standard</w:t>
            </w:r>
          </w:p>
        </w:tc>
        <w:tc>
          <w:tcPr>
            <w:tcW w:w="1234" w:type="dxa"/>
          </w:tcPr>
          <w:p w14:paraId="18A50186" w14:textId="77777777" w:rsidR="008C444A" w:rsidRDefault="00000000">
            <w:r>
              <w:t>MRC</w:t>
            </w:r>
          </w:p>
        </w:tc>
        <w:tc>
          <w:tcPr>
            <w:tcW w:w="1234" w:type="dxa"/>
          </w:tcPr>
          <w:p w14:paraId="0D383797" w14:textId="77777777" w:rsidR="008C444A" w:rsidRDefault="00000000">
            <w:r>
              <w:t>Postpaid</w:t>
            </w:r>
          </w:p>
        </w:tc>
        <w:tc>
          <w:tcPr>
            <w:tcW w:w="1234" w:type="dxa"/>
          </w:tcPr>
          <w:p w14:paraId="40B96164" w14:textId="77777777" w:rsidR="008C444A" w:rsidRDefault="00000000">
            <w:r>
              <w:t> SAR                 110</w:t>
            </w:r>
          </w:p>
        </w:tc>
      </w:tr>
      <w:tr w:rsidR="008C444A" w14:paraId="670707C0" w14:textId="77777777">
        <w:tc>
          <w:tcPr>
            <w:tcW w:w="1234" w:type="dxa"/>
          </w:tcPr>
          <w:p w14:paraId="209A4744" w14:textId="77777777" w:rsidR="008C444A" w:rsidRDefault="00000000">
            <w:r>
              <w:t>VAS</w:t>
            </w:r>
          </w:p>
        </w:tc>
        <w:tc>
          <w:tcPr>
            <w:tcW w:w="1234" w:type="dxa"/>
          </w:tcPr>
          <w:p w14:paraId="59ACB120" w14:textId="77777777" w:rsidR="008C444A" w:rsidRDefault="00000000">
            <w:r>
              <w:t>TETRA Command &amp; Control  </w:t>
            </w:r>
          </w:p>
        </w:tc>
        <w:tc>
          <w:tcPr>
            <w:tcW w:w="1234" w:type="dxa"/>
          </w:tcPr>
          <w:p w14:paraId="51140605" w14:textId="77777777" w:rsidR="008C444A" w:rsidRDefault="00000000">
            <w:r>
              <w:t>Tetra Command &amp; Control Standard Service 2YR 300-499</w:t>
            </w:r>
          </w:p>
        </w:tc>
        <w:tc>
          <w:tcPr>
            <w:tcW w:w="1234" w:type="dxa"/>
          </w:tcPr>
          <w:p w14:paraId="0837CF27" w14:textId="77777777" w:rsidR="008C444A" w:rsidRDefault="00000000">
            <w:r>
              <w:t>Standard</w:t>
            </w:r>
          </w:p>
        </w:tc>
        <w:tc>
          <w:tcPr>
            <w:tcW w:w="1234" w:type="dxa"/>
          </w:tcPr>
          <w:p w14:paraId="6012BCC5" w14:textId="77777777" w:rsidR="008C444A" w:rsidRDefault="00000000">
            <w:r>
              <w:t>MRC</w:t>
            </w:r>
          </w:p>
        </w:tc>
        <w:tc>
          <w:tcPr>
            <w:tcW w:w="1234" w:type="dxa"/>
          </w:tcPr>
          <w:p w14:paraId="49E0B4D9" w14:textId="77777777" w:rsidR="008C444A" w:rsidRDefault="00000000">
            <w:r>
              <w:t>Postpaid</w:t>
            </w:r>
          </w:p>
        </w:tc>
        <w:tc>
          <w:tcPr>
            <w:tcW w:w="1234" w:type="dxa"/>
          </w:tcPr>
          <w:p w14:paraId="4C86B628" w14:textId="77777777" w:rsidR="008C444A" w:rsidRDefault="00000000">
            <w:r>
              <w:t> SAR                   80</w:t>
            </w:r>
          </w:p>
        </w:tc>
      </w:tr>
      <w:tr w:rsidR="008C444A" w14:paraId="55831F44" w14:textId="77777777">
        <w:tc>
          <w:tcPr>
            <w:tcW w:w="1234" w:type="dxa"/>
          </w:tcPr>
          <w:p w14:paraId="13C14E2F" w14:textId="77777777" w:rsidR="008C444A" w:rsidRDefault="00000000">
            <w:r>
              <w:t>VAS</w:t>
            </w:r>
          </w:p>
        </w:tc>
        <w:tc>
          <w:tcPr>
            <w:tcW w:w="1234" w:type="dxa"/>
          </w:tcPr>
          <w:p w14:paraId="79E11718" w14:textId="77777777" w:rsidR="008C444A" w:rsidRDefault="00000000">
            <w:r>
              <w:t>TETRA Command &amp; Control  </w:t>
            </w:r>
          </w:p>
        </w:tc>
        <w:tc>
          <w:tcPr>
            <w:tcW w:w="1234" w:type="dxa"/>
          </w:tcPr>
          <w:p w14:paraId="4B3FF27F" w14:textId="77777777" w:rsidR="008C444A" w:rsidRDefault="00000000">
            <w:r>
              <w:t>Tetra Command &amp; Control Standard Service 3YR 300-499</w:t>
            </w:r>
          </w:p>
        </w:tc>
        <w:tc>
          <w:tcPr>
            <w:tcW w:w="1234" w:type="dxa"/>
          </w:tcPr>
          <w:p w14:paraId="6F46D8DC" w14:textId="77777777" w:rsidR="008C444A" w:rsidRDefault="00000000">
            <w:r>
              <w:t>Standard</w:t>
            </w:r>
          </w:p>
        </w:tc>
        <w:tc>
          <w:tcPr>
            <w:tcW w:w="1234" w:type="dxa"/>
          </w:tcPr>
          <w:p w14:paraId="0BFA7140" w14:textId="77777777" w:rsidR="008C444A" w:rsidRDefault="00000000">
            <w:r>
              <w:t>MRC</w:t>
            </w:r>
          </w:p>
        </w:tc>
        <w:tc>
          <w:tcPr>
            <w:tcW w:w="1234" w:type="dxa"/>
          </w:tcPr>
          <w:p w14:paraId="21D76B5C" w14:textId="77777777" w:rsidR="008C444A" w:rsidRDefault="00000000">
            <w:r>
              <w:t>Postpaid</w:t>
            </w:r>
          </w:p>
        </w:tc>
        <w:tc>
          <w:tcPr>
            <w:tcW w:w="1234" w:type="dxa"/>
          </w:tcPr>
          <w:p w14:paraId="603E6A5B" w14:textId="77777777" w:rsidR="008C444A" w:rsidRDefault="00000000">
            <w:r>
              <w:t> SAR                   50</w:t>
            </w:r>
          </w:p>
        </w:tc>
      </w:tr>
      <w:tr w:rsidR="008C444A" w14:paraId="5138EBBC" w14:textId="77777777">
        <w:tc>
          <w:tcPr>
            <w:tcW w:w="1234" w:type="dxa"/>
          </w:tcPr>
          <w:p w14:paraId="2253575C" w14:textId="77777777" w:rsidR="008C444A" w:rsidRDefault="00000000">
            <w:r>
              <w:t>VAS</w:t>
            </w:r>
          </w:p>
        </w:tc>
        <w:tc>
          <w:tcPr>
            <w:tcW w:w="1234" w:type="dxa"/>
          </w:tcPr>
          <w:p w14:paraId="724B2E39" w14:textId="77777777" w:rsidR="008C444A" w:rsidRDefault="00000000">
            <w:r>
              <w:t xml:space="preserve">TETRA Command &amp; </w:t>
            </w:r>
            <w:r>
              <w:lastRenderedPageBreak/>
              <w:t>Control  </w:t>
            </w:r>
          </w:p>
        </w:tc>
        <w:tc>
          <w:tcPr>
            <w:tcW w:w="1234" w:type="dxa"/>
          </w:tcPr>
          <w:p w14:paraId="49393DB0" w14:textId="77777777" w:rsidR="008C444A" w:rsidRDefault="00000000">
            <w:r>
              <w:lastRenderedPageBreak/>
              <w:t xml:space="preserve">Tetra Command &amp; Control </w:t>
            </w:r>
            <w:r>
              <w:lastRenderedPageBreak/>
              <w:t>Standard Service 1YR 500-699</w:t>
            </w:r>
          </w:p>
        </w:tc>
        <w:tc>
          <w:tcPr>
            <w:tcW w:w="1234" w:type="dxa"/>
          </w:tcPr>
          <w:p w14:paraId="340061E1" w14:textId="77777777" w:rsidR="008C444A" w:rsidRDefault="00000000">
            <w:r>
              <w:lastRenderedPageBreak/>
              <w:t>Standard</w:t>
            </w:r>
          </w:p>
        </w:tc>
        <w:tc>
          <w:tcPr>
            <w:tcW w:w="1234" w:type="dxa"/>
          </w:tcPr>
          <w:p w14:paraId="0DB7BF85" w14:textId="77777777" w:rsidR="008C444A" w:rsidRDefault="00000000">
            <w:r>
              <w:t>MRC</w:t>
            </w:r>
          </w:p>
        </w:tc>
        <w:tc>
          <w:tcPr>
            <w:tcW w:w="1234" w:type="dxa"/>
          </w:tcPr>
          <w:p w14:paraId="5D3B0F6E" w14:textId="77777777" w:rsidR="008C444A" w:rsidRDefault="00000000">
            <w:r>
              <w:t>Postpaid</w:t>
            </w:r>
          </w:p>
        </w:tc>
        <w:tc>
          <w:tcPr>
            <w:tcW w:w="1234" w:type="dxa"/>
          </w:tcPr>
          <w:p w14:paraId="3DCBDF0E" w14:textId="77777777" w:rsidR="008C444A" w:rsidRDefault="00000000">
            <w:r>
              <w:t> SAR                   70</w:t>
            </w:r>
          </w:p>
        </w:tc>
      </w:tr>
      <w:tr w:rsidR="008C444A" w14:paraId="56B4A22C" w14:textId="77777777">
        <w:tc>
          <w:tcPr>
            <w:tcW w:w="1234" w:type="dxa"/>
          </w:tcPr>
          <w:p w14:paraId="0FB8685C" w14:textId="77777777" w:rsidR="008C444A" w:rsidRDefault="00000000">
            <w:r>
              <w:t>VAS</w:t>
            </w:r>
          </w:p>
        </w:tc>
        <w:tc>
          <w:tcPr>
            <w:tcW w:w="1234" w:type="dxa"/>
          </w:tcPr>
          <w:p w14:paraId="30885BD4" w14:textId="77777777" w:rsidR="008C444A" w:rsidRDefault="00000000">
            <w:r>
              <w:t>TETRA Command &amp; Control  </w:t>
            </w:r>
          </w:p>
        </w:tc>
        <w:tc>
          <w:tcPr>
            <w:tcW w:w="1234" w:type="dxa"/>
          </w:tcPr>
          <w:p w14:paraId="7A3795A6" w14:textId="77777777" w:rsidR="008C444A" w:rsidRDefault="00000000">
            <w:r>
              <w:t>Tetra Command &amp; Control Standard Service 2YR 500-699</w:t>
            </w:r>
          </w:p>
        </w:tc>
        <w:tc>
          <w:tcPr>
            <w:tcW w:w="1234" w:type="dxa"/>
          </w:tcPr>
          <w:p w14:paraId="41750601" w14:textId="77777777" w:rsidR="008C444A" w:rsidRDefault="00000000">
            <w:r>
              <w:t>Standard</w:t>
            </w:r>
          </w:p>
        </w:tc>
        <w:tc>
          <w:tcPr>
            <w:tcW w:w="1234" w:type="dxa"/>
          </w:tcPr>
          <w:p w14:paraId="41742237" w14:textId="77777777" w:rsidR="008C444A" w:rsidRDefault="00000000">
            <w:r>
              <w:t>MRC</w:t>
            </w:r>
          </w:p>
        </w:tc>
        <w:tc>
          <w:tcPr>
            <w:tcW w:w="1234" w:type="dxa"/>
          </w:tcPr>
          <w:p w14:paraId="1F516742" w14:textId="77777777" w:rsidR="008C444A" w:rsidRDefault="00000000">
            <w:r>
              <w:t>Postpaid</w:t>
            </w:r>
          </w:p>
        </w:tc>
        <w:tc>
          <w:tcPr>
            <w:tcW w:w="1234" w:type="dxa"/>
          </w:tcPr>
          <w:p w14:paraId="10F30933" w14:textId="77777777" w:rsidR="008C444A" w:rsidRDefault="00000000">
            <w:r>
              <w:t> SAR                   50</w:t>
            </w:r>
          </w:p>
        </w:tc>
      </w:tr>
      <w:tr w:rsidR="008C444A" w14:paraId="1F7D4A2E" w14:textId="77777777">
        <w:tc>
          <w:tcPr>
            <w:tcW w:w="1234" w:type="dxa"/>
          </w:tcPr>
          <w:p w14:paraId="6ABE581C" w14:textId="77777777" w:rsidR="008C444A" w:rsidRDefault="00000000">
            <w:r>
              <w:t>VAS</w:t>
            </w:r>
          </w:p>
        </w:tc>
        <w:tc>
          <w:tcPr>
            <w:tcW w:w="1234" w:type="dxa"/>
          </w:tcPr>
          <w:p w14:paraId="23471A1E" w14:textId="77777777" w:rsidR="008C444A" w:rsidRDefault="00000000">
            <w:r>
              <w:t>TETRA Command &amp; Control  </w:t>
            </w:r>
          </w:p>
        </w:tc>
        <w:tc>
          <w:tcPr>
            <w:tcW w:w="1234" w:type="dxa"/>
          </w:tcPr>
          <w:p w14:paraId="79C1B29B" w14:textId="77777777" w:rsidR="008C444A" w:rsidRDefault="00000000">
            <w:r>
              <w:t>Tetra Command &amp; Control Standard Service 3YR 500-699</w:t>
            </w:r>
          </w:p>
        </w:tc>
        <w:tc>
          <w:tcPr>
            <w:tcW w:w="1234" w:type="dxa"/>
          </w:tcPr>
          <w:p w14:paraId="16EDEFFA" w14:textId="77777777" w:rsidR="008C444A" w:rsidRDefault="00000000">
            <w:r>
              <w:t>Standard</w:t>
            </w:r>
          </w:p>
        </w:tc>
        <w:tc>
          <w:tcPr>
            <w:tcW w:w="1234" w:type="dxa"/>
          </w:tcPr>
          <w:p w14:paraId="411C137A" w14:textId="77777777" w:rsidR="008C444A" w:rsidRDefault="00000000">
            <w:r>
              <w:t>MRC</w:t>
            </w:r>
          </w:p>
        </w:tc>
        <w:tc>
          <w:tcPr>
            <w:tcW w:w="1234" w:type="dxa"/>
          </w:tcPr>
          <w:p w14:paraId="6D23F800" w14:textId="77777777" w:rsidR="008C444A" w:rsidRDefault="00000000">
            <w:r>
              <w:t>Postpaid</w:t>
            </w:r>
          </w:p>
        </w:tc>
        <w:tc>
          <w:tcPr>
            <w:tcW w:w="1234" w:type="dxa"/>
          </w:tcPr>
          <w:p w14:paraId="17EDF92F" w14:textId="77777777" w:rsidR="008C444A" w:rsidRDefault="00000000">
            <w:r>
              <w:t> SAR                   30</w:t>
            </w:r>
          </w:p>
        </w:tc>
      </w:tr>
      <w:tr w:rsidR="008C444A" w14:paraId="1BE33F0C" w14:textId="77777777">
        <w:tc>
          <w:tcPr>
            <w:tcW w:w="1234" w:type="dxa"/>
          </w:tcPr>
          <w:p w14:paraId="249392D7" w14:textId="77777777" w:rsidR="008C444A" w:rsidRDefault="00000000">
            <w:r>
              <w:t>VAS</w:t>
            </w:r>
          </w:p>
        </w:tc>
        <w:tc>
          <w:tcPr>
            <w:tcW w:w="1234" w:type="dxa"/>
          </w:tcPr>
          <w:p w14:paraId="4C750A90" w14:textId="77777777" w:rsidR="008C444A" w:rsidRDefault="00000000">
            <w:r>
              <w:t>TETRA Command &amp; Control  </w:t>
            </w:r>
          </w:p>
        </w:tc>
        <w:tc>
          <w:tcPr>
            <w:tcW w:w="1234" w:type="dxa"/>
          </w:tcPr>
          <w:p w14:paraId="41230297" w14:textId="77777777" w:rsidR="008C444A" w:rsidRDefault="00000000">
            <w:r>
              <w:t>Tetra Command &amp; Control Standard Service 1YR 700andAbove</w:t>
            </w:r>
          </w:p>
        </w:tc>
        <w:tc>
          <w:tcPr>
            <w:tcW w:w="1234" w:type="dxa"/>
          </w:tcPr>
          <w:p w14:paraId="7727313F" w14:textId="77777777" w:rsidR="008C444A" w:rsidRDefault="00000000">
            <w:r>
              <w:t>Standard</w:t>
            </w:r>
          </w:p>
        </w:tc>
        <w:tc>
          <w:tcPr>
            <w:tcW w:w="1234" w:type="dxa"/>
          </w:tcPr>
          <w:p w14:paraId="35992849" w14:textId="77777777" w:rsidR="008C444A" w:rsidRDefault="00000000">
            <w:r>
              <w:t>MRC</w:t>
            </w:r>
          </w:p>
        </w:tc>
        <w:tc>
          <w:tcPr>
            <w:tcW w:w="1234" w:type="dxa"/>
          </w:tcPr>
          <w:p w14:paraId="4FAB4FA9" w14:textId="77777777" w:rsidR="008C444A" w:rsidRDefault="00000000">
            <w:r>
              <w:t>Postpaid</w:t>
            </w:r>
          </w:p>
        </w:tc>
        <w:tc>
          <w:tcPr>
            <w:tcW w:w="1234" w:type="dxa"/>
          </w:tcPr>
          <w:p w14:paraId="7A1BE9BF" w14:textId="77777777" w:rsidR="008C444A" w:rsidRDefault="00000000">
            <w:r>
              <w:t> SAR                   50</w:t>
            </w:r>
          </w:p>
        </w:tc>
      </w:tr>
      <w:tr w:rsidR="008C444A" w14:paraId="09D2F92B" w14:textId="77777777">
        <w:tc>
          <w:tcPr>
            <w:tcW w:w="1234" w:type="dxa"/>
          </w:tcPr>
          <w:p w14:paraId="77F6702B" w14:textId="77777777" w:rsidR="008C444A" w:rsidRDefault="00000000">
            <w:r>
              <w:t>VAS</w:t>
            </w:r>
          </w:p>
        </w:tc>
        <w:tc>
          <w:tcPr>
            <w:tcW w:w="1234" w:type="dxa"/>
          </w:tcPr>
          <w:p w14:paraId="443A2665" w14:textId="77777777" w:rsidR="008C444A" w:rsidRDefault="00000000">
            <w:r>
              <w:t>TETRA Command &amp; Control  </w:t>
            </w:r>
          </w:p>
        </w:tc>
        <w:tc>
          <w:tcPr>
            <w:tcW w:w="1234" w:type="dxa"/>
          </w:tcPr>
          <w:p w14:paraId="05DFC570" w14:textId="77777777" w:rsidR="008C444A" w:rsidRDefault="00000000">
            <w:r>
              <w:t>Tetra Command &amp; Control Standard Service 2YR 700andAbove</w:t>
            </w:r>
          </w:p>
        </w:tc>
        <w:tc>
          <w:tcPr>
            <w:tcW w:w="1234" w:type="dxa"/>
          </w:tcPr>
          <w:p w14:paraId="74A61DDF" w14:textId="77777777" w:rsidR="008C444A" w:rsidRDefault="00000000">
            <w:r>
              <w:t>Standard</w:t>
            </w:r>
          </w:p>
        </w:tc>
        <w:tc>
          <w:tcPr>
            <w:tcW w:w="1234" w:type="dxa"/>
          </w:tcPr>
          <w:p w14:paraId="23D4D918" w14:textId="77777777" w:rsidR="008C444A" w:rsidRDefault="00000000">
            <w:r>
              <w:t>MRC</w:t>
            </w:r>
          </w:p>
        </w:tc>
        <w:tc>
          <w:tcPr>
            <w:tcW w:w="1234" w:type="dxa"/>
          </w:tcPr>
          <w:p w14:paraId="3799228B" w14:textId="77777777" w:rsidR="008C444A" w:rsidRDefault="00000000">
            <w:r>
              <w:t>Postpaid</w:t>
            </w:r>
          </w:p>
        </w:tc>
        <w:tc>
          <w:tcPr>
            <w:tcW w:w="1234" w:type="dxa"/>
          </w:tcPr>
          <w:p w14:paraId="08CF0A83" w14:textId="77777777" w:rsidR="008C444A" w:rsidRDefault="00000000">
            <w:r>
              <w:t> SAR                   40</w:t>
            </w:r>
          </w:p>
        </w:tc>
      </w:tr>
      <w:tr w:rsidR="008C444A" w14:paraId="02A6E371" w14:textId="77777777">
        <w:tc>
          <w:tcPr>
            <w:tcW w:w="1234" w:type="dxa"/>
          </w:tcPr>
          <w:p w14:paraId="7DAD9539" w14:textId="77777777" w:rsidR="008C444A" w:rsidRDefault="00000000">
            <w:r>
              <w:t>VAS</w:t>
            </w:r>
          </w:p>
        </w:tc>
        <w:tc>
          <w:tcPr>
            <w:tcW w:w="1234" w:type="dxa"/>
          </w:tcPr>
          <w:p w14:paraId="0742AB2A" w14:textId="77777777" w:rsidR="008C444A" w:rsidRDefault="00000000">
            <w:r>
              <w:t>TETRA Command &amp; Control  </w:t>
            </w:r>
          </w:p>
        </w:tc>
        <w:tc>
          <w:tcPr>
            <w:tcW w:w="1234" w:type="dxa"/>
          </w:tcPr>
          <w:p w14:paraId="23AD1CB0" w14:textId="77777777" w:rsidR="008C444A" w:rsidRDefault="00000000">
            <w:r>
              <w:t>Tetra Command &amp; Control Standard Service 3YR 700andAbove</w:t>
            </w:r>
          </w:p>
        </w:tc>
        <w:tc>
          <w:tcPr>
            <w:tcW w:w="1234" w:type="dxa"/>
          </w:tcPr>
          <w:p w14:paraId="433248C8" w14:textId="77777777" w:rsidR="008C444A" w:rsidRDefault="00000000">
            <w:r>
              <w:t>Standard</w:t>
            </w:r>
          </w:p>
        </w:tc>
        <w:tc>
          <w:tcPr>
            <w:tcW w:w="1234" w:type="dxa"/>
          </w:tcPr>
          <w:p w14:paraId="7B1EE703" w14:textId="77777777" w:rsidR="008C444A" w:rsidRDefault="00000000">
            <w:r>
              <w:t>MRC</w:t>
            </w:r>
          </w:p>
        </w:tc>
        <w:tc>
          <w:tcPr>
            <w:tcW w:w="1234" w:type="dxa"/>
          </w:tcPr>
          <w:p w14:paraId="6B914D6E" w14:textId="77777777" w:rsidR="008C444A" w:rsidRDefault="00000000">
            <w:r>
              <w:t>Postpaid</w:t>
            </w:r>
          </w:p>
        </w:tc>
        <w:tc>
          <w:tcPr>
            <w:tcW w:w="1234" w:type="dxa"/>
          </w:tcPr>
          <w:p w14:paraId="40547204" w14:textId="77777777" w:rsidR="008C444A" w:rsidRDefault="00000000">
            <w:r>
              <w:t> SAR                   25</w:t>
            </w:r>
          </w:p>
        </w:tc>
      </w:tr>
      <w:tr w:rsidR="008C444A" w14:paraId="00C5FF52" w14:textId="77777777">
        <w:tc>
          <w:tcPr>
            <w:tcW w:w="1234" w:type="dxa"/>
          </w:tcPr>
          <w:p w14:paraId="57700D50" w14:textId="77777777" w:rsidR="008C444A" w:rsidRDefault="00000000">
            <w:r>
              <w:t>VAS</w:t>
            </w:r>
          </w:p>
        </w:tc>
        <w:tc>
          <w:tcPr>
            <w:tcW w:w="1234" w:type="dxa"/>
          </w:tcPr>
          <w:p w14:paraId="00BB96CD" w14:textId="77777777" w:rsidR="008C444A" w:rsidRDefault="00000000">
            <w:r>
              <w:t>TETRA Command &amp; Control  </w:t>
            </w:r>
          </w:p>
        </w:tc>
        <w:tc>
          <w:tcPr>
            <w:tcW w:w="1234" w:type="dxa"/>
          </w:tcPr>
          <w:p w14:paraId="3794EDB2" w14:textId="77777777" w:rsidR="008C444A" w:rsidRDefault="00000000">
            <w:r>
              <w:t>Add-on 1YR</w:t>
            </w:r>
          </w:p>
        </w:tc>
        <w:tc>
          <w:tcPr>
            <w:tcW w:w="1234" w:type="dxa"/>
          </w:tcPr>
          <w:p w14:paraId="676F9A7B" w14:textId="77777777" w:rsidR="008C444A" w:rsidRDefault="00000000">
            <w:r>
              <w:t>Standard</w:t>
            </w:r>
          </w:p>
        </w:tc>
        <w:tc>
          <w:tcPr>
            <w:tcW w:w="1234" w:type="dxa"/>
          </w:tcPr>
          <w:p w14:paraId="3F865DAA" w14:textId="77777777" w:rsidR="008C444A" w:rsidRDefault="00000000">
            <w:r>
              <w:t>NRC</w:t>
            </w:r>
          </w:p>
        </w:tc>
        <w:tc>
          <w:tcPr>
            <w:tcW w:w="1234" w:type="dxa"/>
          </w:tcPr>
          <w:p w14:paraId="20C41BB3" w14:textId="77777777" w:rsidR="008C444A" w:rsidRDefault="00000000">
            <w:r>
              <w:t>Postpaid</w:t>
            </w:r>
          </w:p>
        </w:tc>
        <w:tc>
          <w:tcPr>
            <w:tcW w:w="1234" w:type="dxa"/>
          </w:tcPr>
          <w:p w14:paraId="1E676CCF" w14:textId="77777777" w:rsidR="008C444A" w:rsidRDefault="00000000">
            <w:r>
              <w:t> 282,000 SAR</w:t>
            </w:r>
          </w:p>
        </w:tc>
      </w:tr>
      <w:tr w:rsidR="008C444A" w14:paraId="3CC61134" w14:textId="77777777">
        <w:tc>
          <w:tcPr>
            <w:tcW w:w="1234" w:type="dxa"/>
          </w:tcPr>
          <w:p w14:paraId="46E09028" w14:textId="77777777" w:rsidR="008C444A" w:rsidRDefault="00000000">
            <w:r>
              <w:t>VAS</w:t>
            </w:r>
          </w:p>
        </w:tc>
        <w:tc>
          <w:tcPr>
            <w:tcW w:w="1234" w:type="dxa"/>
          </w:tcPr>
          <w:p w14:paraId="30071E2F" w14:textId="77777777" w:rsidR="008C444A" w:rsidRDefault="00000000">
            <w:r>
              <w:t>TETRA Command &amp; Control  </w:t>
            </w:r>
          </w:p>
        </w:tc>
        <w:tc>
          <w:tcPr>
            <w:tcW w:w="1234" w:type="dxa"/>
          </w:tcPr>
          <w:p w14:paraId="1C1DB33D" w14:textId="77777777" w:rsidR="008C444A" w:rsidRDefault="00000000">
            <w:r>
              <w:t>Add-on 2YR</w:t>
            </w:r>
          </w:p>
        </w:tc>
        <w:tc>
          <w:tcPr>
            <w:tcW w:w="1234" w:type="dxa"/>
          </w:tcPr>
          <w:p w14:paraId="3A71ED8C" w14:textId="77777777" w:rsidR="008C444A" w:rsidRDefault="00000000">
            <w:r>
              <w:t>Standard</w:t>
            </w:r>
          </w:p>
        </w:tc>
        <w:tc>
          <w:tcPr>
            <w:tcW w:w="1234" w:type="dxa"/>
          </w:tcPr>
          <w:p w14:paraId="3FB2EB27" w14:textId="77777777" w:rsidR="008C444A" w:rsidRDefault="00000000">
            <w:r>
              <w:t>NRC</w:t>
            </w:r>
          </w:p>
        </w:tc>
        <w:tc>
          <w:tcPr>
            <w:tcW w:w="1234" w:type="dxa"/>
          </w:tcPr>
          <w:p w14:paraId="4DF40219" w14:textId="77777777" w:rsidR="008C444A" w:rsidRDefault="00000000">
            <w:r>
              <w:t>Postpaid</w:t>
            </w:r>
          </w:p>
        </w:tc>
        <w:tc>
          <w:tcPr>
            <w:tcW w:w="1234" w:type="dxa"/>
          </w:tcPr>
          <w:p w14:paraId="25014523" w14:textId="77777777" w:rsidR="008C444A" w:rsidRDefault="00000000">
            <w:r>
              <w:t> 168,000 SAR</w:t>
            </w:r>
          </w:p>
        </w:tc>
      </w:tr>
      <w:tr w:rsidR="008C444A" w14:paraId="1028FA70" w14:textId="77777777">
        <w:tc>
          <w:tcPr>
            <w:tcW w:w="1234" w:type="dxa"/>
          </w:tcPr>
          <w:p w14:paraId="158EC84B" w14:textId="77777777" w:rsidR="008C444A" w:rsidRDefault="00000000">
            <w:r>
              <w:t>VAS</w:t>
            </w:r>
          </w:p>
        </w:tc>
        <w:tc>
          <w:tcPr>
            <w:tcW w:w="1234" w:type="dxa"/>
          </w:tcPr>
          <w:p w14:paraId="21A694E7" w14:textId="77777777" w:rsidR="008C444A" w:rsidRDefault="00000000">
            <w:r>
              <w:t>TETRA Command &amp; Control  </w:t>
            </w:r>
          </w:p>
        </w:tc>
        <w:tc>
          <w:tcPr>
            <w:tcW w:w="1234" w:type="dxa"/>
          </w:tcPr>
          <w:p w14:paraId="0EAB297A" w14:textId="77777777" w:rsidR="008C444A" w:rsidRDefault="00000000">
            <w:r>
              <w:t>Add-on 3YR</w:t>
            </w:r>
          </w:p>
        </w:tc>
        <w:tc>
          <w:tcPr>
            <w:tcW w:w="1234" w:type="dxa"/>
          </w:tcPr>
          <w:p w14:paraId="5762F2B4" w14:textId="77777777" w:rsidR="008C444A" w:rsidRDefault="00000000">
            <w:r>
              <w:t>Standard</w:t>
            </w:r>
          </w:p>
        </w:tc>
        <w:tc>
          <w:tcPr>
            <w:tcW w:w="1234" w:type="dxa"/>
          </w:tcPr>
          <w:p w14:paraId="0A05C4E0" w14:textId="77777777" w:rsidR="008C444A" w:rsidRDefault="00000000">
            <w:r>
              <w:t>NRC</w:t>
            </w:r>
          </w:p>
        </w:tc>
        <w:tc>
          <w:tcPr>
            <w:tcW w:w="1234" w:type="dxa"/>
          </w:tcPr>
          <w:p w14:paraId="1A5E84EB" w14:textId="77777777" w:rsidR="008C444A" w:rsidRDefault="00000000">
            <w:r>
              <w:t>Postpaid</w:t>
            </w:r>
          </w:p>
        </w:tc>
        <w:tc>
          <w:tcPr>
            <w:tcW w:w="1234" w:type="dxa"/>
          </w:tcPr>
          <w:p w14:paraId="371DE00C" w14:textId="77777777" w:rsidR="008C444A" w:rsidRDefault="00000000">
            <w:r>
              <w:t> 131,000 SAR</w:t>
            </w:r>
          </w:p>
        </w:tc>
      </w:tr>
      <w:tr w:rsidR="008C444A" w14:paraId="18D4C451" w14:textId="77777777">
        <w:tc>
          <w:tcPr>
            <w:tcW w:w="1234" w:type="dxa"/>
          </w:tcPr>
          <w:p w14:paraId="0F1C5882" w14:textId="77777777" w:rsidR="008C444A" w:rsidRDefault="00000000">
            <w:r>
              <w:t>خدمة</w:t>
            </w:r>
          </w:p>
        </w:tc>
        <w:tc>
          <w:tcPr>
            <w:tcW w:w="1234" w:type="dxa"/>
          </w:tcPr>
          <w:p w14:paraId="4D7C2115" w14:textId="77777777" w:rsidR="008C444A" w:rsidRDefault="00000000">
            <w:r>
              <w:t>نوع الخدمة</w:t>
            </w:r>
          </w:p>
        </w:tc>
        <w:tc>
          <w:tcPr>
            <w:tcW w:w="1234" w:type="dxa"/>
          </w:tcPr>
          <w:p w14:paraId="2E0E02C3" w14:textId="77777777" w:rsidR="008C444A" w:rsidRDefault="00000000">
            <w:r>
              <w:t>اسم الباقة</w:t>
            </w:r>
          </w:p>
        </w:tc>
        <w:tc>
          <w:tcPr>
            <w:tcW w:w="1234" w:type="dxa"/>
          </w:tcPr>
          <w:p w14:paraId="6A8CCE66" w14:textId="77777777" w:rsidR="008C444A" w:rsidRDefault="00000000">
            <w:r>
              <w:t>سعر الباقة</w:t>
            </w:r>
          </w:p>
        </w:tc>
        <w:tc>
          <w:tcPr>
            <w:tcW w:w="1234" w:type="dxa"/>
          </w:tcPr>
          <w:p w14:paraId="36D71DE9" w14:textId="77777777" w:rsidR="008C444A" w:rsidRDefault="00000000">
            <w:r>
              <w:t>نوع الدفع L1</w:t>
            </w:r>
          </w:p>
        </w:tc>
        <w:tc>
          <w:tcPr>
            <w:tcW w:w="1234" w:type="dxa"/>
          </w:tcPr>
          <w:p w14:paraId="75A33AF9" w14:textId="77777777" w:rsidR="008C444A" w:rsidRDefault="00000000">
            <w:r>
              <w:t>نوع الدفع L2</w:t>
            </w:r>
          </w:p>
        </w:tc>
        <w:tc>
          <w:tcPr>
            <w:tcW w:w="1234" w:type="dxa"/>
          </w:tcPr>
          <w:p w14:paraId="121A5FAA" w14:textId="77777777" w:rsidR="008C444A" w:rsidRDefault="00000000">
            <w:r>
              <w:t>السعر</w:t>
            </w:r>
          </w:p>
        </w:tc>
      </w:tr>
      <w:tr w:rsidR="008C444A" w14:paraId="29D6BA21" w14:textId="77777777">
        <w:tc>
          <w:tcPr>
            <w:tcW w:w="1234" w:type="dxa"/>
          </w:tcPr>
          <w:p w14:paraId="357C1CCF" w14:textId="77777777" w:rsidR="008C444A" w:rsidRDefault="00000000">
            <w:r>
              <w:t>أضغط و تحدث</w:t>
            </w:r>
          </w:p>
        </w:tc>
        <w:tc>
          <w:tcPr>
            <w:tcW w:w="1234" w:type="dxa"/>
          </w:tcPr>
          <w:p w14:paraId="756A12AE" w14:textId="77777777" w:rsidR="008C444A" w:rsidRDefault="00000000">
            <w:r>
              <w:t>تترا</w:t>
            </w:r>
          </w:p>
        </w:tc>
        <w:tc>
          <w:tcPr>
            <w:tcW w:w="1234" w:type="dxa"/>
          </w:tcPr>
          <w:p w14:paraId="015B831E" w14:textId="77777777" w:rsidR="008C444A" w:rsidRDefault="00000000">
            <w:r>
              <w:t>تترا  1</w:t>
            </w:r>
          </w:p>
        </w:tc>
        <w:tc>
          <w:tcPr>
            <w:tcW w:w="1234" w:type="dxa"/>
          </w:tcPr>
          <w:p w14:paraId="2EC1CA93" w14:textId="77777777" w:rsidR="008C444A" w:rsidRDefault="00000000">
            <w:r>
              <w:t>أساسي</w:t>
            </w:r>
          </w:p>
        </w:tc>
        <w:tc>
          <w:tcPr>
            <w:tcW w:w="1234" w:type="dxa"/>
          </w:tcPr>
          <w:p w14:paraId="5B85377A" w14:textId="77777777" w:rsidR="008C444A" w:rsidRDefault="00000000">
            <w:r>
              <w:t>شهري</w:t>
            </w:r>
          </w:p>
        </w:tc>
        <w:tc>
          <w:tcPr>
            <w:tcW w:w="1234" w:type="dxa"/>
          </w:tcPr>
          <w:p w14:paraId="20AE3301" w14:textId="77777777" w:rsidR="008C444A" w:rsidRDefault="00000000">
            <w:r>
              <w:t>شهري</w:t>
            </w:r>
          </w:p>
        </w:tc>
        <w:tc>
          <w:tcPr>
            <w:tcW w:w="1234" w:type="dxa"/>
          </w:tcPr>
          <w:p w14:paraId="55E769E8" w14:textId="77777777" w:rsidR="008C444A" w:rsidRDefault="00000000">
            <w:r>
              <w:t> SAR       350</w:t>
            </w:r>
          </w:p>
        </w:tc>
      </w:tr>
      <w:tr w:rsidR="008C444A" w14:paraId="1DF8EB2F" w14:textId="77777777">
        <w:tc>
          <w:tcPr>
            <w:tcW w:w="1234" w:type="dxa"/>
          </w:tcPr>
          <w:p w14:paraId="2DAF5D74" w14:textId="77777777" w:rsidR="008C444A" w:rsidRDefault="00000000">
            <w:r>
              <w:lastRenderedPageBreak/>
              <w:t>أضغط و تحدث</w:t>
            </w:r>
          </w:p>
        </w:tc>
        <w:tc>
          <w:tcPr>
            <w:tcW w:w="1234" w:type="dxa"/>
          </w:tcPr>
          <w:p w14:paraId="3BA10056" w14:textId="77777777" w:rsidR="008C444A" w:rsidRDefault="00000000">
            <w:r>
              <w:t>تترا</w:t>
            </w:r>
          </w:p>
        </w:tc>
        <w:tc>
          <w:tcPr>
            <w:tcW w:w="1234" w:type="dxa"/>
          </w:tcPr>
          <w:p w14:paraId="2A96AAE0" w14:textId="77777777" w:rsidR="008C444A" w:rsidRDefault="00000000">
            <w:r>
              <w:t>تترا 2</w:t>
            </w:r>
          </w:p>
        </w:tc>
        <w:tc>
          <w:tcPr>
            <w:tcW w:w="1234" w:type="dxa"/>
          </w:tcPr>
          <w:p w14:paraId="71261FB9" w14:textId="77777777" w:rsidR="008C444A" w:rsidRDefault="00000000">
            <w:r>
              <w:t>أساسي</w:t>
            </w:r>
          </w:p>
        </w:tc>
        <w:tc>
          <w:tcPr>
            <w:tcW w:w="1234" w:type="dxa"/>
          </w:tcPr>
          <w:p w14:paraId="5E9BFFEE" w14:textId="77777777" w:rsidR="008C444A" w:rsidRDefault="00000000">
            <w:r>
              <w:t>شهري</w:t>
            </w:r>
          </w:p>
        </w:tc>
        <w:tc>
          <w:tcPr>
            <w:tcW w:w="1234" w:type="dxa"/>
          </w:tcPr>
          <w:p w14:paraId="21B633BD" w14:textId="77777777" w:rsidR="008C444A" w:rsidRDefault="00000000">
            <w:r>
              <w:t>شهري</w:t>
            </w:r>
          </w:p>
        </w:tc>
        <w:tc>
          <w:tcPr>
            <w:tcW w:w="1234" w:type="dxa"/>
          </w:tcPr>
          <w:p w14:paraId="65EBB12D" w14:textId="77777777" w:rsidR="008C444A" w:rsidRDefault="00000000">
            <w:r>
              <w:t> SAR       400</w:t>
            </w:r>
          </w:p>
        </w:tc>
      </w:tr>
      <w:tr w:rsidR="008C444A" w14:paraId="2C117A59" w14:textId="77777777">
        <w:tc>
          <w:tcPr>
            <w:tcW w:w="1234" w:type="dxa"/>
          </w:tcPr>
          <w:p w14:paraId="716329C3" w14:textId="77777777" w:rsidR="008C444A" w:rsidRDefault="00000000">
            <w:r>
              <w:t>أضغط و تحدث</w:t>
            </w:r>
          </w:p>
        </w:tc>
        <w:tc>
          <w:tcPr>
            <w:tcW w:w="1234" w:type="dxa"/>
          </w:tcPr>
          <w:p w14:paraId="044606D1" w14:textId="77777777" w:rsidR="008C444A" w:rsidRDefault="00000000">
            <w:r>
              <w:t>تترا</w:t>
            </w:r>
          </w:p>
        </w:tc>
        <w:tc>
          <w:tcPr>
            <w:tcW w:w="1234" w:type="dxa"/>
          </w:tcPr>
          <w:p w14:paraId="0D8045D6" w14:textId="77777777" w:rsidR="008C444A" w:rsidRDefault="00000000">
            <w:r>
              <w:t>تترا 3</w:t>
            </w:r>
          </w:p>
        </w:tc>
        <w:tc>
          <w:tcPr>
            <w:tcW w:w="1234" w:type="dxa"/>
          </w:tcPr>
          <w:p w14:paraId="0D03E847" w14:textId="77777777" w:rsidR="008C444A" w:rsidRDefault="00000000">
            <w:r>
              <w:t>أساسي</w:t>
            </w:r>
          </w:p>
        </w:tc>
        <w:tc>
          <w:tcPr>
            <w:tcW w:w="1234" w:type="dxa"/>
          </w:tcPr>
          <w:p w14:paraId="69F2B4D9" w14:textId="77777777" w:rsidR="008C444A" w:rsidRDefault="00000000">
            <w:r>
              <w:t>شهري</w:t>
            </w:r>
          </w:p>
        </w:tc>
        <w:tc>
          <w:tcPr>
            <w:tcW w:w="1234" w:type="dxa"/>
          </w:tcPr>
          <w:p w14:paraId="1F10C67F" w14:textId="77777777" w:rsidR="008C444A" w:rsidRDefault="00000000">
            <w:r>
              <w:t>شهري</w:t>
            </w:r>
          </w:p>
        </w:tc>
        <w:tc>
          <w:tcPr>
            <w:tcW w:w="1234" w:type="dxa"/>
          </w:tcPr>
          <w:p w14:paraId="619BAB8F" w14:textId="77777777" w:rsidR="008C444A" w:rsidRDefault="00000000">
            <w:r>
              <w:t> SAR       450</w:t>
            </w:r>
          </w:p>
        </w:tc>
      </w:tr>
      <w:tr w:rsidR="008C444A" w14:paraId="5CA722C5" w14:textId="77777777">
        <w:tc>
          <w:tcPr>
            <w:tcW w:w="1234" w:type="dxa"/>
          </w:tcPr>
          <w:p w14:paraId="358F634D" w14:textId="77777777" w:rsidR="008C444A" w:rsidRDefault="00000000">
            <w:r>
              <w:t>​</w:t>
            </w:r>
          </w:p>
        </w:tc>
        <w:tc>
          <w:tcPr>
            <w:tcW w:w="1234" w:type="dxa"/>
          </w:tcPr>
          <w:p w14:paraId="58E158F0" w14:textId="77777777" w:rsidR="008C444A" w:rsidRDefault="00000000">
            <w:r>
              <w:t>​</w:t>
            </w:r>
          </w:p>
        </w:tc>
        <w:tc>
          <w:tcPr>
            <w:tcW w:w="1234" w:type="dxa"/>
          </w:tcPr>
          <w:p w14:paraId="581DD277" w14:textId="77777777" w:rsidR="008C444A" w:rsidRDefault="00000000">
            <w:r>
              <w:t>​</w:t>
            </w:r>
          </w:p>
        </w:tc>
        <w:tc>
          <w:tcPr>
            <w:tcW w:w="1234" w:type="dxa"/>
          </w:tcPr>
          <w:p w14:paraId="0B2012EC" w14:textId="77777777" w:rsidR="008C444A" w:rsidRDefault="00000000">
            <w:r>
              <w:t>​</w:t>
            </w:r>
          </w:p>
        </w:tc>
        <w:tc>
          <w:tcPr>
            <w:tcW w:w="1234" w:type="dxa"/>
          </w:tcPr>
          <w:p w14:paraId="6882AC97" w14:textId="77777777" w:rsidR="008C444A" w:rsidRDefault="00000000">
            <w:r>
              <w:t>​</w:t>
            </w:r>
          </w:p>
        </w:tc>
        <w:tc>
          <w:tcPr>
            <w:tcW w:w="1234" w:type="dxa"/>
          </w:tcPr>
          <w:p w14:paraId="78241A48" w14:textId="77777777" w:rsidR="008C444A" w:rsidRDefault="00000000">
            <w:r>
              <w:t>​</w:t>
            </w:r>
          </w:p>
        </w:tc>
        <w:tc>
          <w:tcPr>
            <w:tcW w:w="1234" w:type="dxa"/>
          </w:tcPr>
          <w:p w14:paraId="1C113EE9" w14:textId="77777777" w:rsidR="008C444A" w:rsidRDefault="00000000">
            <w:r>
              <w:t>​</w:t>
            </w:r>
          </w:p>
        </w:tc>
      </w:tr>
      <w:tr w:rsidR="008C444A" w14:paraId="52E17B8F" w14:textId="77777777">
        <w:tc>
          <w:tcPr>
            <w:tcW w:w="1234" w:type="dxa"/>
          </w:tcPr>
          <w:p w14:paraId="12EDCD44" w14:textId="77777777" w:rsidR="008C444A" w:rsidRDefault="00000000">
            <w:r>
              <w:t>خدمة</w:t>
            </w:r>
          </w:p>
        </w:tc>
        <w:tc>
          <w:tcPr>
            <w:tcW w:w="1234" w:type="dxa"/>
          </w:tcPr>
          <w:p w14:paraId="47E85A2E" w14:textId="77777777" w:rsidR="008C444A" w:rsidRDefault="00000000">
            <w:r>
              <w:t>نوع الخدمة</w:t>
            </w:r>
          </w:p>
        </w:tc>
        <w:tc>
          <w:tcPr>
            <w:tcW w:w="1234" w:type="dxa"/>
          </w:tcPr>
          <w:p w14:paraId="37D8848E" w14:textId="77777777" w:rsidR="008C444A" w:rsidRDefault="00000000">
            <w:r>
              <w:t>اسم الباقة</w:t>
            </w:r>
          </w:p>
        </w:tc>
        <w:tc>
          <w:tcPr>
            <w:tcW w:w="1234" w:type="dxa"/>
          </w:tcPr>
          <w:p w14:paraId="0862205E" w14:textId="77777777" w:rsidR="008C444A" w:rsidRDefault="00000000">
            <w:r>
              <w:t>سعر الباقة</w:t>
            </w:r>
          </w:p>
        </w:tc>
        <w:tc>
          <w:tcPr>
            <w:tcW w:w="1234" w:type="dxa"/>
          </w:tcPr>
          <w:p w14:paraId="37807564" w14:textId="77777777" w:rsidR="008C444A" w:rsidRDefault="00000000">
            <w:r>
              <w:t>نوع الدفع L1</w:t>
            </w:r>
          </w:p>
        </w:tc>
        <w:tc>
          <w:tcPr>
            <w:tcW w:w="1234" w:type="dxa"/>
          </w:tcPr>
          <w:p w14:paraId="56243C7E" w14:textId="77777777" w:rsidR="008C444A" w:rsidRDefault="00000000">
            <w:r>
              <w:t>نوع الدفع L2</w:t>
            </w:r>
          </w:p>
        </w:tc>
        <w:tc>
          <w:tcPr>
            <w:tcW w:w="1234" w:type="dxa"/>
          </w:tcPr>
          <w:p w14:paraId="47318C55" w14:textId="77777777" w:rsidR="008C444A" w:rsidRDefault="00000000">
            <w:r>
              <w:t>السعر</w:t>
            </w:r>
          </w:p>
        </w:tc>
      </w:tr>
      <w:tr w:rsidR="008C444A" w14:paraId="2D20E280" w14:textId="77777777">
        <w:tc>
          <w:tcPr>
            <w:tcW w:w="1234" w:type="dxa"/>
          </w:tcPr>
          <w:p w14:paraId="2F4DFF42" w14:textId="77777777" w:rsidR="008C444A" w:rsidRDefault="00000000">
            <w:r>
              <w:t>أضغط و تحدث</w:t>
            </w:r>
          </w:p>
        </w:tc>
        <w:tc>
          <w:tcPr>
            <w:tcW w:w="1234" w:type="dxa"/>
          </w:tcPr>
          <w:p w14:paraId="5E464670" w14:textId="77777777" w:rsidR="008C444A" w:rsidRDefault="00000000">
            <w:r>
              <w:t>تترا سمارت</w:t>
            </w:r>
          </w:p>
        </w:tc>
        <w:tc>
          <w:tcPr>
            <w:tcW w:w="1234" w:type="dxa"/>
          </w:tcPr>
          <w:p w14:paraId="4909311F" w14:textId="77777777" w:rsidR="008C444A" w:rsidRDefault="00000000">
            <w:r>
              <w:t>تترا سمارت</w:t>
            </w:r>
          </w:p>
        </w:tc>
        <w:tc>
          <w:tcPr>
            <w:tcW w:w="1234" w:type="dxa"/>
          </w:tcPr>
          <w:p w14:paraId="00AE4476" w14:textId="77777777" w:rsidR="008C444A" w:rsidRDefault="00000000">
            <w:r>
              <w:t>أساسي</w:t>
            </w:r>
          </w:p>
        </w:tc>
        <w:tc>
          <w:tcPr>
            <w:tcW w:w="1234" w:type="dxa"/>
          </w:tcPr>
          <w:p w14:paraId="3885204F" w14:textId="77777777" w:rsidR="008C444A" w:rsidRDefault="00000000">
            <w:r>
              <w:t>MRC</w:t>
            </w:r>
          </w:p>
        </w:tc>
        <w:tc>
          <w:tcPr>
            <w:tcW w:w="1234" w:type="dxa"/>
          </w:tcPr>
          <w:p w14:paraId="66354E70" w14:textId="77777777" w:rsidR="008C444A" w:rsidRDefault="00000000">
            <w:r>
              <w:t>شهري</w:t>
            </w:r>
          </w:p>
        </w:tc>
        <w:tc>
          <w:tcPr>
            <w:tcW w:w="1234" w:type="dxa"/>
          </w:tcPr>
          <w:p w14:paraId="260F1EE4" w14:textId="77777777" w:rsidR="008C444A" w:rsidRDefault="00000000">
            <w:r>
              <w:t> SAR       450</w:t>
            </w:r>
          </w:p>
        </w:tc>
      </w:tr>
      <w:tr w:rsidR="008C444A" w14:paraId="00A3CA02" w14:textId="77777777">
        <w:tc>
          <w:tcPr>
            <w:tcW w:w="1234" w:type="dxa"/>
          </w:tcPr>
          <w:p w14:paraId="619E21E3" w14:textId="77777777" w:rsidR="008C444A" w:rsidRDefault="00000000">
            <w:r>
              <w:t>​</w:t>
            </w:r>
          </w:p>
        </w:tc>
        <w:tc>
          <w:tcPr>
            <w:tcW w:w="1234" w:type="dxa"/>
          </w:tcPr>
          <w:p w14:paraId="0A86F60F" w14:textId="77777777" w:rsidR="008C444A" w:rsidRDefault="00000000">
            <w:r>
              <w:t>​</w:t>
            </w:r>
          </w:p>
        </w:tc>
        <w:tc>
          <w:tcPr>
            <w:tcW w:w="1234" w:type="dxa"/>
          </w:tcPr>
          <w:p w14:paraId="769A42D6" w14:textId="77777777" w:rsidR="008C444A" w:rsidRDefault="00000000">
            <w:r>
              <w:t>​</w:t>
            </w:r>
          </w:p>
        </w:tc>
        <w:tc>
          <w:tcPr>
            <w:tcW w:w="1234" w:type="dxa"/>
          </w:tcPr>
          <w:p w14:paraId="1702FE16" w14:textId="77777777" w:rsidR="008C444A" w:rsidRDefault="00000000">
            <w:r>
              <w:t>​</w:t>
            </w:r>
          </w:p>
        </w:tc>
        <w:tc>
          <w:tcPr>
            <w:tcW w:w="1234" w:type="dxa"/>
          </w:tcPr>
          <w:p w14:paraId="68DA4C82" w14:textId="77777777" w:rsidR="008C444A" w:rsidRDefault="00000000">
            <w:r>
              <w:t>​</w:t>
            </w:r>
          </w:p>
        </w:tc>
        <w:tc>
          <w:tcPr>
            <w:tcW w:w="1234" w:type="dxa"/>
          </w:tcPr>
          <w:p w14:paraId="19B6121D" w14:textId="77777777" w:rsidR="008C444A" w:rsidRDefault="00000000">
            <w:r>
              <w:t>​</w:t>
            </w:r>
          </w:p>
        </w:tc>
        <w:tc>
          <w:tcPr>
            <w:tcW w:w="1234" w:type="dxa"/>
          </w:tcPr>
          <w:p w14:paraId="78E191D0" w14:textId="77777777" w:rsidR="008C444A" w:rsidRDefault="00000000">
            <w:r>
              <w:t>​</w:t>
            </w:r>
          </w:p>
        </w:tc>
      </w:tr>
      <w:tr w:rsidR="008C444A" w14:paraId="52A353F9" w14:textId="77777777">
        <w:tc>
          <w:tcPr>
            <w:tcW w:w="1234" w:type="dxa"/>
          </w:tcPr>
          <w:p w14:paraId="2689625B" w14:textId="77777777" w:rsidR="008C444A" w:rsidRDefault="00000000">
            <w:r>
              <w:t>خدمة</w:t>
            </w:r>
          </w:p>
        </w:tc>
        <w:tc>
          <w:tcPr>
            <w:tcW w:w="1234" w:type="dxa"/>
          </w:tcPr>
          <w:p w14:paraId="7F8EF64D" w14:textId="77777777" w:rsidR="008C444A" w:rsidRDefault="00000000">
            <w:r>
              <w:t>نوع الخدمة</w:t>
            </w:r>
          </w:p>
        </w:tc>
        <w:tc>
          <w:tcPr>
            <w:tcW w:w="1234" w:type="dxa"/>
          </w:tcPr>
          <w:p w14:paraId="2A8BEAFD" w14:textId="77777777" w:rsidR="008C444A" w:rsidRDefault="00000000">
            <w:r>
              <w:t>نوع الباقة</w:t>
            </w:r>
          </w:p>
        </w:tc>
        <w:tc>
          <w:tcPr>
            <w:tcW w:w="1234" w:type="dxa"/>
          </w:tcPr>
          <w:p w14:paraId="54C2A322" w14:textId="77777777" w:rsidR="008C444A" w:rsidRDefault="00000000">
            <w:r>
              <w:t>سعر الباقة</w:t>
            </w:r>
          </w:p>
        </w:tc>
        <w:tc>
          <w:tcPr>
            <w:tcW w:w="1234" w:type="dxa"/>
          </w:tcPr>
          <w:p w14:paraId="49F9242C" w14:textId="77777777" w:rsidR="008C444A" w:rsidRDefault="00000000">
            <w:r>
              <w:t>سعر الدفع L1</w:t>
            </w:r>
          </w:p>
        </w:tc>
        <w:tc>
          <w:tcPr>
            <w:tcW w:w="1234" w:type="dxa"/>
          </w:tcPr>
          <w:p w14:paraId="75ED7722" w14:textId="77777777" w:rsidR="008C444A" w:rsidRDefault="00000000">
            <w:r>
              <w:t>نوع الدفع L2</w:t>
            </w:r>
          </w:p>
        </w:tc>
        <w:tc>
          <w:tcPr>
            <w:tcW w:w="1234" w:type="dxa"/>
          </w:tcPr>
          <w:p w14:paraId="32005AAC" w14:textId="77777777" w:rsidR="008C444A" w:rsidRDefault="00000000">
            <w:r>
              <w:t>السعر</w:t>
            </w:r>
          </w:p>
        </w:tc>
      </w:tr>
      <w:tr w:rsidR="008C444A" w14:paraId="780E522C" w14:textId="77777777">
        <w:tc>
          <w:tcPr>
            <w:tcW w:w="1234" w:type="dxa"/>
          </w:tcPr>
          <w:p w14:paraId="5ED948FA" w14:textId="77777777" w:rsidR="008C444A" w:rsidRDefault="00000000">
            <w:r>
              <w:t>قيمة مضافه</w:t>
            </w:r>
          </w:p>
        </w:tc>
        <w:tc>
          <w:tcPr>
            <w:tcW w:w="1234" w:type="dxa"/>
          </w:tcPr>
          <w:p w14:paraId="50D190A3" w14:textId="77777777" w:rsidR="008C444A" w:rsidRDefault="00000000">
            <w:r>
              <w:t>تترا  تحديد مواقع</w:t>
            </w:r>
          </w:p>
        </w:tc>
        <w:tc>
          <w:tcPr>
            <w:tcW w:w="1234" w:type="dxa"/>
          </w:tcPr>
          <w:p w14:paraId="12A693AF" w14:textId="77777777" w:rsidR="008C444A" w:rsidRDefault="00000000">
            <w:r>
              <w:t>تترا  تحديد مواقع بيسك</w:t>
            </w:r>
          </w:p>
        </w:tc>
        <w:tc>
          <w:tcPr>
            <w:tcW w:w="1234" w:type="dxa"/>
          </w:tcPr>
          <w:p w14:paraId="1B7C6B94" w14:textId="77777777" w:rsidR="008C444A" w:rsidRDefault="00000000">
            <w:r>
              <w:t>أساسية</w:t>
            </w:r>
          </w:p>
        </w:tc>
        <w:tc>
          <w:tcPr>
            <w:tcW w:w="1234" w:type="dxa"/>
          </w:tcPr>
          <w:p w14:paraId="0F37DFCA" w14:textId="77777777" w:rsidR="008C444A" w:rsidRDefault="00000000">
            <w:r>
              <w:t>مفوتر</w:t>
            </w:r>
          </w:p>
        </w:tc>
        <w:tc>
          <w:tcPr>
            <w:tcW w:w="1234" w:type="dxa"/>
          </w:tcPr>
          <w:p w14:paraId="6D9105BF" w14:textId="77777777" w:rsidR="008C444A" w:rsidRDefault="00000000">
            <w:r>
              <w:t>شهري</w:t>
            </w:r>
          </w:p>
        </w:tc>
        <w:tc>
          <w:tcPr>
            <w:tcW w:w="1234" w:type="dxa"/>
          </w:tcPr>
          <w:p w14:paraId="6F966785" w14:textId="77777777" w:rsidR="008C444A" w:rsidRDefault="00000000">
            <w:r>
              <w:t> SAR       850</w:t>
            </w:r>
          </w:p>
        </w:tc>
      </w:tr>
      <w:tr w:rsidR="008C444A" w14:paraId="376D9DD5" w14:textId="77777777">
        <w:tc>
          <w:tcPr>
            <w:tcW w:w="1234" w:type="dxa"/>
          </w:tcPr>
          <w:p w14:paraId="587361BC" w14:textId="77777777" w:rsidR="008C444A" w:rsidRDefault="00000000">
            <w:r>
              <w:t>قيمة مضافه</w:t>
            </w:r>
          </w:p>
        </w:tc>
        <w:tc>
          <w:tcPr>
            <w:tcW w:w="1234" w:type="dxa"/>
          </w:tcPr>
          <w:p w14:paraId="5D795DF5" w14:textId="77777777" w:rsidR="008C444A" w:rsidRDefault="00000000">
            <w:r>
              <w:t>تترا  تحديد مواقع</w:t>
            </w:r>
          </w:p>
        </w:tc>
        <w:tc>
          <w:tcPr>
            <w:tcW w:w="1234" w:type="dxa"/>
          </w:tcPr>
          <w:p w14:paraId="14167917" w14:textId="77777777" w:rsidR="008C444A" w:rsidRDefault="00000000">
            <w:r>
              <w:t>تترا  تحديد مواقع - سنة 1 من 50 إلى 99</w:t>
            </w:r>
          </w:p>
        </w:tc>
        <w:tc>
          <w:tcPr>
            <w:tcW w:w="1234" w:type="dxa"/>
          </w:tcPr>
          <w:p w14:paraId="3D302F36" w14:textId="77777777" w:rsidR="008C444A" w:rsidRDefault="00000000">
            <w:r>
              <w:t>أساسية</w:t>
            </w:r>
          </w:p>
        </w:tc>
        <w:tc>
          <w:tcPr>
            <w:tcW w:w="1234" w:type="dxa"/>
          </w:tcPr>
          <w:p w14:paraId="7C900BDF" w14:textId="77777777" w:rsidR="008C444A" w:rsidRDefault="00000000">
            <w:r>
              <w:t>مفوتر</w:t>
            </w:r>
          </w:p>
        </w:tc>
        <w:tc>
          <w:tcPr>
            <w:tcW w:w="1234" w:type="dxa"/>
          </w:tcPr>
          <w:p w14:paraId="3D24615F" w14:textId="77777777" w:rsidR="008C444A" w:rsidRDefault="00000000">
            <w:r>
              <w:t>شهري</w:t>
            </w:r>
          </w:p>
        </w:tc>
        <w:tc>
          <w:tcPr>
            <w:tcW w:w="1234" w:type="dxa"/>
          </w:tcPr>
          <w:p w14:paraId="37B860FD" w14:textId="77777777" w:rsidR="008C444A" w:rsidRDefault="00000000">
            <w:r>
              <w:t> SAR       840</w:t>
            </w:r>
          </w:p>
        </w:tc>
      </w:tr>
      <w:tr w:rsidR="008C444A" w14:paraId="68201C6D" w14:textId="77777777">
        <w:tc>
          <w:tcPr>
            <w:tcW w:w="1234" w:type="dxa"/>
          </w:tcPr>
          <w:p w14:paraId="034CB8A5" w14:textId="77777777" w:rsidR="008C444A" w:rsidRDefault="00000000">
            <w:r>
              <w:t>قيمة مضافه</w:t>
            </w:r>
          </w:p>
        </w:tc>
        <w:tc>
          <w:tcPr>
            <w:tcW w:w="1234" w:type="dxa"/>
          </w:tcPr>
          <w:p w14:paraId="31543143" w14:textId="77777777" w:rsidR="008C444A" w:rsidRDefault="00000000">
            <w:r>
              <w:t>تترا  تحديد مواقع</w:t>
            </w:r>
          </w:p>
        </w:tc>
        <w:tc>
          <w:tcPr>
            <w:tcW w:w="1234" w:type="dxa"/>
          </w:tcPr>
          <w:p w14:paraId="05F2AE56" w14:textId="77777777" w:rsidR="008C444A" w:rsidRDefault="00000000">
            <w:r>
              <w:t>تترا  تحديد مواقع - سنتين 2 من 50 إلى 99</w:t>
            </w:r>
          </w:p>
        </w:tc>
        <w:tc>
          <w:tcPr>
            <w:tcW w:w="1234" w:type="dxa"/>
          </w:tcPr>
          <w:p w14:paraId="4A16DF4D" w14:textId="77777777" w:rsidR="008C444A" w:rsidRDefault="00000000">
            <w:r>
              <w:t>أساسية</w:t>
            </w:r>
          </w:p>
        </w:tc>
        <w:tc>
          <w:tcPr>
            <w:tcW w:w="1234" w:type="dxa"/>
          </w:tcPr>
          <w:p w14:paraId="6A816071" w14:textId="77777777" w:rsidR="008C444A" w:rsidRDefault="00000000">
            <w:r>
              <w:t>مفوتر</w:t>
            </w:r>
          </w:p>
        </w:tc>
        <w:tc>
          <w:tcPr>
            <w:tcW w:w="1234" w:type="dxa"/>
          </w:tcPr>
          <w:p w14:paraId="005DB63B" w14:textId="77777777" w:rsidR="008C444A" w:rsidRDefault="00000000">
            <w:r>
              <w:t>شهري</w:t>
            </w:r>
          </w:p>
        </w:tc>
        <w:tc>
          <w:tcPr>
            <w:tcW w:w="1234" w:type="dxa"/>
          </w:tcPr>
          <w:p w14:paraId="2624AD7B" w14:textId="77777777" w:rsidR="008C444A" w:rsidRDefault="00000000">
            <w:r>
              <w:t> SAR       640</w:t>
            </w:r>
          </w:p>
        </w:tc>
      </w:tr>
      <w:tr w:rsidR="008C444A" w14:paraId="3B3390AF" w14:textId="77777777">
        <w:tc>
          <w:tcPr>
            <w:tcW w:w="1234" w:type="dxa"/>
          </w:tcPr>
          <w:p w14:paraId="32EF7A88" w14:textId="77777777" w:rsidR="008C444A" w:rsidRDefault="00000000">
            <w:r>
              <w:t>قيمة مضافه</w:t>
            </w:r>
          </w:p>
        </w:tc>
        <w:tc>
          <w:tcPr>
            <w:tcW w:w="1234" w:type="dxa"/>
          </w:tcPr>
          <w:p w14:paraId="283C93B1" w14:textId="77777777" w:rsidR="008C444A" w:rsidRDefault="00000000">
            <w:r>
              <w:t>تترا  تحديد مواقع</w:t>
            </w:r>
          </w:p>
        </w:tc>
        <w:tc>
          <w:tcPr>
            <w:tcW w:w="1234" w:type="dxa"/>
          </w:tcPr>
          <w:p w14:paraId="36FAB070" w14:textId="77777777" w:rsidR="008C444A" w:rsidRDefault="00000000">
            <w:r>
              <w:t>تترا  تحديد مواقع - ثلاث سنوات 3 من 50 إلى 99</w:t>
            </w:r>
          </w:p>
        </w:tc>
        <w:tc>
          <w:tcPr>
            <w:tcW w:w="1234" w:type="dxa"/>
          </w:tcPr>
          <w:p w14:paraId="4A4F88EF" w14:textId="77777777" w:rsidR="008C444A" w:rsidRDefault="00000000">
            <w:r>
              <w:t>أساسية</w:t>
            </w:r>
          </w:p>
        </w:tc>
        <w:tc>
          <w:tcPr>
            <w:tcW w:w="1234" w:type="dxa"/>
          </w:tcPr>
          <w:p w14:paraId="68452744" w14:textId="77777777" w:rsidR="008C444A" w:rsidRDefault="00000000">
            <w:r>
              <w:t>مفوتر</w:t>
            </w:r>
          </w:p>
        </w:tc>
        <w:tc>
          <w:tcPr>
            <w:tcW w:w="1234" w:type="dxa"/>
          </w:tcPr>
          <w:p w14:paraId="400051DE" w14:textId="77777777" w:rsidR="008C444A" w:rsidRDefault="00000000">
            <w:r>
              <w:t>شهري</w:t>
            </w:r>
          </w:p>
        </w:tc>
        <w:tc>
          <w:tcPr>
            <w:tcW w:w="1234" w:type="dxa"/>
          </w:tcPr>
          <w:p w14:paraId="67517648" w14:textId="77777777" w:rsidR="008C444A" w:rsidRDefault="00000000">
            <w:r>
              <w:t> SAR       440</w:t>
            </w:r>
          </w:p>
        </w:tc>
      </w:tr>
      <w:tr w:rsidR="008C444A" w14:paraId="58E59E2B" w14:textId="77777777">
        <w:tc>
          <w:tcPr>
            <w:tcW w:w="1234" w:type="dxa"/>
          </w:tcPr>
          <w:p w14:paraId="44424BF6" w14:textId="77777777" w:rsidR="008C444A" w:rsidRDefault="00000000">
            <w:r>
              <w:t>قيمة مضافه</w:t>
            </w:r>
          </w:p>
        </w:tc>
        <w:tc>
          <w:tcPr>
            <w:tcW w:w="1234" w:type="dxa"/>
          </w:tcPr>
          <w:p w14:paraId="3E68F3A9" w14:textId="77777777" w:rsidR="008C444A" w:rsidRDefault="00000000">
            <w:r>
              <w:t>تترا  تحديد مواقع</w:t>
            </w:r>
          </w:p>
        </w:tc>
        <w:tc>
          <w:tcPr>
            <w:tcW w:w="1234" w:type="dxa"/>
          </w:tcPr>
          <w:p w14:paraId="5B586552" w14:textId="77777777" w:rsidR="008C444A" w:rsidRDefault="00000000">
            <w:r>
              <w:t>تترا  تحديد مواقع - سنة 1 من 100 إلى 199</w:t>
            </w:r>
          </w:p>
        </w:tc>
        <w:tc>
          <w:tcPr>
            <w:tcW w:w="1234" w:type="dxa"/>
          </w:tcPr>
          <w:p w14:paraId="6933ED34" w14:textId="77777777" w:rsidR="008C444A" w:rsidRDefault="00000000">
            <w:r>
              <w:t>أساسية</w:t>
            </w:r>
          </w:p>
        </w:tc>
        <w:tc>
          <w:tcPr>
            <w:tcW w:w="1234" w:type="dxa"/>
          </w:tcPr>
          <w:p w14:paraId="081FCBBF" w14:textId="77777777" w:rsidR="008C444A" w:rsidRDefault="00000000">
            <w:r>
              <w:t>مفوتر</w:t>
            </w:r>
          </w:p>
        </w:tc>
        <w:tc>
          <w:tcPr>
            <w:tcW w:w="1234" w:type="dxa"/>
          </w:tcPr>
          <w:p w14:paraId="46D8086C" w14:textId="77777777" w:rsidR="008C444A" w:rsidRDefault="00000000">
            <w:r>
              <w:t>شهري</w:t>
            </w:r>
          </w:p>
        </w:tc>
        <w:tc>
          <w:tcPr>
            <w:tcW w:w="1234" w:type="dxa"/>
          </w:tcPr>
          <w:p w14:paraId="68C7ED40" w14:textId="77777777" w:rsidR="008C444A" w:rsidRDefault="00000000">
            <w:r>
              <w:t> SAR       420</w:t>
            </w:r>
          </w:p>
        </w:tc>
      </w:tr>
      <w:tr w:rsidR="008C444A" w14:paraId="05D64382" w14:textId="77777777">
        <w:tc>
          <w:tcPr>
            <w:tcW w:w="1234" w:type="dxa"/>
          </w:tcPr>
          <w:p w14:paraId="7BF1C35D" w14:textId="77777777" w:rsidR="008C444A" w:rsidRDefault="00000000">
            <w:r>
              <w:t>قيمة مضافه</w:t>
            </w:r>
          </w:p>
        </w:tc>
        <w:tc>
          <w:tcPr>
            <w:tcW w:w="1234" w:type="dxa"/>
          </w:tcPr>
          <w:p w14:paraId="04E0CEA2" w14:textId="77777777" w:rsidR="008C444A" w:rsidRDefault="00000000">
            <w:r>
              <w:t>تترا  تحديد مواقع</w:t>
            </w:r>
          </w:p>
        </w:tc>
        <w:tc>
          <w:tcPr>
            <w:tcW w:w="1234" w:type="dxa"/>
          </w:tcPr>
          <w:p w14:paraId="3F63DC77" w14:textId="77777777" w:rsidR="008C444A" w:rsidRDefault="00000000">
            <w:r>
              <w:t>تترا  تحديد مواقع - سنتين 2 من 100 إلى 199</w:t>
            </w:r>
          </w:p>
        </w:tc>
        <w:tc>
          <w:tcPr>
            <w:tcW w:w="1234" w:type="dxa"/>
          </w:tcPr>
          <w:p w14:paraId="750DA33C" w14:textId="77777777" w:rsidR="008C444A" w:rsidRDefault="00000000">
            <w:r>
              <w:t>أساسية</w:t>
            </w:r>
          </w:p>
        </w:tc>
        <w:tc>
          <w:tcPr>
            <w:tcW w:w="1234" w:type="dxa"/>
          </w:tcPr>
          <w:p w14:paraId="273C251E" w14:textId="77777777" w:rsidR="008C444A" w:rsidRDefault="00000000">
            <w:r>
              <w:t>مفوتر</w:t>
            </w:r>
          </w:p>
        </w:tc>
        <w:tc>
          <w:tcPr>
            <w:tcW w:w="1234" w:type="dxa"/>
          </w:tcPr>
          <w:p w14:paraId="4968AE2A" w14:textId="77777777" w:rsidR="008C444A" w:rsidRDefault="00000000">
            <w:r>
              <w:t>شهري</w:t>
            </w:r>
          </w:p>
        </w:tc>
        <w:tc>
          <w:tcPr>
            <w:tcW w:w="1234" w:type="dxa"/>
          </w:tcPr>
          <w:p w14:paraId="4FEE58EC" w14:textId="77777777" w:rsidR="008C444A" w:rsidRDefault="00000000">
            <w:r>
              <w:t> SAR       320</w:t>
            </w:r>
          </w:p>
        </w:tc>
      </w:tr>
      <w:tr w:rsidR="008C444A" w14:paraId="79875DF7" w14:textId="77777777">
        <w:tc>
          <w:tcPr>
            <w:tcW w:w="1234" w:type="dxa"/>
          </w:tcPr>
          <w:p w14:paraId="07E889AD" w14:textId="77777777" w:rsidR="008C444A" w:rsidRDefault="00000000">
            <w:r>
              <w:t>قيمة مضافه</w:t>
            </w:r>
          </w:p>
        </w:tc>
        <w:tc>
          <w:tcPr>
            <w:tcW w:w="1234" w:type="dxa"/>
          </w:tcPr>
          <w:p w14:paraId="7EF67534" w14:textId="77777777" w:rsidR="008C444A" w:rsidRDefault="00000000">
            <w:r>
              <w:t>تترا  تحديد مواقع</w:t>
            </w:r>
          </w:p>
        </w:tc>
        <w:tc>
          <w:tcPr>
            <w:tcW w:w="1234" w:type="dxa"/>
          </w:tcPr>
          <w:p w14:paraId="4FFB5768" w14:textId="77777777" w:rsidR="008C444A" w:rsidRDefault="00000000">
            <w:r>
              <w:t>تترا  تحديد مواقع - ثلاث سنوات 3 من 100 إلى 199</w:t>
            </w:r>
          </w:p>
        </w:tc>
        <w:tc>
          <w:tcPr>
            <w:tcW w:w="1234" w:type="dxa"/>
          </w:tcPr>
          <w:p w14:paraId="785512DC" w14:textId="77777777" w:rsidR="008C444A" w:rsidRDefault="00000000">
            <w:r>
              <w:t>أساسية</w:t>
            </w:r>
          </w:p>
        </w:tc>
        <w:tc>
          <w:tcPr>
            <w:tcW w:w="1234" w:type="dxa"/>
          </w:tcPr>
          <w:p w14:paraId="72C17934" w14:textId="77777777" w:rsidR="008C444A" w:rsidRDefault="00000000">
            <w:r>
              <w:t>مفوتر</w:t>
            </w:r>
          </w:p>
        </w:tc>
        <w:tc>
          <w:tcPr>
            <w:tcW w:w="1234" w:type="dxa"/>
          </w:tcPr>
          <w:p w14:paraId="0353C6B1" w14:textId="77777777" w:rsidR="008C444A" w:rsidRDefault="00000000">
            <w:r>
              <w:t>شهري</w:t>
            </w:r>
          </w:p>
        </w:tc>
        <w:tc>
          <w:tcPr>
            <w:tcW w:w="1234" w:type="dxa"/>
          </w:tcPr>
          <w:p w14:paraId="3FFA1F16" w14:textId="77777777" w:rsidR="008C444A" w:rsidRDefault="00000000">
            <w:r>
              <w:t> SAR       220</w:t>
            </w:r>
          </w:p>
        </w:tc>
      </w:tr>
      <w:tr w:rsidR="008C444A" w14:paraId="10E2A118" w14:textId="77777777">
        <w:tc>
          <w:tcPr>
            <w:tcW w:w="1234" w:type="dxa"/>
          </w:tcPr>
          <w:p w14:paraId="592CCECE" w14:textId="77777777" w:rsidR="008C444A" w:rsidRDefault="00000000">
            <w:r>
              <w:t>قيمة مضافه</w:t>
            </w:r>
          </w:p>
        </w:tc>
        <w:tc>
          <w:tcPr>
            <w:tcW w:w="1234" w:type="dxa"/>
          </w:tcPr>
          <w:p w14:paraId="27069B44" w14:textId="77777777" w:rsidR="008C444A" w:rsidRDefault="00000000">
            <w:r>
              <w:t>تترا  تحديد مواقع</w:t>
            </w:r>
          </w:p>
        </w:tc>
        <w:tc>
          <w:tcPr>
            <w:tcW w:w="1234" w:type="dxa"/>
          </w:tcPr>
          <w:p w14:paraId="437F3ECB" w14:textId="77777777" w:rsidR="008C444A" w:rsidRDefault="00000000">
            <w:r>
              <w:t>تترا  تحديد مواقع - سنة 1 من 200 إلى 299</w:t>
            </w:r>
          </w:p>
        </w:tc>
        <w:tc>
          <w:tcPr>
            <w:tcW w:w="1234" w:type="dxa"/>
          </w:tcPr>
          <w:p w14:paraId="0398C957" w14:textId="77777777" w:rsidR="008C444A" w:rsidRDefault="00000000">
            <w:r>
              <w:t>أساسية</w:t>
            </w:r>
          </w:p>
        </w:tc>
        <w:tc>
          <w:tcPr>
            <w:tcW w:w="1234" w:type="dxa"/>
          </w:tcPr>
          <w:p w14:paraId="1770CF0C" w14:textId="77777777" w:rsidR="008C444A" w:rsidRDefault="00000000">
            <w:r>
              <w:t>مفوتر</w:t>
            </w:r>
          </w:p>
        </w:tc>
        <w:tc>
          <w:tcPr>
            <w:tcW w:w="1234" w:type="dxa"/>
          </w:tcPr>
          <w:p w14:paraId="5DC3BAED" w14:textId="77777777" w:rsidR="008C444A" w:rsidRDefault="00000000">
            <w:r>
              <w:t>شهري</w:t>
            </w:r>
          </w:p>
        </w:tc>
        <w:tc>
          <w:tcPr>
            <w:tcW w:w="1234" w:type="dxa"/>
          </w:tcPr>
          <w:p w14:paraId="38E6FF73" w14:textId="77777777" w:rsidR="008C444A" w:rsidRDefault="00000000">
            <w:r>
              <w:t> SAR       210</w:t>
            </w:r>
          </w:p>
        </w:tc>
      </w:tr>
      <w:tr w:rsidR="008C444A" w14:paraId="47625346" w14:textId="77777777">
        <w:tc>
          <w:tcPr>
            <w:tcW w:w="1234" w:type="dxa"/>
          </w:tcPr>
          <w:p w14:paraId="614ABFAD" w14:textId="77777777" w:rsidR="008C444A" w:rsidRDefault="00000000">
            <w:r>
              <w:t>قيمة مضافه</w:t>
            </w:r>
          </w:p>
        </w:tc>
        <w:tc>
          <w:tcPr>
            <w:tcW w:w="1234" w:type="dxa"/>
          </w:tcPr>
          <w:p w14:paraId="0BA84544" w14:textId="77777777" w:rsidR="008C444A" w:rsidRDefault="00000000">
            <w:r>
              <w:t>تترا  تحديد مواقع</w:t>
            </w:r>
          </w:p>
        </w:tc>
        <w:tc>
          <w:tcPr>
            <w:tcW w:w="1234" w:type="dxa"/>
          </w:tcPr>
          <w:p w14:paraId="5175E704" w14:textId="77777777" w:rsidR="008C444A" w:rsidRDefault="00000000">
            <w:r>
              <w:t>تترا  تحديد مواقع - سنتين 2من 200 إلى 299</w:t>
            </w:r>
          </w:p>
        </w:tc>
        <w:tc>
          <w:tcPr>
            <w:tcW w:w="1234" w:type="dxa"/>
          </w:tcPr>
          <w:p w14:paraId="332C6FD4" w14:textId="77777777" w:rsidR="008C444A" w:rsidRDefault="00000000">
            <w:r>
              <w:t>أساسية</w:t>
            </w:r>
          </w:p>
        </w:tc>
        <w:tc>
          <w:tcPr>
            <w:tcW w:w="1234" w:type="dxa"/>
          </w:tcPr>
          <w:p w14:paraId="4ACAD6A8" w14:textId="77777777" w:rsidR="008C444A" w:rsidRDefault="00000000">
            <w:r>
              <w:t>مفوتر</w:t>
            </w:r>
          </w:p>
        </w:tc>
        <w:tc>
          <w:tcPr>
            <w:tcW w:w="1234" w:type="dxa"/>
          </w:tcPr>
          <w:p w14:paraId="6299BF2D" w14:textId="77777777" w:rsidR="008C444A" w:rsidRDefault="00000000">
            <w:r>
              <w:t>شهري</w:t>
            </w:r>
          </w:p>
        </w:tc>
        <w:tc>
          <w:tcPr>
            <w:tcW w:w="1234" w:type="dxa"/>
          </w:tcPr>
          <w:p w14:paraId="3F47FA83" w14:textId="77777777" w:rsidR="008C444A" w:rsidRDefault="00000000">
            <w:r>
              <w:t> SAR       160</w:t>
            </w:r>
          </w:p>
        </w:tc>
      </w:tr>
      <w:tr w:rsidR="008C444A" w14:paraId="2C2F4745" w14:textId="77777777">
        <w:tc>
          <w:tcPr>
            <w:tcW w:w="1234" w:type="dxa"/>
          </w:tcPr>
          <w:p w14:paraId="22217C8C" w14:textId="77777777" w:rsidR="008C444A" w:rsidRDefault="00000000">
            <w:r>
              <w:t>قيمة مضافه</w:t>
            </w:r>
          </w:p>
        </w:tc>
        <w:tc>
          <w:tcPr>
            <w:tcW w:w="1234" w:type="dxa"/>
          </w:tcPr>
          <w:p w14:paraId="79B3D1B6" w14:textId="77777777" w:rsidR="008C444A" w:rsidRDefault="00000000">
            <w:r>
              <w:t>تترا  تحديد مواقع</w:t>
            </w:r>
          </w:p>
        </w:tc>
        <w:tc>
          <w:tcPr>
            <w:tcW w:w="1234" w:type="dxa"/>
          </w:tcPr>
          <w:p w14:paraId="02811E92" w14:textId="77777777" w:rsidR="008C444A" w:rsidRDefault="00000000">
            <w:r>
              <w:t>تترا  تحديد مواقع - ثلاث سنوات 3 من 200 إلى 299</w:t>
            </w:r>
          </w:p>
        </w:tc>
        <w:tc>
          <w:tcPr>
            <w:tcW w:w="1234" w:type="dxa"/>
          </w:tcPr>
          <w:p w14:paraId="2E7E6649" w14:textId="77777777" w:rsidR="008C444A" w:rsidRDefault="00000000">
            <w:r>
              <w:t>أساسية</w:t>
            </w:r>
          </w:p>
        </w:tc>
        <w:tc>
          <w:tcPr>
            <w:tcW w:w="1234" w:type="dxa"/>
          </w:tcPr>
          <w:p w14:paraId="4226CE8C" w14:textId="77777777" w:rsidR="008C444A" w:rsidRDefault="00000000">
            <w:r>
              <w:t>مفوتر</w:t>
            </w:r>
          </w:p>
        </w:tc>
        <w:tc>
          <w:tcPr>
            <w:tcW w:w="1234" w:type="dxa"/>
          </w:tcPr>
          <w:p w14:paraId="65CE9B09" w14:textId="77777777" w:rsidR="008C444A" w:rsidRDefault="00000000">
            <w:r>
              <w:t>شهري</w:t>
            </w:r>
          </w:p>
        </w:tc>
        <w:tc>
          <w:tcPr>
            <w:tcW w:w="1234" w:type="dxa"/>
          </w:tcPr>
          <w:p w14:paraId="421EA1BA" w14:textId="77777777" w:rsidR="008C444A" w:rsidRDefault="00000000">
            <w:r>
              <w:t> SAR       110</w:t>
            </w:r>
          </w:p>
        </w:tc>
      </w:tr>
      <w:tr w:rsidR="008C444A" w14:paraId="1F6C6458" w14:textId="77777777">
        <w:tc>
          <w:tcPr>
            <w:tcW w:w="1234" w:type="dxa"/>
          </w:tcPr>
          <w:p w14:paraId="2CCDEEB8" w14:textId="77777777" w:rsidR="008C444A" w:rsidRDefault="00000000">
            <w:r>
              <w:t>قيمة مضافه</w:t>
            </w:r>
          </w:p>
        </w:tc>
        <w:tc>
          <w:tcPr>
            <w:tcW w:w="1234" w:type="dxa"/>
          </w:tcPr>
          <w:p w14:paraId="734BDBB6" w14:textId="77777777" w:rsidR="008C444A" w:rsidRDefault="00000000">
            <w:r>
              <w:t>تترا  تحديد مواقع</w:t>
            </w:r>
          </w:p>
        </w:tc>
        <w:tc>
          <w:tcPr>
            <w:tcW w:w="1234" w:type="dxa"/>
          </w:tcPr>
          <w:p w14:paraId="4038D146" w14:textId="77777777" w:rsidR="008C444A" w:rsidRDefault="00000000">
            <w:r>
              <w:t>تترا  تحديد مواقع - سنة 1 من 300 إلى 499</w:t>
            </w:r>
          </w:p>
        </w:tc>
        <w:tc>
          <w:tcPr>
            <w:tcW w:w="1234" w:type="dxa"/>
          </w:tcPr>
          <w:p w14:paraId="5EC14385" w14:textId="77777777" w:rsidR="008C444A" w:rsidRDefault="00000000">
            <w:r>
              <w:t>أساسية</w:t>
            </w:r>
          </w:p>
        </w:tc>
        <w:tc>
          <w:tcPr>
            <w:tcW w:w="1234" w:type="dxa"/>
          </w:tcPr>
          <w:p w14:paraId="37481E08" w14:textId="77777777" w:rsidR="008C444A" w:rsidRDefault="00000000">
            <w:r>
              <w:t>مفوتر</w:t>
            </w:r>
          </w:p>
        </w:tc>
        <w:tc>
          <w:tcPr>
            <w:tcW w:w="1234" w:type="dxa"/>
          </w:tcPr>
          <w:p w14:paraId="64B4F524" w14:textId="77777777" w:rsidR="008C444A" w:rsidRDefault="00000000">
            <w:r>
              <w:t>شهري</w:t>
            </w:r>
          </w:p>
        </w:tc>
        <w:tc>
          <w:tcPr>
            <w:tcW w:w="1234" w:type="dxa"/>
          </w:tcPr>
          <w:p w14:paraId="0D2D56EC" w14:textId="77777777" w:rsidR="008C444A" w:rsidRDefault="00000000">
            <w:r>
              <w:t> SAR       140</w:t>
            </w:r>
          </w:p>
        </w:tc>
      </w:tr>
      <w:tr w:rsidR="008C444A" w14:paraId="7E19485F" w14:textId="77777777">
        <w:tc>
          <w:tcPr>
            <w:tcW w:w="1234" w:type="dxa"/>
          </w:tcPr>
          <w:p w14:paraId="1C5237D2" w14:textId="77777777" w:rsidR="008C444A" w:rsidRDefault="00000000">
            <w:r>
              <w:t>قيمة مضافه</w:t>
            </w:r>
          </w:p>
        </w:tc>
        <w:tc>
          <w:tcPr>
            <w:tcW w:w="1234" w:type="dxa"/>
          </w:tcPr>
          <w:p w14:paraId="19344171" w14:textId="77777777" w:rsidR="008C444A" w:rsidRDefault="00000000">
            <w:r>
              <w:t>تترا  تحديد مواقع</w:t>
            </w:r>
          </w:p>
        </w:tc>
        <w:tc>
          <w:tcPr>
            <w:tcW w:w="1234" w:type="dxa"/>
          </w:tcPr>
          <w:p w14:paraId="04BF50D7" w14:textId="77777777" w:rsidR="008C444A" w:rsidRDefault="00000000">
            <w:r>
              <w:t>تترا  تحديد مواقع - سنتين 2من 300 إلى 499</w:t>
            </w:r>
          </w:p>
        </w:tc>
        <w:tc>
          <w:tcPr>
            <w:tcW w:w="1234" w:type="dxa"/>
          </w:tcPr>
          <w:p w14:paraId="3A8CF1D7" w14:textId="77777777" w:rsidR="008C444A" w:rsidRDefault="00000000">
            <w:r>
              <w:t>أساسية</w:t>
            </w:r>
          </w:p>
        </w:tc>
        <w:tc>
          <w:tcPr>
            <w:tcW w:w="1234" w:type="dxa"/>
          </w:tcPr>
          <w:p w14:paraId="4C26A59D" w14:textId="77777777" w:rsidR="008C444A" w:rsidRDefault="00000000">
            <w:r>
              <w:t>مفوتر</w:t>
            </w:r>
          </w:p>
        </w:tc>
        <w:tc>
          <w:tcPr>
            <w:tcW w:w="1234" w:type="dxa"/>
          </w:tcPr>
          <w:p w14:paraId="01AC5014" w14:textId="77777777" w:rsidR="008C444A" w:rsidRDefault="00000000">
            <w:r>
              <w:t>شهري</w:t>
            </w:r>
          </w:p>
        </w:tc>
        <w:tc>
          <w:tcPr>
            <w:tcW w:w="1234" w:type="dxa"/>
          </w:tcPr>
          <w:p w14:paraId="4A88D326" w14:textId="77777777" w:rsidR="008C444A" w:rsidRDefault="00000000">
            <w:r>
              <w:t> SAR       110</w:t>
            </w:r>
          </w:p>
        </w:tc>
      </w:tr>
      <w:tr w:rsidR="008C444A" w14:paraId="30659751" w14:textId="77777777">
        <w:tc>
          <w:tcPr>
            <w:tcW w:w="1234" w:type="dxa"/>
          </w:tcPr>
          <w:p w14:paraId="2AFA671D" w14:textId="77777777" w:rsidR="008C444A" w:rsidRDefault="00000000">
            <w:r>
              <w:t>قيمة مضافه</w:t>
            </w:r>
          </w:p>
        </w:tc>
        <w:tc>
          <w:tcPr>
            <w:tcW w:w="1234" w:type="dxa"/>
          </w:tcPr>
          <w:p w14:paraId="63528E16" w14:textId="77777777" w:rsidR="008C444A" w:rsidRDefault="00000000">
            <w:r>
              <w:t>تترا  تحديد مواقع</w:t>
            </w:r>
          </w:p>
        </w:tc>
        <w:tc>
          <w:tcPr>
            <w:tcW w:w="1234" w:type="dxa"/>
          </w:tcPr>
          <w:p w14:paraId="7121D7ED" w14:textId="77777777" w:rsidR="008C444A" w:rsidRDefault="00000000">
            <w:r>
              <w:t xml:space="preserve">تترا  تحديد مواقع - ثلاث سنوات 3 من </w:t>
            </w:r>
            <w:r>
              <w:lastRenderedPageBreak/>
              <w:t>300 إلى 499</w:t>
            </w:r>
          </w:p>
        </w:tc>
        <w:tc>
          <w:tcPr>
            <w:tcW w:w="1234" w:type="dxa"/>
          </w:tcPr>
          <w:p w14:paraId="3A659B8E" w14:textId="77777777" w:rsidR="008C444A" w:rsidRDefault="00000000">
            <w:r>
              <w:lastRenderedPageBreak/>
              <w:t>أساسية</w:t>
            </w:r>
          </w:p>
        </w:tc>
        <w:tc>
          <w:tcPr>
            <w:tcW w:w="1234" w:type="dxa"/>
          </w:tcPr>
          <w:p w14:paraId="670D652F" w14:textId="77777777" w:rsidR="008C444A" w:rsidRDefault="00000000">
            <w:r>
              <w:t>مفوتر</w:t>
            </w:r>
          </w:p>
        </w:tc>
        <w:tc>
          <w:tcPr>
            <w:tcW w:w="1234" w:type="dxa"/>
          </w:tcPr>
          <w:p w14:paraId="07EFAAAC" w14:textId="77777777" w:rsidR="008C444A" w:rsidRDefault="00000000">
            <w:r>
              <w:t>شهري</w:t>
            </w:r>
          </w:p>
        </w:tc>
        <w:tc>
          <w:tcPr>
            <w:tcW w:w="1234" w:type="dxa"/>
          </w:tcPr>
          <w:p w14:paraId="10733FDC" w14:textId="77777777" w:rsidR="008C444A" w:rsidRDefault="00000000">
            <w:r>
              <w:t> SAR         80</w:t>
            </w:r>
          </w:p>
        </w:tc>
      </w:tr>
      <w:tr w:rsidR="008C444A" w14:paraId="3CB43484" w14:textId="77777777">
        <w:tc>
          <w:tcPr>
            <w:tcW w:w="1234" w:type="dxa"/>
          </w:tcPr>
          <w:p w14:paraId="446AC156" w14:textId="77777777" w:rsidR="008C444A" w:rsidRDefault="00000000">
            <w:r>
              <w:t>قيمة مضافه</w:t>
            </w:r>
          </w:p>
        </w:tc>
        <w:tc>
          <w:tcPr>
            <w:tcW w:w="1234" w:type="dxa"/>
          </w:tcPr>
          <w:p w14:paraId="4E87E1F3" w14:textId="77777777" w:rsidR="008C444A" w:rsidRDefault="00000000">
            <w:r>
              <w:t>تترا  تحديد مواقع</w:t>
            </w:r>
          </w:p>
        </w:tc>
        <w:tc>
          <w:tcPr>
            <w:tcW w:w="1234" w:type="dxa"/>
          </w:tcPr>
          <w:p w14:paraId="4DF3FBB9" w14:textId="77777777" w:rsidR="008C444A" w:rsidRDefault="00000000">
            <w:r>
              <w:t>تترا  تحديد مواقع - سنة 1 من 500 إلى 699</w:t>
            </w:r>
          </w:p>
        </w:tc>
        <w:tc>
          <w:tcPr>
            <w:tcW w:w="1234" w:type="dxa"/>
          </w:tcPr>
          <w:p w14:paraId="240CB6E2" w14:textId="77777777" w:rsidR="008C444A" w:rsidRDefault="00000000">
            <w:r>
              <w:t>أساسية</w:t>
            </w:r>
          </w:p>
        </w:tc>
        <w:tc>
          <w:tcPr>
            <w:tcW w:w="1234" w:type="dxa"/>
          </w:tcPr>
          <w:p w14:paraId="16D0CB4E" w14:textId="77777777" w:rsidR="008C444A" w:rsidRDefault="00000000">
            <w:r>
              <w:t>مفوتر</w:t>
            </w:r>
          </w:p>
        </w:tc>
        <w:tc>
          <w:tcPr>
            <w:tcW w:w="1234" w:type="dxa"/>
          </w:tcPr>
          <w:p w14:paraId="63142296" w14:textId="77777777" w:rsidR="008C444A" w:rsidRDefault="00000000">
            <w:r>
              <w:t>شهري</w:t>
            </w:r>
          </w:p>
        </w:tc>
        <w:tc>
          <w:tcPr>
            <w:tcW w:w="1234" w:type="dxa"/>
          </w:tcPr>
          <w:p w14:paraId="167FB7A0" w14:textId="77777777" w:rsidR="008C444A" w:rsidRDefault="00000000">
            <w:r>
              <w:t> SAR         90</w:t>
            </w:r>
          </w:p>
        </w:tc>
      </w:tr>
      <w:tr w:rsidR="008C444A" w14:paraId="220F7563" w14:textId="77777777">
        <w:tc>
          <w:tcPr>
            <w:tcW w:w="1234" w:type="dxa"/>
          </w:tcPr>
          <w:p w14:paraId="684F790D" w14:textId="77777777" w:rsidR="008C444A" w:rsidRDefault="00000000">
            <w:r>
              <w:t>قيمة مضافه</w:t>
            </w:r>
          </w:p>
        </w:tc>
        <w:tc>
          <w:tcPr>
            <w:tcW w:w="1234" w:type="dxa"/>
          </w:tcPr>
          <w:p w14:paraId="4BE3E467" w14:textId="77777777" w:rsidR="008C444A" w:rsidRDefault="00000000">
            <w:r>
              <w:t>تترا  تحديد مواقع</w:t>
            </w:r>
          </w:p>
        </w:tc>
        <w:tc>
          <w:tcPr>
            <w:tcW w:w="1234" w:type="dxa"/>
          </w:tcPr>
          <w:p w14:paraId="00BE26DA" w14:textId="77777777" w:rsidR="008C444A" w:rsidRDefault="00000000">
            <w:r>
              <w:t>تترا  تحديد مواقع - سنتين 2 من 500 إلى 699</w:t>
            </w:r>
          </w:p>
        </w:tc>
        <w:tc>
          <w:tcPr>
            <w:tcW w:w="1234" w:type="dxa"/>
          </w:tcPr>
          <w:p w14:paraId="19E52E19" w14:textId="77777777" w:rsidR="008C444A" w:rsidRDefault="00000000">
            <w:r>
              <w:t>أساسية</w:t>
            </w:r>
          </w:p>
        </w:tc>
        <w:tc>
          <w:tcPr>
            <w:tcW w:w="1234" w:type="dxa"/>
          </w:tcPr>
          <w:p w14:paraId="082631B4" w14:textId="77777777" w:rsidR="008C444A" w:rsidRDefault="00000000">
            <w:r>
              <w:t>مفوتر</w:t>
            </w:r>
          </w:p>
        </w:tc>
        <w:tc>
          <w:tcPr>
            <w:tcW w:w="1234" w:type="dxa"/>
          </w:tcPr>
          <w:p w14:paraId="3C4D8358" w14:textId="77777777" w:rsidR="008C444A" w:rsidRDefault="00000000">
            <w:r>
              <w:t>شهري</w:t>
            </w:r>
          </w:p>
        </w:tc>
        <w:tc>
          <w:tcPr>
            <w:tcW w:w="1234" w:type="dxa"/>
          </w:tcPr>
          <w:p w14:paraId="04B4AAF7" w14:textId="77777777" w:rsidR="008C444A" w:rsidRDefault="00000000">
            <w:r>
              <w:t> SAR         70</w:t>
            </w:r>
          </w:p>
        </w:tc>
      </w:tr>
      <w:tr w:rsidR="008C444A" w14:paraId="2296C670" w14:textId="77777777">
        <w:tc>
          <w:tcPr>
            <w:tcW w:w="1234" w:type="dxa"/>
          </w:tcPr>
          <w:p w14:paraId="46171E85" w14:textId="77777777" w:rsidR="008C444A" w:rsidRDefault="00000000">
            <w:r>
              <w:t>قيمة مضافه</w:t>
            </w:r>
          </w:p>
        </w:tc>
        <w:tc>
          <w:tcPr>
            <w:tcW w:w="1234" w:type="dxa"/>
          </w:tcPr>
          <w:p w14:paraId="7FFAC00F" w14:textId="77777777" w:rsidR="008C444A" w:rsidRDefault="00000000">
            <w:r>
              <w:t>تترا  تحديد مواقع</w:t>
            </w:r>
          </w:p>
        </w:tc>
        <w:tc>
          <w:tcPr>
            <w:tcW w:w="1234" w:type="dxa"/>
          </w:tcPr>
          <w:p w14:paraId="51A7074B" w14:textId="77777777" w:rsidR="008C444A" w:rsidRDefault="00000000">
            <w:r>
              <w:t>تترا  تحديد مواقع - ثلاث سنوات 3 من 500 إلى 699</w:t>
            </w:r>
          </w:p>
        </w:tc>
        <w:tc>
          <w:tcPr>
            <w:tcW w:w="1234" w:type="dxa"/>
          </w:tcPr>
          <w:p w14:paraId="0FCFAE3A" w14:textId="77777777" w:rsidR="008C444A" w:rsidRDefault="00000000">
            <w:r>
              <w:t>أساسية</w:t>
            </w:r>
          </w:p>
        </w:tc>
        <w:tc>
          <w:tcPr>
            <w:tcW w:w="1234" w:type="dxa"/>
          </w:tcPr>
          <w:p w14:paraId="2D5BA2B7" w14:textId="77777777" w:rsidR="008C444A" w:rsidRDefault="00000000">
            <w:r>
              <w:t>مفوتر</w:t>
            </w:r>
          </w:p>
        </w:tc>
        <w:tc>
          <w:tcPr>
            <w:tcW w:w="1234" w:type="dxa"/>
          </w:tcPr>
          <w:p w14:paraId="2F7E1070" w14:textId="77777777" w:rsidR="008C444A" w:rsidRDefault="00000000">
            <w:r>
              <w:t>شهري</w:t>
            </w:r>
          </w:p>
        </w:tc>
        <w:tc>
          <w:tcPr>
            <w:tcW w:w="1234" w:type="dxa"/>
          </w:tcPr>
          <w:p w14:paraId="124956E2" w14:textId="77777777" w:rsidR="008C444A" w:rsidRDefault="00000000">
            <w:r>
              <w:t> SAR         50</w:t>
            </w:r>
          </w:p>
        </w:tc>
      </w:tr>
      <w:tr w:rsidR="008C444A" w14:paraId="6836AD2A" w14:textId="77777777">
        <w:tc>
          <w:tcPr>
            <w:tcW w:w="1234" w:type="dxa"/>
          </w:tcPr>
          <w:p w14:paraId="0D478238" w14:textId="77777777" w:rsidR="008C444A" w:rsidRDefault="00000000">
            <w:r>
              <w:t>قيمة مضافه</w:t>
            </w:r>
          </w:p>
        </w:tc>
        <w:tc>
          <w:tcPr>
            <w:tcW w:w="1234" w:type="dxa"/>
          </w:tcPr>
          <w:p w14:paraId="0B5B556B" w14:textId="77777777" w:rsidR="008C444A" w:rsidRDefault="00000000">
            <w:r>
              <w:t>تترا  تحديد مواقع</w:t>
            </w:r>
          </w:p>
        </w:tc>
        <w:tc>
          <w:tcPr>
            <w:tcW w:w="1234" w:type="dxa"/>
          </w:tcPr>
          <w:p w14:paraId="49E8B0C1" w14:textId="77777777" w:rsidR="008C444A" w:rsidRDefault="00000000">
            <w:r>
              <w:t>تترا  تحديد مواقع - سنة 1 700 و أكثر</w:t>
            </w:r>
          </w:p>
        </w:tc>
        <w:tc>
          <w:tcPr>
            <w:tcW w:w="1234" w:type="dxa"/>
          </w:tcPr>
          <w:p w14:paraId="7ED1AF81" w14:textId="77777777" w:rsidR="008C444A" w:rsidRDefault="00000000">
            <w:r>
              <w:t>أساسية</w:t>
            </w:r>
          </w:p>
        </w:tc>
        <w:tc>
          <w:tcPr>
            <w:tcW w:w="1234" w:type="dxa"/>
          </w:tcPr>
          <w:p w14:paraId="4D46EE6F" w14:textId="77777777" w:rsidR="008C444A" w:rsidRDefault="00000000">
            <w:r>
              <w:t>مفوتر</w:t>
            </w:r>
          </w:p>
        </w:tc>
        <w:tc>
          <w:tcPr>
            <w:tcW w:w="1234" w:type="dxa"/>
          </w:tcPr>
          <w:p w14:paraId="3535FADB" w14:textId="77777777" w:rsidR="008C444A" w:rsidRDefault="00000000">
            <w:r>
              <w:t>شهري</w:t>
            </w:r>
          </w:p>
        </w:tc>
        <w:tc>
          <w:tcPr>
            <w:tcW w:w="1234" w:type="dxa"/>
          </w:tcPr>
          <w:p w14:paraId="72E577ED" w14:textId="77777777" w:rsidR="008C444A" w:rsidRDefault="00000000">
            <w:r>
              <w:t> SAR         60</w:t>
            </w:r>
          </w:p>
        </w:tc>
      </w:tr>
      <w:tr w:rsidR="008C444A" w14:paraId="41E57DB4" w14:textId="77777777">
        <w:tc>
          <w:tcPr>
            <w:tcW w:w="1234" w:type="dxa"/>
          </w:tcPr>
          <w:p w14:paraId="149E1E05" w14:textId="77777777" w:rsidR="008C444A" w:rsidRDefault="00000000">
            <w:r>
              <w:t>قيمة مضافه</w:t>
            </w:r>
          </w:p>
        </w:tc>
        <w:tc>
          <w:tcPr>
            <w:tcW w:w="1234" w:type="dxa"/>
          </w:tcPr>
          <w:p w14:paraId="10F25FAA" w14:textId="77777777" w:rsidR="008C444A" w:rsidRDefault="00000000">
            <w:r>
              <w:t>تترا  تحديد مواقع</w:t>
            </w:r>
          </w:p>
        </w:tc>
        <w:tc>
          <w:tcPr>
            <w:tcW w:w="1234" w:type="dxa"/>
          </w:tcPr>
          <w:p w14:paraId="3D4CB8ED" w14:textId="77777777" w:rsidR="008C444A" w:rsidRDefault="00000000">
            <w:r>
              <w:t>تترا  تحديد مواقع - سنتين 2  700 و أكثر</w:t>
            </w:r>
          </w:p>
        </w:tc>
        <w:tc>
          <w:tcPr>
            <w:tcW w:w="1234" w:type="dxa"/>
          </w:tcPr>
          <w:p w14:paraId="435F3078" w14:textId="77777777" w:rsidR="008C444A" w:rsidRDefault="00000000">
            <w:r>
              <w:t>أساسية</w:t>
            </w:r>
          </w:p>
        </w:tc>
        <w:tc>
          <w:tcPr>
            <w:tcW w:w="1234" w:type="dxa"/>
          </w:tcPr>
          <w:p w14:paraId="35D3334D" w14:textId="77777777" w:rsidR="008C444A" w:rsidRDefault="00000000">
            <w:r>
              <w:t>مفوتر</w:t>
            </w:r>
          </w:p>
        </w:tc>
        <w:tc>
          <w:tcPr>
            <w:tcW w:w="1234" w:type="dxa"/>
          </w:tcPr>
          <w:p w14:paraId="0263E44C" w14:textId="77777777" w:rsidR="008C444A" w:rsidRDefault="00000000">
            <w:r>
              <w:t>شهري</w:t>
            </w:r>
          </w:p>
        </w:tc>
        <w:tc>
          <w:tcPr>
            <w:tcW w:w="1234" w:type="dxa"/>
          </w:tcPr>
          <w:p w14:paraId="4D39EA7C" w14:textId="77777777" w:rsidR="008C444A" w:rsidRDefault="00000000">
            <w:r>
              <w:t> SAR         50</w:t>
            </w:r>
          </w:p>
        </w:tc>
      </w:tr>
      <w:tr w:rsidR="008C444A" w14:paraId="52B6DD2B" w14:textId="77777777">
        <w:tc>
          <w:tcPr>
            <w:tcW w:w="1234" w:type="dxa"/>
          </w:tcPr>
          <w:p w14:paraId="1C142707" w14:textId="77777777" w:rsidR="008C444A" w:rsidRDefault="00000000">
            <w:r>
              <w:t>قيمة مضافه</w:t>
            </w:r>
          </w:p>
        </w:tc>
        <w:tc>
          <w:tcPr>
            <w:tcW w:w="1234" w:type="dxa"/>
          </w:tcPr>
          <w:p w14:paraId="4C29F9B4" w14:textId="77777777" w:rsidR="008C444A" w:rsidRDefault="00000000">
            <w:r>
              <w:t>تترا  تحديد مواقع</w:t>
            </w:r>
          </w:p>
        </w:tc>
        <w:tc>
          <w:tcPr>
            <w:tcW w:w="1234" w:type="dxa"/>
          </w:tcPr>
          <w:p w14:paraId="015D5725" w14:textId="77777777" w:rsidR="008C444A" w:rsidRDefault="00000000">
            <w:r>
              <w:t>تترا  تحديد مواقع - ثلاث سنوات 3 700 و أكثر</w:t>
            </w:r>
          </w:p>
        </w:tc>
        <w:tc>
          <w:tcPr>
            <w:tcW w:w="1234" w:type="dxa"/>
          </w:tcPr>
          <w:p w14:paraId="74E4D75E" w14:textId="77777777" w:rsidR="008C444A" w:rsidRDefault="00000000">
            <w:r>
              <w:t>أساسية</w:t>
            </w:r>
          </w:p>
        </w:tc>
        <w:tc>
          <w:tcPr>
            <w:tcW w:w="1234" w:type="dxa"/>
          </w:tcPr>
          <w:p w14:paraId="0A272272" w14:textId="77777777" w:rsidR="008C444A" w:rsidRDefault="00000000">
            <w:r>
              <w:t>مفوتر</w:t>
            </w:r>
          </w:p>
        </w:tc>
        <w:tc>
          <w:tcPr>
            <w:tcW w:w="1234" w:type="dxa"/>
          </w:tcPr>
          <w:p w14:paraId="1A6120A5" w14:textId="77777777" w:rsidR="008C444A" w:rsidRDefault="00000000">
            <w:r>
              <w:t>شهري</w:t>
            </w:r>
          </w:p>
        </w:tc>
        <w:tc>
          <w:tcPr>
            <w:tcW w:w="1234" w:type="dxa"/>
          </w:tcPr>
          <w:p w14:paraId="1B2E1A62" w14:textId="77777777" w:rsidR="008C444A" w:rsidRDefault="00000000">
            <w:r>
              <w:t> SAR         40</w:t>
            </w:r>
          </w:p>
        </w:tc>
      </w:tr>
      <w:tr w:rsidR="008C444A" w14:paraId="7DF4982A" w14:textId="77777777">
        <w:tc>
          <w:tcPr>
            <w:tcW w:w="1234" w:type="dxa"/>
          </w:tcPr>
          <w:p w14:paraId="4C4FA3F8" w14:textId="77777777" w:rsidR="008C444A" w:rsidRDefault="00000000">
            <w:r>
              <w:t>قيمة مضافه</w:t>
            </w:r>
          </w:p>
        </w:tc>
        <w:tc>
          <w:tcPr>
            <w:tcW w:w="1234" w:type="dxa"/>
          </w:tcPr>
          <w:p w14:paraId="265249C5" w14:textId="77777777" w:rsidR="008C444A" w:rsidRDefault="00000000">
            <w:r>
              <w:t>تترا  تحديد مواقع</w:t>
            </w:r>
          </w:p>
        </w:tc>
        <w:tc>
          <w:tcPr>
            <w:tcW w:w="1234" w:type="dxa"/>
          </w:tcPr>
          <w:p w14:paraId="3DE4DAE4" w14:textId="77777777" w:rsidR="008C444A" w:rsidRDefault="00000000">
            <w:r>
              <w:t>إضافية مدة سنة 1</w:t>
            </w:r>
          </w:p>
        </w:tc>
        <w:tc>
          <w:tcPr>
            <w:tcW w:w="1234" w:type="dxa"/>
          </w:tcPr>
          <w:p w14:paraId="0FAE2BE1" w14:textId="77777777" w:rsidR="008C444A" w:rsidRDefault="00000000">
            <w:r>
              <w:t>أساسية</w:t>
            </w:r>
          </w:p>
        </w:tc>
        <w:tc>
          <w:tcPr>
            <w:tcW w:w="1234" w:type="dxa"/>
          </w:tcPr>
          <w:p w14:paraId="27D6226B" w14:textId="77777777" w:rsidR="008C444A" w:rsidRDefault="00000000">
            <w:r>
              <w:t>مفوتر</w:t>
            </w:r>
          </w:p>
        </w:tc>
        <w:tc>
          <w:tcPr>
            <w:tcW w:w="1234" w:type="dxa"/>
          </w:tcPr>
          <w:p w14:paraId="5CF327E1" w14:textId="77777777" w:rsidR="008C444A" w:rsidRDefault="00000000">
            <w:r>
              <w:t>مره واحده</w:t>
            </w:r>
          </w:p>
        </w:tc>
        <w:tc>
          <w:tcPr>
            <w:tcW w:w="1234" w:type="dxa"/>
          </w:tcPr>
          <w:p w14:paraId="774DC7BD" w14:textId="77777777" w:rsidR="008C444A" w:rsidRDefault="00000000">
            <w:r>
              <w:t> SAR 356,000</w:t>
            </w:r>
          </w:p>
        </w:tc>
      </w:tr>
      <w:tr w:rsidR="008C444A" w14:paraId="3979B8DB" w14:textId="77777777">
        <w:tc>
          <w:tcPr>
            <w:tcW w:w="1234" w:type="dxa"/>
          </w:tcPr>
          <w:p w14:paraId="2B7E82DD" w14:textId="77777777" w:rsidR="008C444A" w:rsidRDefault="00000000">
            <w:r>
              <w:t>قيمة مضافه</w:t>
            </w:r>
          </w:p>
        </w:tc>
        <w:tc>
          <w:tcPr>
            <w:tcW w:w="1234" w:type="dxa"/>
          </w:tcPr>
          <w:p w14:paraId="2F6F18A6" w14:textId="77777777" w:rsidR="008C444A" w:rsidRDefault="00000000">
            <w:r>
              <w:t>تترا  تحديد مواقع</w:t>
            </w:r>
          </w:p>
        </w:tc>
        <w:tc>
          <w:tcPr>
            <w:tcW w:w="1234" w:type="dxa"/>
          </w:tcPr>
          <w:p w14:paraId="54117344" w14:textId="77777777" w:rsidR="008C444A" w:rsidRDefault="00000000">
            <w:r>
              <w:t>إضافية مدة سنتين 2</w:t>
            </w:r>
          </w:p>
        </w:tc>
        <w:tc>
          <w:tcPr>
            <w:tcW w:w="1234" w:type="dxa"/>
          </w:tcPr>
          <w:p w14:paraId="3C7FE52D" w14:textId="77777777" w:rsidR="008C444A" w:rsidRDefault="00000000">
            <w:r>
              <w:t>أساسية</w:t>
            </w:r>
          </w:p>
        </w:tc>
        <w:tc>
          <w:tcPr>
            <w:tcW w:w="1234" w:type="dxa"/>
          </w:tcPr>
          <w:p w14:paraId="1187B14A" w14:textId="77777777" w:rsidR="008C444A" w:rsidRDefault="00000000">
            <w:r>
              <w:t>مفوتر</w:t>
            </w:r>
          </w:p>
        </w:tc>
        <w:tc>
          <w:tcPr>
            <w:tcW w:w="1234" w:type="dxa"/>
          </w:tcPr>
          <w:p w14:paraId="1DA9115E" w14:textId="77777777" w:rsidR="008C444A" w:rsidRDefault="00000000">
            <w:r>
              <w:t>مره واحده</w:t>
            </w:r>
          </w:p>
        </w:tc>
        <w:tc>
          <w:tcPr>
            <w:tcW w:w="1234" w:type="dxa"/>
          </w:tcPr>
          <w:p w14:paraId="7A0C0070" w14:textId="77777777" w:rsidR="008C444A" w:rsidRDefault="00000000">
            <w:r>
              <w:t> SAR 230,000</w:t>
            </w:r>
          </w:p>
        </w:tc>
      </w:tr>
      <w:tr w:rsidR="008C444A" w14:paraId="241759C4" w14:textId="77777777">
        <w:tc>
          <w:tcPr>
            <w:tcW w:w="1234" w:type="dxa"/>
          </w:tcPr>
          <w:p w14:paraId="0DB58041" w14:textId="77777777" w:rsidR="008C444A" w:rsidRDefault="00000000">
            <w:r>
              <w:t>قيمة مضافه</w:t>
            </w:r>
          </w:p>
        </w:tc>
        <w:tc>
          <w:tcPr>
            <w:tcW w:w="1234" w:type="dxa"/>
          </w:tcPr>
          <w:p w14:paraId="0705F729" w14:textId="77777777" w:rsidR="008C444A" w:rsidRDefault="00000000">
            <w:r>
              <w:t>تترا  تحديد مواقع</w:t>
            </w:r>
          </w:p>
        </w:tc>
        <w:tc>
          <w:tcPr>
            <w:tcW w:w="1234" w:type="dxa"/>
          </w:tcPr>
          <w:p w14:paraId="0AE7A68E" w14:textId="77777777" w:rsidR="008C444A" w:rsidRDefault="00000000">
            <w:r>
              <w:t>إضافية مدة ثلاث سنوات 3</w:t>
            </w:r>
          </w:p>
        </w:tc>
        <w:tc>
          <w:tcPr>
            <w:tcW w:w="1234" w:type="dxa"/>
          </w:tcPr>
          <w:p w14:paraId="73ED5413" w14:textId="77777777" w:rsidR="008C444A" w:rsidRDefault="00000000">
            <w:r>
              <w:t>أساسية</w:t>
            </w:r>
          </w:p>
        </w:tc>
        <w:tc>
          <w:tcPr>
            <w:tcW w:w="1234" w:type="dxa"/>
          </w:tcPr>
          <w:p w14:paraId="72BF4978" w14:textId="77777777" w:rsidR="008C444A" w:rsidRDefault="00000000">
            <w:r>
              <w:t>مفوتر</w:t>
            </w:r>
          </w:p>
        </w:tc>
        <w:tc>
          <w:tcPr>
            <w:tcW w:w="1234" w:type="dxa"/>
          </w:tcPr>
          <w:p w14:paraId="2F728871" w14:textId="77777777" w:rsidR="008C444A" w:rsidRDefault="00000000">
            <w:r>
              <w:t>مره واحده</w:t>
            </w:r>
          </w:p>
        </w:tc>
        <w:tc>
          <w:tcPr>
            <w:tcW w:w="1234" w:type="dxa"/>
          </w:tcPr>
          <w:p w14:paraId="57E916AA" w14:textId="77777777" w:rsidR="008C444A" w:rsidRDefault="00000000">
            <w:r>
              <w:t> SAR 189,000</w:t>
            </w:r>
          </w:p>
        </w:tc>
      </w:tr>
      <w:tr w:rsidR="008C444A" w14:paraId="124D059D" w14:textId="77777777">
        <w:tc>
          <w:tcPr>
            <w:tcW w:w="1234" w:type="dxa"/>
          </w:tcPr>
          <w:p w14:paraId="2EDB7E29" w14:textId="77777777" w:rsidR="008C444A" w:rsidRDefault="00000000">
            <w:r>
              <w:t>​</w:t>
            </w:r>
          </w:p>
        </w:tc>
        <w:tc>
          <w:tcPr>
            <w:tcW w:w="1234" w:type="dxa"/>
          </w:tcPr>
          <w:p w14:paraId="3583A916" w14:textId="77777777" w:rsidR="008C444A" w:rsidRDefault="00000000">
            <w:r>
              <w:t>​</w:t>
            </w:r>
          </w:p>
        </w:tc>
        <w:tc>
          <w:tcPr>
            <w:tcW w:w="1234" w:type="dxa"/>
          </w:tcPr>
          <w:p w14:paraId="16FA81B1" w14:textId="77777777" w:rsidR="008C444A" w:rsidRDefault="00000000">
            <w:r>
              <w:t>​</w:t>
            </w:r>
          </w:p>
        </w:tc>
        <w:tc>
          <w:tcPr>
            <w:tcW w:w="1234" w:type="dxa"/>
          </w:tcPr>
          <w:p w14:paraId="234E2ED5" w14:textId="77777777" w:rsidR="008C444A" w:rsidRDefault="00000000">
            <w:r>
              <w:t>​</w:t>
            </w:r>
          </w:p>
        </w:tc>
        <w:tc>
          <w:tcPr>
            <w:tcW w:w="1234" w:type="dxa"/>
          </w:tcPr>
          <w:p w14:paraId="09675874" w14:textId="77777777" w:rsidR="008C444A" w:rsidRDefault="00000000">
            <w:r>
              <w:t>​</w:t>
            </w:r>
          </w:p>
        </w:tc>
        <w:tc>
          <w:tcPr>
            <w:tcW w:w="1234" w:type="dxa"/>
          </w:tcPr>
          <w:p w14:paraId="5CB92105" w14:textId="77777777" w:rsidR="008C444A" w:rsidRDefault="00000000">
            <w:r>
              <w:t>​</w:t>
            </w:r>
          </w:p>
        </w:tc>
        <w:tc>
          <w:tcPr>
            <w:tcW w:w="1234" w:type="dxa"/>
          </w:tcPr>
          <w:p w14:paraId="4534B693" w14:textId="77777777" w:rsidR="008C444A" w:rsidRDefault="00000000">
            <w:r>
              <w:t>​</w:t>
            </w:r>
          </w:p>
        </w:tc>
      </w:tr>
      <w:tr w:rsidR="008C444A" w14:paraId="3D39E73B" w14:textId="77777777">
        <w:tc>
          <w:tcPr>
            <w:tcW w:w="1234" w:type="dxa"/>
          </w:tcPr>
          <w:p w14:paraId="2FDD1434" w14:textId="77777777" w:rsidR="008C444A" w:rsidRDefault="00000000">
            <w:r>
              <w:t>خدمة</w:t>
            </w:r>
          </w:p>
        </w:tc>
        <w:tc>
          <w:tcPr>
            <w:tcW w:w="1234" w:type="dxa"/>
          </w:tcPr>
          <w:p w14:paraId="4F5CE342" w14:textId="77777777" w:rsidR="008C444A" w:rsidRDefault="00000000">
            <w:r>
              <w:t>نوع الخدمة</w:t>
            </w:r>
          </w:p>
        </w:tc>
        <w:tc>
          <w:tcPr>
            <w:tcW w:w="1234" w:type="dxa"/>
          </w:tcPr>
          <w:p w14:paraId="3987490C" w14:textId="77777777" w:rsidR="008C444A" w:rsidRDefault="00000000">
            <w:r>
              <w:t>نوع الباقة</w:t>
            </w:r>
          </w:p>
        </w:tc>
        <w:tc>
          <w:tcPr>
            <w:tcW w:w="1234" w:type="dxa"/>
          </w:tcPr>
          <w:p w14:paraId="160A24AF" w14:textId="77777777" w:rsidR="008C444A" w:rsidRDefault="00000000">
            <w:r>
              <w:t>سعر الباقة</w:t>
            </w:r>
          </w:p>
        </w:tc>
        <w:tc>
          <w:tcPr>
            <w:tcW w:w="1234" w:type="dxa"/>
          </w:tcPr>
          <w:p w14:paraId="1E2E0074" w14:textId="77777777" w:rsidR="008C444A" w:rsidRDefault="00000000">
            <w:r>
              <w:t>سعر الدفع L1</w:t>
            </w:r>
          </w:p>
        </w:tc>
        <w:tc>
          <w:tcPr>
            <w:tcW w:w="1234" w:type="dxa"/>
          </w:tcPr>
          <w:p w14:paraId="65D4226D" w14:textId="77777777" w:rsidR="008C444A" w:rsidRDefault="00000000">
            <w:r>
              <w:t>نوع الدفع L2</w:t>
            </w:r>
          </w:p>
        </w:tc>
        <w:tc>
          <w:tcPr>
            <w:tcW w:w="1234" w:type="dxa"/>
          </w:tcPr>
          <w:p w14:paraId="1639A9F5" w14:textId="77777777" w:rsidR="008C444A" w:rsidRDefault="00000000">
            <w:r>
              <w:t>السعر</w:t>
            </w:r>
          </w:p>
        </w:tc>
      </w:tr>
      <w:tr w:rsidR="008C444A" w14:paraId="684196B0" w14:textId="77777777">
        <w:tc>
          <w:tcPr>
            <w:tcW w:w="1234" w:type="dxa"/>
          </w:tcPr>
          <w:p w14:paraId="7168AA5B" w14:textId="77777777" w:rsidR="008C444A" w:rsidRDefault="00000000">
            <w:r>
              <w:t>قيمة مضافه</w:t>
            </w:r>
          </w:p>
        </w:tc>
        <w:tc>
          <w:tcPr>
            <w:tcW w:w="1234" w:type="dxa"/>
          </w:tcPr>
          <w:p w14:paraId="575C62CA" w14:textId="77777777" w:rsidR="008C444A" w:rsidRDefault="00000000">
            <w:r>
              <w:t>تترا  تكتيلون</w:t>
            </w:r>
          </w:p>
        </w:tc>
        <w:tc>
          <w:tcPr>
            <w:tcW w:w="1234" w:type="dxa"/>
          </w:tcPr>
          <w:p w14:paraId="0E46B148" w14:textId="77777777" w:rsidR="008C444A" w:rsidRDefault="00000000">
            <w:r>
              <w:t>تترا  تكتيلون بيسك</w:t>
            </w:r>
          </w:p>
        </w:tc>
        <w:tc>
          <w:tcPr>
            <w:tcW w:w="1234" w:type="dxa"/>
          </w:tcPr>
          <w:p w14:paraId="490BDF16" w14:textId="77777777" w:rsidR="008C444A" w:rsidRDefault="00000000">
            <w:r>
              <w:t>أساسية</w:t>
            </w:r>
          </w:p>
        </w:tc>
        <w:tc>
          <w:tcPr>
            <w:tcW w:w="1234" w:type="dxa"/>
          </w:tcPr>
          <w:p w14:paraId="677A3737" w14:textId="77777777" w:rsidR="008C444A" w:rsidRDefault="00000000">
            <w:r>
              <w:t>مفوتر</w:t>
            </w:r>
          </w:p>
        </w:tc>
        <w:tc>
          <w:tcPr>
            <w:tcW w:w="1234" w:type="dxa"/>
          </w:tcPr>
          <w:p w14:paraId="56A52C38" w14:textId="77777777" w:rsidR="008C444A" w:rsidRDefault="00000000">
            <w:r>
              <w:t>شهري</w:t>
            </w:r>
          </w:p>
        </w:tc>
        <w:tc>
          <w:tcPr>
            <w:tcW w:w="1234" w:type="dxa"/>
          </w:tcPr>
          <w:p w14:paraId="199E481F" w14:textId="77777777" w:rsidR="008C444A" w:rsidRDefault="00000000">
            <w:r>
              <w:t> SAR       300</w:t>
            </w:r>
          </w:p>
        </w:tc>
      </w:tr>
      <w:tr w:rsidR="008C444A" w14:paraId="3F68644D" w14:textId="77777777">
        <w:tc>
          <w:tcPr>
            <w:tcW w:w="1234" w:type="dxa"/>
          </w:tcPr>
          <w:p w14:paraId="373EDE71" w14:textId="77777777" w:rsidR="008C444A" w:rsidRDefault="00000000">
            <w:r>
              <w:t>قيمة مضافه</w:t>
            </w:r>
          </w:p>
        </w:tc>
        <w:tc>
          <w:tcPr>
            <w:tcW w:w="1234" w:type="dxa"/>
          </w:tcPr>
          <w:p w14:paraId="01E85C3D" w14:textId="77777777" w:rsidR="008C444A" w:rsidRDefault="00000000">
            <w:r>
              <w:t>تترا  تكتيلون</w:t>
            </w:r>
          </w:p>
        </w:tc>
        <w:tc>
          <w:tcPr>
            <w:tcW w:w="1234" w:type="dxa"/>
          </w:tcPr>
          <w:p w14:paraId="4A2732B4" w14:textId="77777777" w:rsidR="008C444A" w:rsidRDefault="00000000">
            <w:r>
              <w:t>تترا  تكتيلون - سنة 1 من 50 إلى 99</w:t>
            </w:r>
          </w:p>
        </w:tc>
        <w:tc>
          <w:tcPr>
            <w:tcW w:w="1234" w:type="dxa"/>
          </w:tcPr>
          <w:p w14:paraId="5CD0F31E" w14:textId="77777777" w:rsidR="008C444A" w:rsidRDefault="00000000">
            <w:r>
              <w:t>أساسية</w:t>
            </w:r>
          </w:p>
        </w:tc>
        <w:tc>
          <w:tcPr>
            <w:tcW w:w="1234" w:type="dxa"/>
          </w:tcPr>
          <w:p w14:paraId="570B9A91" w14:textId="77777777" w:rsidR="008C444A" w:rsidRDefault="00000000">
            <w:r>
              <w:t>مفوتر</w:t>
            </w:r>
          </w:p>
        </w:tc>
        <w:tc>
          <w:tcPr>
            <w:tcW w:w="1234" w:type="dxa"/>
          </w:tcPr>
          <w:p w14:paraId="73359041" w14:textId="77777777" w:rsidR="008C444A" w:rsidRDefault="00000000">
            <w:r>
              <w:t>شهري</w:t>
            </w:r>
          </w:p>
        </w:tc>
        <w:tc>
          <w:tcPr>
            <w:tcW w:w="1234" w:type="dxa"/>
          </w:tcPr>
          <w:p w14:paraId="68EBF6CF" w14:textId="77777777" w:rsidR="008C444A" w:rsidRDefault="00000000">
            <w:r>
              <w:t> SAR       280</w:t>
            </w:r>
          </w:p>
        </w:tc>
      </w:tr>
      <w:tr w:rsidR="008C444A" w14:paraId="0EB9F5C7" w14:textId="77777777">
        <w:tc>
          <w:tcPr>
            <w:tcW w:w="1234" w:type="dxa"/>
          </w:tcPr>
          <w:p w14:paraId="22DCB68A" w14:textId="77777777" w:rsidR="008C444A" w:rsidRDefault="00000000">
            <w:r>
              <w:t>قيمة مضافه</w:t>
            </w:r>
          </w:p>
        </w:tc>
        <w:tc>
          <w:tcPr>
            <w:tcW w:w="1234" w:type="dxa"/>
          </w:tcPr>
          <w:p w14:paraId="08539A70" w14:textId="77777777" w:rsidR="008C444A" w:rsidRDefault="00000000">
            <w:r>
              <w:t>تترا  تكتيلون</w:t>
            </w:r>
          </w:p>
        </w:tc>
        <w:tc>
          <w:tcPr>
            <w:tcW w:w="1234" w:type="dxa"/>
          </w:tcPr>
          <w:p w14:paraId="0A58670C" w14:textId="77777777" w:rsidR="008C444A" w:rsidRDefault="00000000">
            <w:r>
              <w:t>تترا  تكتيلون - سنتين 2 من 50 إلى 99</w:t>
            </w:r>
          </w:p>
        </w:tc>
        <w:tc>
          <w:tcPr>
            <w:tcW w:w="1234" w:type="dxa"/>
          </w:tcPr>
          <w:p w14:paraId="7C75FF36" w14:textId="77777777" w:rsidR="008C444A" w:rsidRDefault="00000000">
            <w:r>
              <w:t>أساسية</w:t>
            </w:r>
          </w:p>
        </w:tc>
        <w:tc>
          <w:tcPr>
            <w:tcW w:w="1234" w:type="dxa"/>
          </w:tcPr>
          <w:p w14:paraId="55CCC23D" w14:textId="77777777" w:rsidR="008C444A" w:rsidRDefault="00000000">
            <w:r>
              <w:t>مفوتر</w:t>
            </w:r>
          </w:p>
        </w:tc>
        <w:tc>
          <w:tcPr>
            <w:tcW w:w="1234" w:type="dxa"/>
          </w:tcPr>
          <w:p w14:paraId="2B446F29" w14:textId="77777777" w:rsidR="008C444A" w:rsidRDefault="00000000">
            <w:r>
              <w:t>شهري</w:t>
            </w:r>
          </w:p>
        </w:tc>
        <w:tc>
          <w:tcPr>
            <w:tcW w:w="1234" w:type="dxa"/>
          </w:tcPr>
          <w:p w14:paraId="7B6938EE" w14:textId="77777777" w:rsidR="008C444A" w:rsidRDefault="00000000">
            <w:r>
              <w:t> SAR       245</w:t>
            </w:r>
          </w:p>
        </w:tc>
      </w:tr>
      <w:tr w:rsidR="008C444A" w14:paraId="19A8E047" w14:textId="77777777">
        <w:tc>
          <w:tcPr>
            <w:tcW w:w="1234" w:type="dxa"/>
          </w:tcPr>
          <w:p w14:paraId="0F169BC0" w14:textId="77777777" w:rsidR="008C444A" w:rsidRDefault="00000000">
            <w:r>
              <w:t>قيمة مضافه</w:t>
            </w:r>
          </w:p>
        </w:tc>
        <w:tc>
          <w:tcPr>
            <w:tcW w:w="1234" w:type="dxa"/>
          </w:tcPr>
          <w:p w14:paraId="7161E106" w14:textId="77777777" w:rsidR="008C444A" w:rsidRDefault="00000000">
            <w:r>
              <w:t>تترا  تكتيلون</w:t>
            </w:r>
          </w:p>
        </w:tc>
        <w:tc>
          <w:tcPr>
            <w:tcW w:w="1234" w:type="dxa"/>
          </w:tcPr>
          <w:p w14:paraId="53029FEF" w14:textId="77777777" w:rsidR="008C444A" w:rsidRDefault="00000000">
            <w:r>
              <w:t>تترا  تكتيلون - ثلاث سنوات 3 من 50 إلى 99</w:t>
            </w:r>
          </w:p>
        </w:tc>
        <w:tc>
          <w:tcPr>
            <w:tcW w:w="1234" w:type="dxa"/>
          </w:tcPr>
          <w:p w14:paraId="26BE7E4D" w14:textId="77777777" w:rsidR="008C444A" w:rsidRDefault="00000000">
            <w:r>
              <w:t>أساسية</w:t>
            </w:r>
          </w:p>
        </w:tc>
        <w:tc>
          <w:tcPr>
            <w:tcW w:w="1234" w:type="dxa"/>
          </w:tcPr>
          <w:p w14:paraId="750007B7" w14:textId="77777777" w:rsidR="008C444A" w:rsidRDefault="00000000">
            <w:r>
              <w:t>مفوتر</w:t>
            </w:r>
          </w:p>
        </w:tc>
        <w:tc>
          <w:tcPr>
            <w:tcW w:w="1234" w:type="dxa"/>
          </w:tcPr>
          <w:p w14:paraId="1D34FD14" w14:textId="77777777" w:rsidR="008C444A" w:rsidRDefault="00000000">
            <w:r>
              <w:t>شهري</w:t>
            </w:r>
          </w:p>
        </w:tc>
        <w:tc>
          <w:tcPr>
            <w:tcW w:w="1234" w:type="dxa"/>
          </w:tcPr>
          <w:p w14:paraId="14DDBD03" w14:textId="77777777" w:rsidR="008C444A" w:rsidRDefault="00000000">
            <w:r>
              <w:t> SAR       210</w:t>
            </w:r>
          </w:p>
        </w:tc>
      </w:tr>
      <w:tr w:rsidR="008C444A" w14:paraId="71ACD39B" w14:textId="77777777">
        <w:tc>
          <w:tcPr>
            <w:tcW w:w="1234" w:type="dxa"/>
          </w:tcPr>
          <w:p w14:paraId="7EB0C281" w14:textId="77777777" w:rsidR="008C444A" w:rsidRDefault="00000000">
            <w:r>
              <w:t>قيمة مضافه</w:t>
            </w:r>
          </w:p>
        </w:tc>
        <w:tc>
          <w:tcPr>
            <w:tcW w:w="1234" w:type="dxa"/>
          </w:tcPr>
          <w:p w14:paraId="5E22D056" w14:textId="77777777" w:rsidR="008C444A" w:rsidRDefault="00000000">
            <w:r>
              <w:t>تترا  تكتيلون</w:t>
            </w:r>
          </w:p>
        </w:tc>
        <w:tc>
          <w:tcPr>
            <w:tcW w:w="1234" w:type="dxa"/>
          </w:tcPr>
          <w:p w14:paraId="789F6EA5" w14:textId="77777777" w:rsidR="008C444A" w:rsidRDefault="00000000">
            <w:r>
              <w:t>تترا  تكتيلون - سنة 1 من 100 إلى 199</w:t>
            </w:r>
          </w:p>
        </w:tc>
        <w:tc>
          <w:tcPr>
            <w:tcW w:w="1234" w:type="dxa"/>
          </w:tcPr>
          <w:p w14:paraId="1764B65E" w14:textId="77777777" w:rsidR="008C444A" w:rsidRDefault="00000000">
            <w:r>
              <w:t>أساسية</w:t>
            </w:r>
          </w:p>
        </w:tc>
        <w:tc>
          <w:tcPr>
            <w:tcW w:w="1234" w:type="dxa"/>
          </w:tcPr>
          <w:p w14:paraId="0DB4E262" w14:textId="77777777" w:rsidR="008C444A" w:rsidRDefault="00000000">
            <w:r>
              <w:t>مفوتر</w:t>
            </w:r>
          </w:p>
        </w:tc>
        <w:tc>
          <w:tcPr>
            <w:tcW w:w="1234" w:type="dxa"/>
          </w:tcPr>
          <w:p w14:paraId="6F5D7FD9" w14:textId="77777777" w:rsidR="008C444A" w:rsidRDefault="00000000">
            <w:r>
              <w:t>شهري</w:t>
            </w:r>
          </w:p>
        </w:tc>
        <w:tc>
          <w:tcPr>
            <w:tcW w:w="1234" w:type="dxa"/>
          </w:tcPr>
          <w:p w14:paraId="70FE9526" w14:textId="77777777" w:rsidR="008C444A" w:rsidRDefault="00000000">
            <w:r>
              <w:t> SAR       140</w:t>
            </w:r>
          </w:p>
        </w:tc>
      </w:tr>
      <w:tr w:rsidR="008C444A" w14:paraId="6082C424" w14:textId="77777777">
        <w:tc>
          <w:tcPr>
            <w:tcW w:w="1234" w:type="dxa"/>
          </w:tcPr>
          <w:p w14:paraId="0E3EC471" w14:textId="77777777" w:rsidR="008C444A" w:rsidRDefault="00000000">
            <w:r>
              <w:t>قيمة مضافه</w:t>
            </w:r>
          </w:p>
        </w:tc>
        <w:tc>
          <w:tcPr>
            <w:tcW w:w="1234" w:type="dxa"/>
          </w:tcPr>
          <w:p w14:paraId="1902E285" w14:textId="77777777" w:rsidR="008C444A" w:rsidRDefault="00000000">
            <w:r>
              <w:t>تترا  تكتيلون</w:t>
            </w:r>
          </w:p>
        </w:tc>
        <w:tc>
          <w:tcPr>
            <w:tcW w:w="1234" w:type="dxa"/>
          </w:tcPr>
          <w:p w14:paraId="1EB8B606" w14:textId="77777777" w:rsidR="008C444A" w:rsidRDefault="00000000">
            <w:r>
              <w:t>تترا  تكتيلون - سنتين 2 من 100 إلى 199</w:t>
            </w:r>
          </w:p>
        </w:tc>
        <w:tc>
          <w:tcPr>
            <w:tcW w:w="1234" w:type="dxa"/>
          </w:tcPr>
          <w:p w14:paraId="2F2BD661" w14:textId="77777777" w:rsidR="008C444A" w:rsidRDefault="00000000">
            <w:r>
              <w:t>أساسية</w:t>
            </w:r>
          </w:p>
        </w:tc>
        <w:tc>
          <w:tcPr>
            <w:tcW w:w="1234" w:type="dxa"/>
          </w:tcPr>
          <w:p w14:paraId="3FCC04AE" w14:textId="77777777" w:rsidR="008C444A" w:rsidRDefault="00000000">
            <w:r>
              <w:t>مفوتر</w:t>
            </w:r>
          </w:p>
        </w:tc>
        <w:tc>
          <w:tcPr>
            <w:tcW w:w="1234" w:type="dxa"/>
          </w:tcPr>
          <w:p w14:paraId="10DC5EF5" w14:textId="77777777" w:rsidR="008C444A" w:rsidRDefault="00000000">
            <w:r>
              <w:t>شهري</w:t>
            </w:r>
          </w:p>
        </w:tc>
        <w:tc>
          <w:tcPr>
            <w:tcW w:w="1234" w:type="dxa"/>
          </w:tcPr>
          <w:p w14:paraId="71338503" w14:textId="77777777" w:rsidR="008C444A" w:rsidRDefault="00000000">
            <w:r>
              <w:t> SAR       120</w:t>
            </w:r>
          </w:p>
        </w:tc>
      </w:tr>
      <w:tr w:rsidR="008C444A" w14:paraId="635060EB" w14:textId="77777777">
        <w:tc>
          <w:tcPr>
            <w:tcW w:w="1234" w:type="dxa"/>
          </w:tcPr>
          <w:p w14:paraId="13AB8341" w14:textId="77777777" w:rsidR="008C444A" w:rsidRDefault="00000000">
            <w:r>
              <w:t>قيمة مضافه</w:t>
            </w:r>
          </w:p>
        </w:tc>
        <w:tc>
          <w:tcPr>
            <w:tcW w:w="1234" w:type="dxa"/>
          </w:tcPr>
          <w:p w14:paraId="35D716DA" w14:textId="77777777" w:rsidR="008C444A" w:rsidRDefault="00000000">
            <w:r>
              <w:t>تترا  تكتيلون</w:t>
            </w:r>
          </w:p>
        </w:tc>
        <w:tc>
          <w:tcPr>
            <w:tcW w:w="1234" w:type="dxa"/>
          </w:tcPr>
          <w:p w14:paraId="1794728E" w14:textId="77777777" w:rsidR="008C444A" w:rsidRDefault="00000000">
            <w:r>
              <w:t>تترا  تكتيلون - ثلاث سنوات 3 من 100 إلى 199</w:t>
            </w:r>
          </w:p>
        </w:tc>
        <w:tc>
          <w:tcPr>
            <w:tcW w:w="1234" w:type="dxa"/>
          </w:tcPr>
          <w:p w14:paraId="34FB5E65" w14:textId="77777777" w:rsidR="008C444A" w:rsidRDefault="00000000">
            <w:r>
              <w:t>أساسية</w:t>
            </w:r>
          </w:p>
        </w:tc>
        <w:tc>
          <w:tcPr>
            <w:tcW w:w="1234" w:type="dxa"/>
          </w:tcPr>
          <w:p w14:paraId="2A6113FF" w14:textId="77777777" w:rsidR="008C444A" w:rsidRDefault="00000000">
            <w:r>
              <w:t>مفوتر</w:t>
            </w:r>
          </w:p>
        </w:tc>
        <w:tc>
          <w:tcPr>
            <w:tcW w:w="1234" w:type="dxa"/>
          </w:tcPr>
          <w:p w14:paraId="6948E62A" w14:textId="77777777" w:rsidR="008C444A" w:rsidRDefault="00000000">
            <w:r>
              <w:t>شهري</w:t>
            </w:r>
          </w:p>
        </w:tc>
        <w:tc>
          <w:tcPr>
            <w:tcW w:w="1234" w:type="dxa"/>
          </w:tcPr>
          <w:p w14:paraId="2CB2D2DE" w14:textId="77777777" w:rsidR="008C444A" w:rsidRDefault="00000000">
            <w:r>
              <w:t> SAR       100</w:t>
            </w:r>
          </w:p>
        </w:tc>
      </w:tr>
      <w:tr w:rsidR="008C444A" w14:paraId="03DAB35A" w14:textId="77777777">
        <w:tc>
          <w:tcPr>
            <w:tcW w:w="1234" w:type="dxa"/>
          </w:tcPr>
          <w:p w14:paraId="1DA30225" w14:textId="77777777" w:rsidR="008C444A" w:rsidRDefault="00000000">
            <w:r>
              <w:t>قيمة مضافه</w:t>
            </w:r>
          </w:p>
        </w:tc>
        <w:tc>
          <w:tcPr>
            <w:tcW w:w="1234" w:type="dxa"/>
          </w:tcPr>
          <w:p w14:paraId="11961911" w14:textId="77777777" w:rsidR="008C444A" w:rsidRDefault="00000000">
            <w:r>
              <w:t>تترا  تكتيلون</w:t>
            </w:r>
          </w:p>
        </w:tc>
        <w:tc>
          <w:tcPr>
            <w:tcW w:w="1234" w:type="dxa"/>
          </w:tcPr>
          <w:p w14:paraId="464C4990" w14:textId="77777777" w:rsidR="008C444A" w:rsidRDefault="00000000">
            <w:r>
              <w:t xml:space="preserve">تترا  تكتيلون - ستاندر- سنة 1 من </w:t>
            </w:r>
            <w:r>
              <w:lastRenderedPageBreak/>
              <w:t>200 إلى 299</w:t>
            </w:r>
          </w:p>
        </w:tc>
        <w:tc>
          <w:tcPr>
            <w:tcW w:w="1234" w:type="dxa"/>
          </w:tcPr>
          <w:p w14:paraId="77AEEF7A" w14:textId="77777777" w:rsidR="008C444A" w:rsidRDefault="00000000">
            <w:r>
              <w:lastRenderedPageBreak/>
              <w:t>أساسية</w:t>
            </w:r>
          </w:p>
        </w:tc>
        <w:tc>
          <w:tcPr>
            <w:tcW w:w="1234" w:type="dxa"/>
          </w:tcPr>
          <w:p w14:paraId="0D26172E" w14:textId="77777777" w:rsidR="008C444A" w:rsidRDefault="00000000">
            <w:r>
              <w:t>مفوتر</w:t>
            </w:r>
          </w:p>
        </w:tc>
        <w:tc>
          <w:tcPr>
            <w:tcW w:w="1234" w:type="dxa"/>
          </w:tcPr>
          <w:p w14:paraId="0953FCEE" w14:textId="77777777" w:rsidR="008C444A" w:rsidRDefault="00000000">
            <w:r>
              <w:t>شهري</w:t>
            </w:r>
          </w:p>
        </w:tc>
        <w:tc>
          <w:tcPr>
            <w:tcW w:w="1234" w:type="dxa"/>
          </w:tcPr>
          <w:p w14:paraId="761AF94B" w14:textId="77777777" w:rsidR="008C444A" w:rsidRDefault="00000000">
            <w:r>
              <w:t> SAR         70</w:t>
            </w:r>
          </w:p>
        </w:tc>
      </w:tr>
      <w:tr w:rsidR="008C444A" w14:paraId="478B793F" w14:textId="77777777">
        <w:tc>
          <w:tcPr>
            <w:tcW w:w="1234" w:type="dxa"/>
          </w:tcPr>
          <w:p w14:paraId="781F35F8" w14:textId="77777777" w:rsidR="008C444A" w:rsidRDefault="00000000">
            <w:r>
              <w:t>قيمة مضافه</w:t>
            </w:r>
          </w:p>
        </w:tc>
        <w:tc>
          <w:tcPr>
            <w:tcW w:w="1234" w:type="dxa"/>
          </w:tcPr>
          <w:p w14:paraId="606666B9" w14:textId="77777777" w:rsidR="008C444A" w:rsidRDefault="00000000">
            <w:r>
              <w:t>تترا  تكتيلون</w:t>
            </w:r>
          </w:p>
        </w:tc>
        <w:tc>
          <w:tcPr>
            <w:tcW w:w="1234" w:type="dxa"/>
          </w:tcPr>
          <w:p w14:paraId="537FBC2B" w14:textId="77777777" w:rsidR="008C444A" w:rsidRDefault="00000000">
            <w:r>
              <w:t>تترا  تكتيلون - سنتين 2من 200 إلى 299</w:t>
            </w:r>
          </w:p>
        </w:tc>
        <w:tc>
          <w:tcPr>
            <w:tcW w:w="1234" w:type="dxa"/>
          </w:tcPr>
          <w:p w14:paraId="6662AC37" w14:textId="77777777" w:rsidR="008C444A" w:rsidRDefault="00000000">
            <w:r>
              <w:t>أساسية</w:t>
            </w:r>
          </w:p>
        </w:tc>
        <w:tc>
          <w:tcPr>
            <w:tcW w:w="1234" w:type="dxa"/>
          </w:tcPr>
          <w:p w14:paraId="727597B7" w14:textId="77777777" w:rsidR="008C444A" w:rsidRDefault="00000000">
            <w:r>
              <w:t>مفوتر</w:t>
            </w:r>
          </w:p>
        </w:tc>
        <w:tc>
          <w:tcPr>
            <w:tcW w:w="1234" w:type="dxa"/>
          </w:tcPr>
          <w:p w14:paraId="244A2A3D" w14:textId="77777777" w:rsidR="008C444A" w:rsidRDefault="00000000">
            <w:r>
              <w:t>شهري</w:t>
            </w:r>
          </w:p>
        </w:tc>
        <w:tc>
          <w:tcPr>
            <w:tcW w:w="1234" w:type="dxa"/>
          </w:tcPr>
          <w:p w14:paraId="4C432912" w14:textId="77777777" w:rsidR="008C444A" w:rsidRDefault="00000000">
            <w:r>
              <w:t> SAR         60</w:t>
            </w:r>
          </w:p>
        </w:tc>
      </w:tr>
      <w:tr w:rsidR="008C444A" w14:paraId="3C3A2B33" w14:textId="77777777">
        <w:tc>
          <w:tcPr>
            <w:tcW w:w="1234" w:type="dxa"/>
          </w:tcPr>
          <w:p w14:paraId="4CB73A55" w14:textId="77777777" w:rsidR="008C444A" w:rsidRDefault="00000000">
            <w:r>
              <w:t>قيمة مضافه</w:t>
            </w:r>
          </w:p>
        </w:tc>
        <w:tc>
          <w:tcPr>
            <w:tcW w:w="1234" w:type="dxa"/>
          </w:tcPr>
          <w:p w14:paraId="2C459D8E" w14:textId="77777777" w:rsidR="008C444A" w:rsidRDefault="00000000">
            <w:r>
              <w:t>تترا  تكتيلون</w:t>
            </w:r>
          </w:p>
        </w:tc>
        <w:tc>
          <w:tcPr>
            <w:tcW w:w="1234" w:type="dxa"/>
          </w:tcPr>
          <w:p w14:paraId="05BA1FCA" w14:textId="77777777" w:rsidR="008C444A" w:rsidRDefault="00000000">
            <w:r>
              <w:t>تترا  تكتيلون - ثلاث سنوات 3 من 200 إلى 299</w:t>
            </w:r>
          </w:p>
        </w:tc>
        <w:tc>
          <w:tcPr>
            <w:tcW w:w="1234" w:type="dxa"/>
          </w:tcPr>
          <w:p w14:paraId="50623BA2" w14:textId="77777777" w:rsidR="008C444A" w:rsidRDefault="00000000">
            <w:r>
              <w:t>أساسية</w:t>
            </w:r>
          </w:p>
        </w:tc>
        <w:tc>
          <w:tcPr>
            <w:tcW w:w="1234" w:type="dxa"/>
          </w:tcPr>
          <w:p w14:paraId="639698FB" w14:textId="77777777" w:rsidR="008C444A" w:rsidRDefault="00000000">
            <w:r>
              <w:t>مفوتر</w:t>
            </w:r>
          </w:p>
        </w:tc>
        <w:tc>
          <w:tcPr>
            <w:tcW w:w="1234" w:type="dxa"/>
          </w:tcPr>
          <w:p w14:paraId="2377BAF0" w14:textId="77777777" w:rsidR="008C444A" w:rsidRDefault="00000000">
            <w:r>
              <w:t>شهري</w:t>
            </w:r>
          </w:p>
        </w:tc>
        <w:tc>
          <w:tcPr>
            <w:tcW w:w="1234" w:type="dxa"/>
          </w:tcPr>
          <w:p w14:paraId="434B564A" w14:textId="77777777" w:rsidR="008C444A" w:rsidRDefault="00000000">
            <w:r>
              <w:t> SAR         50</w:t>
            </w:r>
          </w:p>
        </w:tc>
      </w:tr>
      <w:tr w:rsidR="008C444A" w14:paraId="12510E5A" w14:textId="77777777">
        <w:tc>
          <w:tcPr>
            <w:tcW w:w="1234" w:type="dxa"/>
          </w:tcPr>
          <w:p w14:paraId="1E9826F6" w14:textId="77777777" w:rsidR="008C444A" w:rsidRDefault="00000000">
            <w:r>
              <w:t>قيمة مضافه</w:t>
            </w:r>
          </w:p>
        </w:tc>
        <w:tc>
          <w:tcPr>
            <w:tcW w:w="1234" w:type="dxa"/>
          </w:tcPr>
          <w:p w14:paraId="4E1B6044" w14:textId="77777777" w:rsidR="008C444A" w:rsidRDefault="00000000">
            <w:r>
              <w:t>تترا  تكتيلون</w:t>
            </w:r>
          </w:p>
        </w:tc>
        <w:tc>
          <w:tcPr>
            <w:tcW w:w="1234" w:type="dxa"/>
          </w:tcPr>
          <w:p w14:paraId="0B48F3B0" w14:textId="77777777" w:rsidR="008C444A" w:rsidRDefault="00000000">
            <w:r>
              <w:t>تترا  تكتيلون - سنة 1 من 300 إلى 499</w:t>
            </w:r>
          </w:p>
        </w:tc>
        <w:tc>
          <w:tcPr>
            <w:tcW w:w="1234" w:type="dxa"/>
          </w:tcPr>
          <w:p w14:paraId="08B95865" w14:textId="77777777" w:rsidR="008C444A" w:rsidRDefault="00000000">
            <w:r>
              <w:t>أساسية</w:t>
            </w:r>
          </w:p>
        </w:tc>
        <w:tc>
          <w:tcPr>
            <w:tcW w:w="1234" w:type="dxa"/>
          </w:tcPr>
          <w:p w14:paraId="4980C9AC" w14:textId="77777777" w:rsidR="008C444A" w:rsidRDefault="00000000">
            <w:r>
              <w:t>مفوتر</w:t>
            </w:r>
          </w:p>
        </w:tc>
        <w:tc>
          <w:tcPr>
            <w:tcW w:w="1234" w:type="dxa"/>
          </w:tcPr>
          <w:p w14:paraId="6CC5A10D" w14:textId="77777777" w:rsidR="008C444A" w:rsidRDefault="00000000">
            <w:r>
              <w:t>شهري</w:t>
            </w:r>
          </w:p>
        </w:tc>
        <w:tc>
          <w:tcPr>
            <w:tcW w:w="1234" w:type="dxa"/>
          </w:tcPr>
          <w:p w14:paraId="74C05A31" w14:textId="77777777" w:rsidR="008C444A" w:rsidRDefault="00000000">
            <w:r>
              <w:t> SAR         50</w:t>
            </w:r>
          </w:p>
        </w:tc>
      </w:tr>
      <w:tr w:rsidR="008C444A" w14:paraId="3CE7A453" w14:textId="77777777">
        <w:tc>
          <w:tcPr>
            <w:tcW w:w="1234" w:type="dxa"/>
          </w:tcPr>
          <w:p w14:paraId="4AA0529C" w14:textId="77777777" w:rsidR="008C444A" w:rsidRDefault="00000000">
            <w:r>
              <w:t>قيمة مضافه</w:t>
            </w:r>
          </w:p>
        </w:tc>
        <w:tc>
          <w:tcPr>
            <w:tcW w:w="1234" w:type="dxa"/>
          </w:tcPr>
          <w:p w14:paraId="038E0231" w14:textId="77777777" w:rsidR="008C444A" w:rsidRDefault="00000000">
            <w:r>
              <w:t>تترا  تكتيلون</w:t>
            </w:r>
          </w:p>
        </w:tc>
        <w:tc>
          <w:tcPr>
            <w:tcW w:w="1234" w:type="dxa"/>
          </w:tcPr>
          <w:p w14:paraId="79F6CB44" w14:textId="77777777" w:rsidR="008C444A" w:rsidRDefault="00000000">
            <w:r>
              <w:t>تترا  تكتيلون - سنتين 2من 300 إلى 499</w:t>
            </w:r>
          </w:p>
        </w:tc>
        <w:tc>
          <w:tcPr>
            <w:tcW w:w="1234" w:type="dxa"/>
          </w:tcPr>
          <w:p w14:paraId="0BE0FC1F" w14:textId="77777777" w:rsidR="008C444A" w:rsidRDefault="00000000">
            <w:r>
              <w:t>أساسية</w:t>
            </w:r>
          </w:p>
        </w:tc>
        <w:tc>
          <w:tcPr>
            <w:tcW w:w="1234" w:type="dxa"/>
          </w:tcPr>
          <w:p w14:paraId="5134F3DF" w14:textId="77777777" w:rsidR="008C444A" w:rsidRDefault="00000000">
            <w:r>
              <w:t>مفوتر</w:t>
            </w:r>
          </w:p>
        </w:tc>
        <w:tc>
          <w:tcPr>
            <w:tcW w:w="1234" w:type="dxa"/>
          </w:tcPr>
          <w:p w14:paraId="777C9E35" w14:textId="77777777" w:rsidR="008C444A" w:rsidRDefault="00000000">
            <w:r>
              <w:t>شهري</w:t>
            </w:r>
          </w:p>
        </w:tc>
        <w:tc>
          <w:tcPr>
            <w:tcW w:w="1234" w:type="dxa"/>
          </w:tcPr>
          <w:p w14:paraId="02CE3C30" w14:textId="77777777" w:rsidR="008C444A" w:rsidRDefault="00000000">
            <w:r>
              <w:t> SAR         45</w:t>
            </w:r>
          </w:p>
        </w:tc>
      </w:tr>
      <w:tr w:rsidR="008C444A" w14:paraId="1B929140" w14:textId="77777777">
        <w:tc>
          <w:tcPr>
            <w:tcW w:w="1234" w:type="dxa"/>
          </w:tcPr>
          <w:p w14:paraId="1D97E869" w14:textId="77777777" w:rsidR="008C444A" w:rsidRDefault="00000000">
            <w:r>
              <w:t>قيمة مضافه</w:t>
            </w:r>
          </w:p>
        </w:tc>
        <w:tc>
          <w:tcPr>
            <w:tcW w:w="1234" w:type="dxa"/>
          </w:tcPr>
          <w:p w14:paraId="67BBCFF8" w14:textId="77777777" w:rsidR="008C444A" w:rsidRDefault="00000000">
            <w:r>
              <w:t>تترا  تكتيلون</w:t>
            </w:r>
          </w:p>
        </w:tc>
        <w:tc>
          <w:tcPr>
            <w:tcW w:w="1234" w:type="dxa"/>
          </w:tcPr>
          <w:p w14:paraId="2B265667" w14:textId="77777777" w:rsidR="008C444A" w:rsidRDefault="00000000">
            <w:r>
              <w:t>تترا  تكتيلون - ثلاث سنوات 3 من 300 إلى 499</w:t>
            </w:r>
          </w:p>
        </w:tc>
        <w:tc>
          <w:tcPr>
            <w:tcW w:w="1234" w:type="dxa"/>
          </w:tcPr>
          <w:p w14:paraId="78CD8A2D" w14:textId="77777777" w:rsidR="008C444A" w:rsidRDefault="00000000">
            <w:r>
              <w:t>أساسية</w:t>
            </w:r>
          </w:p>
        </w:tc>
        <w:tc>
          <w:tcPr>
            <w:tcW w:w="1234" w:type="dxa"/>
          </w:tcPr>
          <w:p w14:paraId="003ADB9C" w14:textId="77777777" w:rsidR="008C444A" w:rsidRDefault="00000000">
            <w:r>
              <w:t>مفوتر</w:t>
            </w:r>
          </w:p>
        </w:tc>
        <w:tc>
          <w:tcPr>
            <w:tcW w:w="1234" w:type="dxa"/>
          </w:tcPr>
          <w:p w14:paraId="6D079B81" w14:textId="77777777" w:rsidR="008C444A" w:rsidRDefault="00000000">
            <w:r>
              <w:t>شهري</w:t>
            </w:r>
          </w:p>
        </w:tc>
        <w:tc>
          <w:tcPr>
            <w:tcW w:w="1234" w:type="dxa"/>
          </w:tcPr>
          <w:p w14:paraId="57E587AB" w14:textId="77777777" w:rsidR="008C444A" w:rsidRDefault="00000000">
            <w:r>
              <w:t> SAR         40</w:t>
            </w:r>
          </w:p>
        </w:tc>
      </w:tr>
      <w:tr w:rsidR="008C444A" w14:paraId="046929FC" w14:textId="77777777">
        <w:tc>
          <w:tcPr>
            <w:tcW w:w="1234" w:type="dxa"/>
          </w:tcPr>
          <w:p w14:paraId="60DB0DD4" w14:textId="77777777" w:rsidR="008C444A" w:rsidRDefault="00000000">
            <w:r>
              <w:t>قيمة مضافه</w:t>
            </w:r>
          </w:p>
        </w:tc>
        <w:tc>
          <w:tcPr>
            <w:tcW w:w="1234" w:type="dxa"/>
          </w:tcPr>
          <w:p w14:paraId="4EAE6617" w14:textId="77777777" w:rsidR="008C444A" w:rsidRDefault="00000000">
            <w:r>
              <w:t>تترا  تكتيلون</w:t>
            </w:r>
          </w:p>
        </w:tc>
        <w:tc>
          <w:tcPr>
            <w:tcW w:w="1234" w:type="dxa"/>
          </w:tcPr>
          <w:p w14:paraId="138F65A9" w14:textId="77777777" w:rsidR="008C444A" w:rsidRDefault="00000000">
            <w:r>
              <w:t>تترا  تكتيلون - سنة 1 من 500 إلى 699</w:t>
            </w:r>
          </w:p>
        </w:tc>
        <w:tc>
          <w:tcPr>
            <w:tcW w:w="1234" w:type="dxa"/>
          </w:tcPr>
          <w:p w14:paraId="7F3BCE0C" w14:textId="77777777" w:rsidR="008C444A" w:rsidRDefault="00000000">
            <w:r>
              <w:t>أساسية</w:t>
            </w:r>
          </w:p>
        </w:tc>
        <w:tc>
          <w:tcPr>
            <w:tcW w:w="1234" w:type="dxa"/>
          </w:tcPr>
          <w:p w14:paraId="345C9167" w14:textId="77777777" w:rsidR="008C444A" w:rsidRDefault="00000000">
            <w:r>
              <w:t>مفوتر</w:t>
            </w:r>
          </w:p>
        </w:tc>
        <w:tc>
          <w:tcPr>
            <w:tcW w:w="1234" w:type="dxa"/>
          </w:tcPr>
          <w:p w14:paraId="5E42FD99" w14:textId="77777777" w:rsidR="008C444A" w:rsidRDefault="00000000">
            <w:r>
              <w:t>شهري</w:t>
            </w:r>
          </w:p>
        </w:tc>
        <w:tc>
          <w:tcPr>
            <w:tcW w:w="1234" w:type="dxa"/>
          </w:tcPr>
          <w:p w14:paraId="4B07C6F9" w14:textId="77777777" w:rsidR="008C444A" w:rsidRDefault="00000000">
            <w:r>
              <w:t> SAR         30</w:t>
            </w:r>
          </w:p>
        </w:tc>
      </w:tr>
      <w:tr w:rsidR="008C444A" w14:paraId="7CB30481" w14:textId="77777777">
        <w:tc>
          <w:tcPr>
            <w:tcW w:w="1234" w:type="dxa"/>
          </w:tcPr>
          <w:p w14:paraId="517C4EC2" w14:textId="77777777" w:rsidR="008C444A" w:rsidRDefault="00000000">
            <w:r>
              <w:t>قيمة مضافه</w:t>
            </w:r>
          </w:p>
        </w:tc>
        <w:tc>
          <w:tcPr>
            <w:tcW w:w="1234" w:type="dxa"/>
          </w:tcPr>
          <w:p w14:paraId="28E65ABE" w14:textId="77777777" w:rsidR="008C444A" w:rsidRDefault="00000000">
            <w:r>
              <w:t>تترا  تكتيلون</w:t>
            </w:r>
          </w:p>
        </w:tc>
        <w:tc>
          <w:tcPr>
            <w:tcW w:w="1234" w:type="dxa"/>
          </w:tcPr>
          <w:p w14:paraId="283404F0" w14:textId="77777777" w:rsidR="008C444A" w:rsidRDefault="00000000">
            <w:r>
              <w:t>تترا  تكتيلون - سنتين 2 من 500 إلى 699</w:t>
            </w:r>
          </w:p>
        </w:tc>
        <w:tc>
          <w:tcPr>
            <w:tcW w:w="1234" w:type="dxa"/>
          </w:tcPr>
          <w:p w14:paraId="6EAE43D3" w14:textId="77777777" w:rsidR="008C444A" w:rsidRDefault="00000000">
            <w:r>
              <w:t>أساسية</w:t>
            </w:r>
          </w:p>
        </w:tc>
        <w:tc>
          <w:tcPr>
            <w:tcW w:w="1234" w:type="dxa"/>
          </w:tcPr>
          <w:p w14:paraId="2E6CF149" w14:textId="77777777" w:rsidR="008C444A" w:rsidRDefault="00000000">
            <w:r>
              <w:t>مفوتر</w:t>
            </w:r>
          </w:p>
        </w:tc>
        <w:tc>
          <w:tcPr>
            <w:tcW w:w="1234" w:type="dxa"/>
          </w:tcPr>
          <w:p w14:paraId="24714C1F" w14:textId="77777777" w:rsidR="008C444A" w:rsidRDefault="00000000">
            <w:r>
              <w:t>شهري</w:t>
            </w:r>
          </w:p>
        </w:tc>
        <w:tc>
          <w:tcPr>
            <w:tcW w:w="1234" w:type="dxa"/>
          </w:tcPr>
          <w:p w14:paraId="2982097F" w14:textId="77777777" w:rsidR="008C444A" w:rsidRDefault="00000000">
            <w:r>
              <w:t> SAR         25</w:t>
            </w:r>
          </w:p>
        </w:tc>
      </w:tr>
      <w:tr w:rsidR="008C444A" w14:paraId="57FC8F8E" w14:textId="77777777">
        <w:tc>
          <w:tcPr>
            <w:tcW w:w="1234" w:type="dxa"/>
          </w:tcPr>
          <w:p w14:paraId="7AC0D1FB" w14:textId="77777777" w:rsidR="008C444A" w:rsidRDefault="00000000">
            <w:r>
              <w:t>قيمة مضافه</w:t>
            </w:r>
          </w:p>
        </w:tc>
        <w:tc>
          <w:tcPr>
            <w:tcW w:w="1234" w:type="dxa"/>
          </w:tcPr>
          <w:p w14:paraId="52447375" w14:textId="77777777" w:rsidR="008C444A" w:rsidRDefault="00000000">
            <w:r>
              <w:t>تترا  تكتيلون</w:t>
            </w:r>
          </w:p>
        </w:tc>
        <w:tc>
          <w:tcPr>
            <w:tcW w:w="1234" w:type="dxa"/>
          </w:tcPr>
          <w:p w14:paraId="270E314A" w14:textId="77777777" w:rsidR="008C444A" w:rsidRDefault="00000000">
            <w:r>
              <w:t>تترا  تكتيلون - ثلاث سنوات 3 من 500 إلى 699</w:t>
            </w:r>
          </w:p>
        </w:tc>
        <w:tc>
          <w:tcPr>
            <w:tcW w:w="1234" w:type="dxa"/>
          </w:tcPr>
          <w:p w14:paraId="668598EE" w14:textId="77777777" w:rsidR="008C444A" w:rsidRDefault="00000000">
            <w:r>
              <w:t>أساسية</w:t>
            </w:r>
          </w:p>
        </w:tc>
        <w:tc>
          <w:tcPr>
            <w:tcW w:w="1234" w:type="dxa"/>
          </w:tcPr>
          <w:p w14:paraId="2E48D361" w14:textId="77777777" w:rsidR="008C444A" w:rsidRDefault="00000000">
            <w:r>
              <w:t>مفوتر</w:t>
            </w:r>
          </w:p>
        </w:tc>
        <w:tc>
          <w:tcPr>
            <w:tcW w:w="1234" w:type="dxa"/>
          </w:tcPr>
          <w:p w14:paraId="3AE1FFD0" w14:textId="77777777" w:rsidR="008C444A" w:rsidRDefault="00000000">
            <w:r>
              <w:t>شهري</w:t>
            </w:r>
          </w:p>
        </w:tc>
        <w:tc>
          <w:tcPr>
            <w:tcW w:w="1234" w:type="dxa"/>
          </w:tcPr>
          <w:p w14:paraId="0B1FA4A9" w14:textId="77777777" w:rsidR="008C444A" w:rsidRDefault="00000000">
            <w:r>
              <w:t> SAR         20</w:t>
            </w:r>
          </w:p>
        </w:tc>
      </w:tr>
      <w:tr w:rsidR="008C444A" w14:paraId="604FDE33" w14:textId="77777777">
        <w:tc>
          <w:tcPr>
            <w:tcW w:w="1234" w:type="dxa"/>
          </w:tcPr>
          <w:p w14:paraId="0F1C2237" w14:textId="77777777" w:rsidR="008C444A" w:rsidRDefault="00000000">
            <w:r>
              <w:t>قيمة مضافه</w:t>
            </w:r>
          </w:p>
        </w:tc>
        <w:tc>
          <w:tcPr>
            <w:tcW w:w="1234" w:type="dxa"/>
          </w:tcPr>
          <w:p w14:paraId="45595379" w14:textId="77777777" w:rsidR="008C444A" w:rsidRDefault="00000000">
            <w:r>
              <w:t>تترا  تكتيلون</w:t>
            </w:r>
          </w:p>
        </w:tc>
        <w:tc>
          <w:tcPr>
            <w:tcW w:w="1234" w:type="dxa"/>
          </w:tcPr>
          <w:p w14:paraId="0EE42B57" w14:textId="77777777" w:rsidR="008C444A" w:rsidRDefault="00000000">
            <w:r>
              <w:t>تترا  تكتيلون - ستاندر- سنة 1 700 و أكثر</w:t>
            </w:r>
          </w:p>
        </w:tc>
        <w:tc>
          <w:tcPr>
            <w:tcW w:w="1234" w:type="dxa"/>
          </w:tcPr>
          <w:p w14:paraId="625F6F09" w14:textId="77777777" w:rsidR="008C444A" w:rsidRDefault="00000000">
            <w:r>
              <w:t>أساسية</w:t>
            </w:r>
          </w:p>
        </w:tc>
        <w:tc>
          <w:tcPr>
            <w:tcW w:w="1234" w:type="dxa"/>
          </w:tcPr>
          <w:p w14:paraId="0233A296" w14:textId="77777777" w:rsidR="008C444A" w:rsidRDefault="00000000">
            <w:r>
              <w:t>مفوتر</w:t>
            </w:r>
          </w:p>
        </w:tc>
        <w:tc>
          <w:tcPr>
            <w:tcW w:w="1234" w:type="dxa"/>
          </w:tcPr>
          <w:p w14:paraId="11F100B4" w14:textId="77777777" w:rsidR="008C444A" w:rsidRDefault="00000000">
            <w:r>
              <w:t>شهري</w:t>
            </w:r>
          </w:p>
        </w:tc>
        <w:tc>
          <w:tcPr>
            <w:tcW w:w="1234" w:type="dxa"/>
          </w:tcPr>
          <w:p w14:paraId="65B4B350" w14:textId="77777777" w:rsidR="008C444A" w:rsidRDefault="00000000">
            <w:r>
              <w:t> SAR         25</w:t>
            </w:r>
          </w:p>
        </w:tc>
      </w:tr>
      <w:tr w:rsidR="008C444A" w14:paraId="2BA914CD" w14:textId="77777777">
        <w:tc>
          <w:tcPr>
            <w:tcW w:w="1234" w:type="dxa"/>
          </w:tcPr>
          <w:p w14:paraId="730C3812" w14:textId="77777777" w:rsidR="008C444A" w:rsidRDefault="00000000">
            <w:r>
              <w:t>قيمة مضافه</w:t>
            </w:r>
          </w:p>
        </w:tc>
        <w:tc>
          <w:tcPr>
            <w:tcW w:w="1234" w:type="dxa"/>
          </w:tcPr>
          <w:p w14:paraId="36CFF9CF" w14:textId="77777777" w:rsidR="008C444A" w:rsidRDefault="00000000">
            <w:r>
              <w:t>تترا  تكتيلون</w:t>
            </w:r>
          </w:p>
        </w:tc>
        <w:tc>
          <w:tcPr>
            <w:tcW w:w="1234" w:type="dxa"/>
          </w:tcPr>
          <w:p w14:paraId="63AF49FF" w14:textId="77777777" w:rsidR="008C444A" w:rsidRDefault="00000000">
            <w:r>
              <w:t>تترا  تكتيلون - سنتين 2  700 و أكثر</w:t>
            </w:r>
          </w:p>
        </w:tc>
        <w:tc>
          <w:tcPr>
            <w:tcW w:w="1234" w:type="dxa"/>
          </w:tcPr>
          <w:p w14:paraId="56B6A6A2" w14:textId="77777777" w:rsidR="008C444A" w:rsidRDefault="00000000">
            <w:r>
              <w:t>أساسية</w:t>
            </w:r>
          </w:p>
        </w:tc>
        <w:tc>
          <w:tcPr>
            <w:tcW w:w="1234" w:type="dxa"/>
          </w:tcPr>
          <w:p w14:paraId="38237D61" w14:textId="77777777" w:rsidR="008C444A" w:rsidRDefault="00000000">
            <w:r>
              <w:t>مفوتر</w:t>
            </w:r>
          </w:p>
        </w:tc>
        <w:tc>
          <w:tcPr>
            <w:tcW w:w="1234" w:type="dxa"/>
          </w:tcPr>
          <w:p w14:paraId="448DB4A0" w14:textId="77777777" w:rsidR="008C444A" w:rsidRDefault="00000000">
            <w:r>
              <w:t>شهري</w:t>
            </w:r>
          </w:p>
        </w:tc>
        <w:tc>
          <w:tcPr>
            <w:tcW w:w="1234" w:type="dxa"/>
          </w:tcPr>
          <w:p w14:paraId="0B57356C" w14:textId="77777777" w:rsidR="008C444A" w:rsidRDefault="00000000">
            <w:r>
              <w:t> SAR         20</w:t>
            </w:r>
          </w:p>
        </w:tc>
      </w:tr>
      <w:tr w:rsidR="008C444A" w14:paraId="243BFF7D" w14:textId="77777777">
        <w:tc>
          <w:tcPr>
            <w:tcW w:w="1234" w:type="dxa"/>
          </w:tcPr>
          <w:p w14:paraId="108FC887" w14:textId="77777777" w:rsidR="008C444A" w:rsidRDefault="00000000">
            <w:r>
              <w:t>قيمة مضافه</w:t>
            </w:r>
          </w:p>
        </w:tc>
        <w:tc>
          <w:tcPr>
            <w:tcW w:w="1234" w:type="dxa"/>
          </w:tcPr>
          <w:p w14:paraId="770CA487" w14:textId="77777777" w:rsidR="008C444A" w:rsidRDefault="00000000">
            <w:r>
              <w:t>تترا  تكتيلون</w:t>
            </w:r>
          </w:p>
        </w:tc>
        <w:tc>
          <w:tcPr>
            <w:tcW w:w="1234" w:type="dxa"/>
          </w:tcPr>
          <w:p w14:paraId="3B10C5CE" w14:textId="77777777" w:rsidR="008C444A" w:rsidRDefault="00000000">
            <w:r>
              <w:t>تترا  تكتيلون - ثلاث سنوات 3 700 و أكثر</w:t>
            </w:r>
          </w:p>
        </w:tc>
        <w:tc>
          <w:tcPr>
            <w:tcW w:w="1234" w:type="dxa"/>
          </w:tcPr>
          <w:p w14:paraId="0D8145EF" w14:textId="77777777" w:rsidR="008C444A" w:rsidRDefault="00000000">
            <w:r>
              <w:t>أساسية</w:t>
            </w:r>
          </w:p>
        </w:tc>
        <w:tc>
          <w:tcPr>
            <w:tcW w:w="1234" w:type="dxa"/>
          </w:tcPr>
          <w:p w14:paraId="336489FD" w14:textId="77777777" w:rsidR="008C444A" w:rsidRDefault="00000000">
            <w:r>
              <w:t>مفوتر</w:t>
            </w:r>
          </w:p>
        </w:tc>
        <w:tc>
          <w:tcPr>
            <w:tcW w:w="1234" w:type="dxa"/>
          </w:tcPr>
          <w:p w14:paraId="330E702C" w14:textId="77777777" w:rsidR="008C444A" w:rsidRDefault="00000000">
            <w:r>
              <w:t>شهري</w:t>
            </w:r>
          </w:p>
        </w:tc>
        <w:tc>
          <w:tcPr>
            <w:tcW w:w="1234" w:type="dxa"/>
          </w:tcPr>
          <w:p w14:paraId="4BF229D7" w14:textId="77777777" w:rsidR="008C444A" w:rsidRDefault="00000000">
            <w:r>
              <w:t> SAR         15</w:t>
            </w:r>
          </w:p>
        </w:tc>
      </w:tr>
      <w:tr w:rsidR="008C444A" w14:paraId="51A07771" w14:textId="77777777">
        <w:tc>
          <w:tcPr>
            <w:tcW w:w="1234" w:type="dxa"/>
          </w:tcPr>
          <w:p w14:paraId="2CC524D8" w14:textId="77777777" w:rsidR="008C444A" w:rsidRDefault="00000000">
            <w:r>
              <w:t>قيمة مضافه</w:t>
            </w:r>
          </w:p>
        </w:tc>
        <w:tc>
          <w:tcPr>
            <w:tcW w:w="1234" w:type="dxa"/>
          </w:tcPr>
          <w:p w14:paraId="2223426B" w14:textId="77777777" w:rsidR="008C444A" w:rsidRDefault="00000000">
            <w:r>
              <w:t>تترا  تكتيلون</w:t>
            </w:r>
          </w:p>
        </w:tc>
        <w:tc>
          <w:tcPr>
            <w:tcW w:w="1234" w:type="dxa"/>
          </w:tcPr>
          <w:p w14:paraId="3DB7D571" w14:textId="77777777" w:rsidR="008C444A" w:rsidRDefault="00000000">
            <w:r>
              <w:t>إضافية مدة سنة 1</w:t>
            </w:r>
          </w:p>
        </w:tc>
        <w:tc>
          <w:tcPr>
            <w:tcW w:w="1234" w:type="dxa"/>
          </w:tcPr>
          <w:p w14:paraId="50843055" w14:textId="77777777" w:rsidR="008C444A" w:rsidRDefault="00000000">
            <w:r>
              <w:t>أساسية</w:t>
            </w:r>
          </w:p>
        </w:tc>
        <w:tc>
          <w:tcPr>
            <w:tcW w:w="1234" w:type="dxa"/>
          </w:tcPr>
          <w:p w14:paraId="7A3F1660" w14:textId="77777777" w:rsidR="008C444A" w:rsidRDefault="00000000">
            <w:r>
              <w:t>مفوتر</w:t>
            </w:r>
          </w:p>
        </w:tc>
        <w:tc>
          <w:tcPr>
            <w:tcW w:w="1234" w:type="dxa"/>
          </w:tcPr>
          <w:p w14:paraId="614A577C" w14:textId="77777777" w:rsidR="008C444A" w:rsidRDefault="00000000">
            <w:r>
              <w:t>مره واحده</w:t>
            </w:r>
          </w:p>
        </w:tc>
        <w:tc>
          <w:tcPr>
            <w:tcW w:w="1234" w:type="dxa"/>
          </w:tcPr>
          <w:p w14:paraId="7C0B1E90" w14:textId="77777777" w:rsidR="008C444A" w:rsidRDefault="00000000">
            <w:r>
              <w:t>SAR  118,000</w:t>
            </w:r>
          </w:p>
        </w:tc>
      </w:tr>
      <w:tr w:rsidR="008C444A" w14:paraId="585A63BA" w14:textId="77777777">
        <w:tc>
          <w:tcPr>
            <w:tcW w:w="1234" w:type="dxa"/>
          </w:tcPr>
          <w:p w14:paraId="141310EE" w14:textId="77777777" w:rsidR="008C444A" w:rsidRDefault="00000000">
            <w:r>
              <w:t>قيمة مضافه</w:t>
            </w:r>
          </w:p>
        </w:tc>
        <w:tc>
          <w:tcPr>
            <w:tcW w:w="1234" w:type="dxa"/>
          </w:tcPr>
          <w:p w14:paraId="3A7D3CFF" w14:textId="77777777" w:rsidR="008C444A" w:rsidRDefault="00000000">
            <w:r>
              <w:t>تترا  تكتيلون</w:t>
            </w:r>
          </w:p>
        </w:tc>
        <w:tc>
          <w:tcPr>
            <w:tcW w:w="1234" w:type="dxa"/>
          </w:tcPr>
          <w:p w14:paraId="7199E7DD" w14:textId="77777777" w:rsidR="008C444A" w:rsidRDefault="00000000">
            <w:r>
              <w:t>إضافية مدة سنتين 2</w:t>
            </w:r>
          </w:p>
        </w:tc>
        <w:tc>
          <w:tcPr>
            <w:tcW w:w="1234" w:type="dxa"/>
          </w:tcPr>
          <w:p w14:paraId="3860F256" w14:textId="77777777" w:rsidR="008C444A" w:rsidRDefault="00000000">
            <w:r>
              <w:t>أساسية</w:t>
            </w:r>
          </w:p>
        </w:tc>
        <w:tc>
          <w:tcPr>
            <w:tcW w:w="1234" w:type="dxa"/>
          </w:tcPr>
          <w:p w14:paraId="7A3D9A0A" w14:textId="77777777" w:rsidR="008C444A" w:rsidRDefault="00000000">
            <w:r>
              <w:t>مفوتر</w:t>
            </w:r>
          </w:p>
        </w:tc>
        <w:tc>
          <w:tcPr>
            <w:tcW w:w="1234" w:type="dxa"/>
          </w:tcPr>
          <w:p w14:paraId="284B78CE" w14:textId="77777777" w:rsidR="008C444A" w:rsidRDefault="00000000">
            <w:r>
              <w:t>مره واحده</w:t>
            </w:r>
          </w:p>
        </w:tc>
        <w:tc>
          <w:tcPr>
            <w:tcW w:w="1234" w:type="dxa"/>
          </w:tcPr>
          <w:p w14:paraId="72664462" w14:textId="77777777" w:rsidR="008C444A" w:rsidRDefault="00000000">
            <w:r>
              <w:t>SAR  98,000</w:t>
            </w:r>
          </w:p>
        </w:tc>
      </w:tr>
      <w:tr w:rsidR="008C444A" w14:paraId="55FB4A8D" w14:textId="77777777">
        <w:tc>
          <w:tcPr>
            <w:tcW w:w="1234" w:type="dxa"/>
          </w:tcPr>
          <w:p w14:paraId="1EB0C7A4" w14:textId="77777777" w:rsidR="008C444A" w:rsidRDefault="00000000">
            <w:r>
              <w:t>قيمة مضافه</w:t>
            </w:r>
          </w:p>
        </w:tc>
        <w:tc>
          <w:tcPr>
            <w:tcW w:w="1234" w:type="dxa"/>
          </w:tcPr>
          <w:p w14:paraId="7EE795B9" w14:textId="77777777" w:rsidR="008C444A" w:rsidRDefault="00000000">
            <w:r>
              <w:t>تترا  تكتيلون</w:t>
            </w:r>
          </w:p>
        </w:tc>
        <w:tc>
          <w:tcPr>
            <w:tcW w:w="1234" w:type="dxa"/>
          </w:tcPr>
          <w:p w14:paraId="1567CE6C" w14:textId="77777777" w:rsidR="008C444A" w:rsidRDefault="00000000">
            <w:r>
              <w:t>إضافية مدة ثلاث سنوات 3</w:t>
            </w:r>
          </w:p>
        </w:tc>
        <w:tc>
          <w:tcPr>
            <w:tcW w:w="1234" w:type="dxa"/>
          </w:tcPr>
          <w:p w14:paraId="4A66D495" w14:textId="77777777" w:rsidR="008C444A" w:rsidRDefault="00000000">
            <w:r>
              <w:t>أساسية</w:t>
            </w:r>
          </w:p>
        </w:tc>
        <w:tc>
          <w:tcPr>
            <w:tcW w:w="1234" w:type="dxa"/>
          </w:tcPr>
          <w:p w14:paraId="65F63FAE" w14:textId="77777777" w:rsidR="008C444A" w:rsidRDefault="00000000">
            <w:r>
              <w:t>مفوتر</w:t>
            </w:r>
          </w:p>
        </w:tc>
        <w:tc>
          <w:tcPr>
            <w:tcW w:w="1234" w:type="dxa"/>
          </w:tcPr>
          <w:p w14:paraId="32F5D11A" w14:textId="77777777" w:rsidR="008C444A" w:rsidRDefault="00000000">
            <w:r>
              <w:t>مره واحده</w:t>
            </w:r>
          </w:p>
        </w:tc>
        <w:tc>
          <w:tcPr>
            <w:tcW w:w="1234" w:type="dxa"/>
          </w:tcPr>
          <w:p w14:paraId="1B639296" w14:textId="77777777" w:rsidR="008C444A" w:rsidRDefault="00000000">
            <w:r>
              <w:t>SAR  90,000</w:t>
            </w:r>
          </w:p>
        </w:tc>
      </w:tr>
      <w:tr w:rsidR="008C444A" w14:paraId="0F78D542" w14:textId="77777777">
        <w:tc>
          <w:tcPr>
            <w:tcW w:w="1234" w:type="dxa"/>
          </w:tcPr>
          <w:p w14:paraId="2467D6B2" w14:textId="77777777" w:rsidR="008C444A" w:rsidRDefault="00000000">
            <w:r>
              <w:t>​</w:t>
            </w:r>
          </w:p>
        </w:tc>
        <w:tc>
          <w:tcPr>
            <w:tcW w:w="1234" w:type="dxa"/>
          </w:tcPr>
          <w:p w14:paraId="3EA42B7A" w14:textId="77777777" w:rsidR="008C444A" w:rsidRDefault="00000000">
            <w:r>
              <w:t>​</w:t>
            </w:r>
          </w:p>
        </w:tc>
        <w:tc>
          <w:tcPr>
            <w:tcW w:w="1234" w:type="dxa"/>
          </w:tcPr>
          <w:p w14:paraId="3B24C5BB" w14:textId="77777777" w:rsidR="008C444A" w:rsidRDefault="00000000">
            <w:r>
              <w:t>​</w:t>
            </w:r>
          </w:p>
        </w:tc>
        <w:tc>
          <w:tcPr>
            <w:tcW w:w="1234" w:type="dxa"/>
          </w:tcPr>
          <w:p w14:paraId="0CC26BAE" w14:textId="77777777" w:rsidR="008C444A" w:rsidRDefault="00000000">
            <w:r>
              <w:t>​</w:t>
            </w:r>
          </w:p>
        </w:tc>
        <w:tc>
          <w:tcPr>
            <w:tcW w:w="1234" w:type="dxa"/>
          </w:tcPr>
          <w:p w14:paraId="19A9B666" w14:textId="77777777" w:rsidR="008C444A" w:rsidRDefault="00000000">
            <w:r>
              <w:t>​</w:t>
            </w:r>
          </w:p>
        </w:tc>
        <w:tc>
          <w:tcPr>
            <w:tcW w:w="1234" w:type="dxa"/>
          </w:tcPr>
          <w:p w14:paraId="1EC725C6" w14:textId="77777777" w:rsidR="008C444A" w:rsidRDefault="00000000">
            <w:r>
              <w:t>​</w:t>
            </w:r>
          </w:p>
        </w:tc>
        <w:tc>
          <w:tcPr>
            <w:tcW w:w="1234" w:type="dxa"/>
          </w:tcPr>
          <w:p w14:paraId="5900D1AE" w14:textId="77777777" w:rsidR="008C444A" w:rsidRDefault="00000000">
            <w:r>
              <w:t>​</w:t>
            </w:r>
          </w:p>
        </w:tc>
      </w:tr>
      <w:tr w:rsidR="008C444A" w14:paraId="6B526B89" w14:textId="77777777">
        <w:tc>
          <w:tcPr>
            <w:tcW w:w="1234" w:type="dxa"/>
          </w:tcPr>
          <w:p w14:paraId="2999FEAC" w14:textId="77777777" w:rsidR="008C444A" w:rsidRDefault="00000000">
            <w:r>
              <w:t>خدمة</w:t>
            </w:r>
          </w:p>
        </w:tc>
        <w:tc>
          <w:tcPr>
            <w:tcW w:w="1234" w:type="dxa"/>
          </w:tcPr>
          <w:p w14:paraId="13CBE115" w14:textId="77777777" w:rsidR="008C444A" w:rsidRDefault="00000000">
            <w:r>
              <w:t>نوع الخدمة</w:t>
            </w:r>
          </w:p>
        </w:tc>
        <w:tc>
          <w:tcPr>
            <w:tcW w:w="1234" w:type="dxa"/>
          </w:tcPr>
          <w:p w14:paraId="0F8698E1" w14:textId="77777777" w:rsidR="008C444A" w:rsidRDefault="00000000">
            <w:r>
              <w:t>نوع الباقة</w:t>
            </w:r>
          </w:p>
        </w:tc>
        <w:tc>
          <w:tcPr>
            <w:tcW w:w="1234" w:type="dxa"/>
          </w:tcPr>
          <w:p w14:paraId="39A3B6B2" w14:textId="77777777" w:rsidR="008C444A" w:rsidRDefault="00000000">
            <w:r>
              <w:t>سعر الباقة</w:t>
            </w:r>
          </w:p>
        </w:tc>
        <w:tc>
          <w:tcPr>
            <w:tcW w:w="1234" w:type="dxa"/>
          </w:tcPr>
          <w:p w14:paraId="58A4A507" w14:textId="77777777" w:rsidR="008C444A" w:rsidRDefault="00000000">
            <w:r>
              <w:t>سعر الدفع L1</w:t>
            </w:r>
          </w:p>
        </w:tc>
        <w:tc>
          <w:tcPr>
            <w:tcW w:w="1234" w:type="dxa"/>
          </w:tcPr>
          <w:p w14:paraId="3F5BD9A1" w14:textId="77777777" w:rsidR="008C444A" w:rsidRDefault="00000000">
            <w:r>
              <w:t>نوع الدفع L2</w:t>
            </w:r>
          </w:p>
        </w:tc>
        <w:tc>
          <w:tcPr>
            <w:tcW w:w="1234" w:type="dxa"/>
          </w:tcPr>
          <w:p w14:paraId="41B8D865" w14:textId="77777777" w:rsidR="008C444A" w:rsidRDefault="00000000">
            <w:r>
              <w:t>السعر</w:t>
            </w:r>
          </w:p>
        </w:tc>
      </w:tr>
      <w:tr w:rsidR="008C444A" w14:paraId="0EF51638" w14:textId="77777777">
        <w:tc>
          <w:tcPr>
            <w:tcW w:w="1234" w:type="dxa"/>
          </w:tcPr>
          <w:p w14:paraId="53F46699" w14:textId="77777777" w:rsidR="008C444A" w:rsidRDefault="00000000">
            <w:r>
              <w:t>قيمة مضافه</w:t>
            </w:r>
          </w:p>
        </w:tc>
        <w:tc>
          <w:tcPr>
            <w:tcW w:w="1234" w:type="dxa"/>
          </w:tcPr>
          <w:p w14:paraId="6210D0C6" w14:textId="77777777" w:rsidR="008C444A" w:rsidRDefault="00000000">
            <w:r>
              <w:t>تترا  تسجيل</w:t>
            </w:r>
          </w:p>
        </w:tc>
        <w:tc>
          <w:tcPr>
            <w:tcW w:w="1234" w:type="dxa"/>
          </w:tcPr>
          <w:p w14:paraId="3A2629ED" w14:textId="77777777" w:rsidR="008C444A" w:rsidRDefault="00000000">
            <w:r>
              <w:t>تترا  تسجيل بيسك</w:t>
            </w:r>
          </w:p>
        </w:tc>
        <w:tc>
          <w:tcPr>
            <w:tcW w:w="1234" w:type="dxa"/>
          </w:tcPr>
          <w:p w14:paraId="65233573" w14:textId="77777777" w:rsidR="008C444A" w:rsidRDefault="00000000">
            <w:r>
              <w:t>أساسية</w:t>
            </w:r>
          </w:p>
        </w:tc>
        <w:tc>
          <w:tcPr>
            <w:tcW w:w="1234" w:type="dxa"/>
          </w:tcPr>
          <w:p w14:paraId="12C65A24" w14:textId="77777777" w:rsidR="008C444A" w:rsidRDefault="00000000">
            <w:r>
              <w:t>مفوتر</w:t>
            </w:r>
          </w:p>
        </w:tc>
        <w:tc>
          <w:tcPr>
            <w:tcW w:w="1234" w:type="dxa"/>
          </w:tcPr>
          <w:p w14:paraId="5E7CD6FE" w14:textId="77777777" w:rsidR="008C444A" w:rsidRDefault="00000000">
            <w:r>
              <w:t>شهري</w:t>
            </w:r>
          </w:p>
        </w:tc>
        <w:tc>
          <w:tcPr>
            <w:tcW w:w="1234" w:type="dxa"/>
          </w:tcPr>
          <w:p w14:paraId="7650A5C9" w14:textId="77777777" w:rsidR="008C444A" w:rsidRDefault="00000000">
            <w:r>
              <w:t> SAR       450</w:t>
            </w:r>
          </w:p>
        </w:tc>
      </w:tr>
      <w:tr w:rsidR="008C444A" w14:paraId="107A593D" w14:textId="77777777">
        <w:tc>
          <w:tcPr>
            <w:tcW w:w="1234" w:type="dxa"/>
          </w:tcPr>
          <w:p w14:paraId="6B62221B" w14:textId="77777777" w:rsidR="008C444A" w:rsidRDefault="00000000">
            <w:r>
              <w:t>قيمة مضافه</w:t>
            </w:r>
          </w:p>
        </w:tc>
        <w:tc>
          <w:tcPr>
            <w:tcW w:w="1234" w:type="dxa"/>
          </w:tcPr>
          <w:p w14:paraId="2EC355C1" w14:textId="77777777" w:rsidR="008C444A" w:rsidRDefault="00000000">
            <w:r>
              <w:t>تترا  تسجيل</w:t>
            </w:r>
          </w:p>
        </w:tc>
        <w:tc>
          <w:tcPr>
            <w:tcW w:w="1234" w:type="dxa"/>
          </w:tcPr>
          <w:p w14:paraId="16BD8ED4" w14:textId="77777777" w:rsidR="008C444A" w:rsidRDefault="00000000">
            <w:r>
              <w:t>تترا  تسجيل ستاندر- سنة 1 من 50 إلى 99</w:t>
            </w:r>
          </w:p>
        </w:tc>
        <w:tc>
          <w:tcPr>
            <w:tcW w:w="1234" w:type="dxa"/>
          </w:tcPr>
          <w:p w14:paraId="011D19F6" w14:textId="77777777" w:rsidR="008C444A" w:rsidRDefault="00000000">
            <w:r>
              <w:t>أساسية</w:t>
            </w:r>
          </w:p>
        </w:tc>
        <w:tc>
          <w:tcPr>
            <w:tcW w:w="1234" w:type="dxa"/>
          </w:tcPr>
          <w:p w14:paraId="547995A8" w14:textId="77777777" w:rsidR="008C444A" w:rsidRDefault="00000000">
            <w:r>
              <w:t>مفوتر</w:t>
            </w:r>
          </w:p>
        </w:tc>
        <w:tc>
          <w:tcPr>
            <w:tcW w:w="1234" w:type="dxa"/>
          </w:tcPr>
          <w:p w14:paraId="576F3D13" w14:textId="77777777" w:rsidR="008C444A" w:rsidRDefault="00000000">
            <w:r>
              <w:t>شهري</w:t>
            </w:r>
          </w:p>
        </w:tc>
        <w:tc>
          <w:tcPr>
            <w:tcW w:w="1234" w:type="dxa"/>
          </w:tcPr>
          <w:p w14:paraId="6186EE8C" w14:textId="77777777" w:rsidR="008C444A" w:rsidRDefault="00000000">
            <w:r>
              <w:t> SAR       430</w:t>
            </w:r>
          </w:p>
        </w:tc>
      </w:tr>
      <w:tr w:rsidR="008C444A" w14:paraId="159BEBC8" w14:textId="77777777">
        <w:tc>
          <w:tcPr>
            <w:tcW w:w="1234" w:type="dxa"/>
          </w:tcPr>
          <w:p w14:paraId="40BE2D9C" w14:textId="77777777" w:rsidR="008C444A" w:rsidRDefault="00000000">
            <w:r>
              <w:t xml:space="preserve">قيمة </w:t>
            </w:r>
            <w:r>
              <w:lastRenderedPageBreak/>
              <w:t>مضافه</w:t>
            </w:r>
          </w:p>
        </w:tc>
        <w:tc>
          <w:tcPr>
            <w:tcW w:w="1234" w:type="dxa"/>
          </w:tcPr>
          <w:p w14:paraId="5AE89934" w14:textId="77777777" w:rsidR="008C444A" w:rsidRDefault="00000000">
            <w:r>
              <w:lastRenderedPageBreak/>
              <w:t>تترا  تسجيل</w:t>
            </w:r>
          </w:p>
        </w:tc>
        <w:tc>
          <w:tcPr>
            <w:tcW w:w="1234" w:type="dxa"/>
          </w:tcPr>
          <w:p w14:paraId="284A506F" w14:textId="77777777" w:rsidR="008C444A" w:rsidRDefault="00000000">
            <w:r>
              <w:t xml:space="preserve">تترا  تسجيل </w:t>
            </w:r>
            <w:r>
              <w:lastRenderedPageBreak/>
              <w:t>ستاندر- سنتين 2 من 50 إلى 99</w:t>
            </w:r>
          </w:p>
        </w:tc>
        <w:tc>
          <w:tcPr>
            <w:tcW w:w="1234" w:type="dxa"/>
          </w:tcPr>
          <w:p w14:paraId="45FC856B" w14:textId="77777777" w:rsidR="008C444A" w:rsidRDefault="00000000">
            <w:r>
              <w:lastRenderedPageBreak/>
              <w:t>أساسية</w:t>
            </w:r>
          </w:p>
        </w:tc>
        <w:tc>
          <w:tcPr>
            <w:tcW w:w="1234" w:type="dxa"/>
          </w:tcPr>
          <w:p w14:paraId="03974493" w14:textId="77777777" w:rsidR="008C444A" w:rsidRDefault="00000000">
            <w:r>
              <w:t>مفوتر</w:t>
            </w:r>
          </w:p>
        </w:tc>
        <w:tc>
          <w:tcPr>
            <w:tcW w:w="1234" w:type="dxa"/>
          </w:tcPr>
          <w:p w14:paraId="5D2E61B0" w14:textId="77777777" w:rsidR="008C444A" w:rsidRDefault="00000000">
            <w:r>
              <w:t>شهري</w:t>
            </w:r>
          </w:p>
        </w:tc>
        <w:tc>
          <w:tcPr>
            <w:tcW w:w="1234" w:type="dxa"/>
          </w:tcPr>
          <w:p w14:paraId="5766962C" w14:textId="77777777" w:rsidR="008C444A" w:rsidRDefault="00000000">
            <w:r>
              <w:t> SAR       335</w:t>
            </w:r>
          </w:p>
        </w:tc>
      </w:tr>
      <w:tr w:rsidR="008C444A" w14:paraId="6485773E" w14:textId="77777777">
        <w:tc>
          <w:tcPr>
            <w:tcW w:w="1234" w:type="dxa"/>
          </w:tcPr>
          <w:p w14:paraId="19B10A4F" w14:textId="77777777" w:rsidR="008C444A" w:rsidRDefault="00000000">
            <w:r>
              <w:t>قيمة مضافه</w:t>
            </w:r>
          </w:p>
        </w:tc>
        <w:tc>
          <w:tcPr>
            <w:tcW w:w="1234" w:type="dxa"/>
          </w:tcPr>
          <w:p w14:paraId="37E54A72" w14:textId="77777777" w:rsidR="008C444A" w:rsidRDefault="00000000">
            <w:r>
              <w:t>تترا  تسجيل</w:t>
            </w:r>
          </w:p>
        </w:tc>
        <w:tc>
          <w:tcPr>
            <w:tcW w:w="1234" w:type="dxa"/>
          </w:tcPr>
          <w:p w14:paraId="7265D7C5" w14:textId="77777777" w:rsidR="008C444A" w:rsidRDefault="00000000">
            <w:r>
              <w:t>تترا  تسجيل ستاندر- ثلاث سنوات 3 من 50 إلى 99</w:t>
            </w:r>
          </w:p>
        </w:tc>
        <w:tc>
          <w:tcPr>
            <w:tcW w:w="1234" w:type="dxa"/>
          </w:tcPr>
          <w:p w14:paraId="48139109" w14:textId="77777777" w:rsidR="008C444A" w:rsidRDefault="00000000">
            <w:r>
              <w:t>أساسية</w:t>
            </w:r>
          </w:p>
        </w:tc>
        <w:tc>
          <w:tcPr>
            <w:tcW w:w="1234" w:type="dxa"/>
          </w:tcPr>
          <w:p w14:paraId="31AFD279" w14:textId="77777777" w:rsidR="008C444A" w:rsidRDefault="00000000">
            <w:r>
              <w:t>مفوتر</w:t>
            </w:r>
          </w:p>
        </w:tc>
        <w:tc>
          <w:tcPr>
            <w:tcW w:w="1234" w:type="dxa"/>
          </w:tcPr>
          <w:p w14:paraId="412A3B62" w14:textId="77777777" w:rsidR="008C444A" w:rsidRDefault="00000000">
            <w:r>
              <w:t>شهري</w:t>
            </w:r>
          </w:p>
        </w:tc>
        <w:tc>
          <w:tcPr>
            <w:tcW w:w="1234" w:type="dxa"/>
          </w:tcPr>
          <w:p w14:paraId="0C34E6C3" w14:textId="77777777" w:rsidR="008C444A" w:rsidRDefault="00000000">
            <w:r>
              <w:t> SAR       240</w:t>
            </w:r>
          </w:p>
        </w:tc>
      </w:tr>
      <w:tr w:rsidR="008C444A" w14:paraId="3A1A1306" w14:textId="77777777">
        <w:tc>
          <w:tcPr>
            <w:tcW w:w="1234" w:type="dxa"/>
          </w:tcPr>
          <w:p w14:paraId="6F3C6C66" w14:textId="77777777" w:rsidR="008C444A" w:rsidRDefault="00000000">
            <w:r>
              <w:t>قيمة مضافه</w:t>
            </w:r>
          </w:p>
        </w:tc>
        <w:tc>
          <w:tcPr>
            <w:tcW w:w="1234" w:type="dxa"/>
          </w:tcPr>
          <w:p w14:paraId="7C176DF3" w14:textId="77777777" w:rsidR="008C444A" w:rsidRDefault="00000000">
            <w:r>
              <w:t>تترا  تسجيل</w:t>
            </w:r>
          </w:p>
        </w:tc>
        <w:tc>
          <w:tcPr>
            <w:tcW w:w="1234" w:type="dxa"/>
          </w:tcPr>
          <w:p w14:paraId="29E20EDF" w14:textId="77777777" w:rsidR="008C444A" w:rsidRDefault="00000000">
            <w:r>
              <w:t>تترا  تسجيل ستاندر- سنة 1 من 100 إلى 199</w:t>
            </w:r>
          </w:p>
        </w:tc>
        <w:tc>
          <w:tcPr>
            <w:tcW w:w="1234" w:type="dxa"/>
          </w:tcPr>
          <w:p w14:paraId="606143C5" w14:textId="77777777" w:rsidR="008C444A" w:rsidRDefault="00000000">
            <w:r>
              <w:t>أساسية</w:t>
            </w:r>
          </w:p>
        </w:tc>
        <w:tc>
          <w:tcPr>
            <w:tcW w:w="1234" w:type="dxa"/>
          </w:tcPr>
          <w:p w14:paraId="0E71D6B4" w14:textId="77777777" w:rsidR="008C444A" w:rsidRDefault="00000000">
            <w:r>
              <w:t>مفوتر</w:t>
            </w:r>
          </w:p>
        </w:tc>
        <w:tc>
          <w:tcPr>
            <w:tcW w:w="1234" w:type="dxa"/>
          </w:tcPr>
          <w:p w14:paraId="40466DB7" w14:textId="77777777" w:rsidR="008C444A" w:rsidRDefault="00000000">
            <w:r>
              <w:t>شهري</w:t>
            </w:r>
          </w:p>
        </w:tc>
        <w:tc>
          <w:tcPr>
            <w:tcW w:w="1234" w:type="dxa"/>
          </w:tcPr>
          <w:p w14:paraId="68EBD367" w14:textId="77777777" w:rsidR="008C444A" w:rsidRDefault="00000000">
            <w:r>
              <w:t> SAR       220</w:t>
            </w:r>
          </w:p>
        </w:tc>
      </w:tr>
      <w:tr w:rsidR="008C444A" w14:paraId="0867F013" w14:textId="77777777">
        <w:tc>
          <w:tcPr>
            <w:tcW w:w="1234" w:type="dxa"/>
          </w:tcPr>
          <w:p w14:paraId="1558A9A5" w14:textId="77777777" w:rsidR="008C444A" w:rsidRDefault="00000000">
            <w:r>
              <w:t>قيمة مضافه</w:t>
            </w:r>
          </w:p>
        </w:tc>
        <w:tc>
          <w:tcPr>
            <w:tcW w:w="1234" w:type="dxa"/>
          </w:tcPr>
          <w:p w14:paraId="0570D7F7" w14:textId="77777777" w:rsidR="008C444A" w:rsidRDefault="00000000">
            <w:r>
              <w:t>تترا  تسجيل</w:t>
            </w:r>
          </w:p>
        </w:tc>
        <w:tc>
          <w:tcPr>
            <w:tcW w:w="1234" w:type="dxa"/>
          </w:tcPr>
          <w:p w14:paraId="5519DAF9" w14:textId="77777777" w:rsidR="008C444A" w:rsidRDefault="00000000">
            <w:r>
              <w:t>تترا  تسجيل ستاندر- سنتين 2 من 100 إلى 199</w:t>
            </w:r>
          </w:p>
        </w:tc>
        <w:tc>
          <w:tcPr>
            <w:tcW w:w="1234" w:type="dxa"/>
          </w:tcPr>
          <w:p w14:paraId="5BF25DCB" w14:textId="77777777" w:rsidR="008C444A" w:rsidRDefault="00000000">
            <w:r>
              <w:t>أساسية</w:t>
            </w:r>
          </w:p>
        </w:tc>
        <w:tc>
          <w:tcPr>
            <w:tcW w:w="1234" w:type="dxa"/>
          </w:tcPr>
          <w:p w14:paraId="7C051EB1" w14:textId="77777777" w:rsidR="008C444A" w:rsidRDefault="00000000">
            <w:r>
              <w:t>مفوتر</w:t>
            </w:r>
          </w:p>
        </w:tc>
        <w:tc>
          <w:tcPr>
            <w:tcW w:w="1234" w:type="dxa"/>
          </w:tcPr>
          <w:p w14:paraId="6B77665B" w14:textId="77777777" w:rsidR="008C444A" w:rsidRDefault="00000000">
            <w:r>
              <w:t>شهري</w:t>
            </w:r>
          </w:p>
        </w:tc>
        <w:tc>
          <w:tcPr>
            <w:tcW w:w="1234" w:type="dxa"/>
          </w:tcPr>
          <w:p w14:paraId="5E9EAD37" w14:textId="77777777" w:rsidR="008C444A" w:rsidRDefault="00000000">
            <w:r>
              <w:t> SAR       170</w:t>
            </w:r>
          </w:p>
        </w:tc>
      </w:tr>
      <w:tr w:rsidR="008C444A" w14:paraId="1DFB6E85" w14:textId="77777777">
        <w:tc>
          <w:tcPr>
            <w:tcW w:w="1234" w:type="dxa"/>
          </w:tcPr>
          <w:p w14:paraId="1671BB42" w14:textId="77777777" w:rsidR="008C444A" w:rsidRDefault="00000000">
            <w:r>
              <w:t>قيمة مضافه</w:t>
            </w:r>
          </w:p>
        </w:tc>
        <w:tc>
          <w:tcPr>
            <w:tcW w:w="1234" w:type="dxa"/>
          </w:tcPr>
          <w:p w14:paraId="242988DA" w14:textId="77777777" w:rsidR="008C444A" w:rsidRDefault="00000000">
            <w:r>
              <w:t>تترا  تسجيل</w:t>
            </w:r>
          </w:p>
        </w:tc>
        <w:tc>
          <w:tcPr>
            <w:tcW w:w="1234" w:type="dxa"/>
          </w:tcPr>
          <w:p w14:paraId="6873DDAC" w14:textId="77777777" w:rsidR="008C444A" w:rsidRDefault="00000000">
            <w:r>
              <w:t>تترا  تسجيل ستاندر- ثلاث سنوات 3 من 100 إلى 199</w:t>
            </w:r>
          </w:p>
        </w:tc>
        <w:tc>
          <w:tcPr>
            <w:tcW w:w="1234" w:type="dxa"/>
          </w:tcPr>
          <w:p w14:paraId="400BFE74" w14:textId="77777777" w:rsidR="008C444A" w:rsidRDefault="00000000">
            <w:r>
              <w:t>أساسية</w:t>
            </w:r>
          </w:p>
        </w:tc>
        <w:tc>
          <w:tcPr>
            <w:tcW w:w="1234" w:type="dxa"/>
          </w:tcPr>
          <w:p w14:paraId="272D825B" w14:textId="77777777" w:rsidR="008C444A" w:rsidRDefault="00000000">
            <w:r>
              <w:t>مفوتر</w:t>
            </w:r>
          </w:p>
        </w:tc>
        <w:tc>
          <w:tcPr>
            <w:tcW w:w="1234" w:type="dxa"/>
          </w:tcPr>
          <w:p w14:paraId="17EEAB36" w14:textId="77777777" w:rsidR="008C444A" w:rsidRDefault="00000000">
            <w:r>
              <w:t>شهري</w:t>
            </w:r>
          </w:p>
        </w:tc>
        <w:tc>
          <w:tcPr>
            <w:tcW w:w="1234" w:type="dxa"/>
          </w:tcPr>
          <w:p w14:paraId="3A2AFB67" w14:textId="77777777" w:rsidR="008C444A" w:rsidRDefault="00000000">
            <w:r>
              <w:t> SAR       120</w:t>
            </w:r>
          </w:p>
        </w:tc>
      </w:tr>
      <w:tr w:rsidR="008C444A" w14:paraId="67BAB47D" w14:textId="77777777">
        <w:tc>
          <w:tcPr>
            <w:tcW w:w="1234" w:type="dxa"/>
          </w:tcPr>
          <w:p w14:paraId="51CB9E76" w14:textId="77777777" w:rsidR="008C444A" w:rsidRDefault="00000000">
            <w:r>
              <w:t>قيمة مضافه</w:t>
            </w:r>
          </w:p>
        </w:tc>
        <w:tc>
          <w:tcPr>
            <w:tcW w:w="1234" w:type="dxa"/>
          </w:tcPr>
          <w:p w14:paraId="0B8AECE9" w14:textId="77777777" w:rsidR="008C444A" w:rsidRDefault="00000000">
            <w:r>
              <w:t>تترا  تسجيل</w:t>
            </w:r>
          </w:p>
        </w:tc>
        <w:tc>
          <w:tcPr>
            <w:tcW w:w="1234" w:type="dxa"/>
          </w:tcPr>
          <w:p w14:paraId="6BAF6A87" w14:textId="77777777" w:rsidR="008C444A" w:rsidRDefault="00000000">
            <w:r>
              <w:t>تترا  تسجيل ستاندر- سنة 1 من 200 إلى 299</w:t>
            </w:r>
          </w:p>
        </w:tc>
        <w:tc>
          <w:tcPr>
            <w:tcW w:w="1234" w:type="dxa"/>
          </w:tcPr>
          <w:p w14:paraId="4396AC9C" w14:textId="77777777" w:rsidR="008C444A" w:rsidRDefault="00000000">
            <w:r>
              <w:t>أساسية</w:t>
            </w:r>
          </w:p>
        </w:tc>
        <w:tc>
          <w:tcPr>
            <w:tcW w:w="1234" w:type="dxa"/>
          </w:tcPr>
          <w:p w14:paraId="0668C859" w14:textId="77777777" w:rsidR="008C444A" w:rsidRDefault="00000000">
            <w:r>
              <w:t>مفوتر</w:t>
            </w:r>
          </w:p>
        </w:tc>
        <w:tc>
          <w:tcPr>
            <w:tcW w:w="1234" w:type="dxa"/>
          </w:tcPr>
          <w:p w14:paraId="7CDAB27B" w14:textId="77777777" w:rsidR="008C444A" w:rsidRDefault="00000000">
            <w:r>
              <w:t>شهري</w:t>
            </w:r>
          </w:p>
        </w:tc>
        <w:tc>
          <w:tcPr>
            <w:tcW w:w="1234" w:type="dxa"/>
          </w:tcPr>
          <w:p w14:paraId="6CFE02B4" w14:textId="77777777" w:rsidR="008C444A" w:rsidRDefault="00000000">
            <w:r>
              <w:t> SAR       110</w:t>
            </w:r>
          </w:p>
        </w:tc>
      </w:tr>
      <w:tr w:rsidR="008C444A" w14:paraId="72AD712C" w14:textId="77777777">
        <w:tc>
          <w:tcPr>
            <w:tcW w:w="1234" w:type="dxa"/>
          </w:tcPr>
          <w:p w14:paraId="00AB1E6B" w14:textId="77777777" w:rsidR="008C444A" w:rsidRDefault="00000000">
            <w:r>
              <w:t>قيمة مضافه</w:t>
            </w:r>
          </w:p>
        </w:tc>
        <w:tc>
          <w:tcPr>
            <w:tcW w:w="1234" w:type="dxa"/>
          </w:tcPr>
          <w:p w14:paraId="3FBA9DC7" w14:textId="77777777" w:rsidR="008C444A" w:rsidRDefault="00000000">
            <w:r>
              <w:t>تترا  تسجيل</w:t>
            </w:r>
          </w:p>
        </w:tc>
        <w:tc>
          <w:tcPr>
            <w:tcW w:w="1234" w:type="dxa"/>
          </w:tcPr>
          <w:p w14:paraId="7543A9E4" w14:textId="77777777" w:rsidR="008C444A" w:rsidRDefault="00000000">
            <w:r>
              <w:t>تترا  تسجيل ستاندر- سنتين 2من 200 إلى 299</w:t>
            </w:r>
          </w:p>
        </w:tc>
        <w:tc>
          <w:tcPr>
            <w:tcW w:w="1234" w:type="dxa"/>
          </w:tcPr>
          <w:p w14:paraId="3FD989E3" w14:textId="77777777" w:rsidR="008C444A" w:rsidRDefault="00000000">
            <w:r>
              <w:t>أساسية</w:t>
            </w:r>
          </w:p>
        </w:tc>
        <w:tc>
          <w:tcPr>
            <w:tcW w:w="1234" w:type="dxa"/>
          </w:tcPr>
          <w:p w14:paraId="178B9F43" w14:textId="77777777" w:rsidR="008C444A" w:rsidRDefault="00000000">
            <w:r>
              <w:t>مفوتر</w:t>
            </w:r>
          </w:p>
        </w:tc>
        <w:tc>
          <w:tcPr>
            <w:tcW w:w="1234" w:type="dxa"/>
          </w:tcPr>
          <w:p w14:paraId="62697FFD" w14:textId="77777777" w:rsidR="008C444A" w:rsidRDefault="00000000">
            <w:r>
              <w:t>شهري</w:t>
            </w:r>
          </w:p>
        </w:tc>
        <w:tc>
          <w:tcPr>
            <w:tcW w:w="1234" w:type="dxa"/>
          </w:tcPr>
          <w:p w14:paraId="04600506" w14:textId="77777777" w:rsidR="008C444A" w:rsidRDefault="00000000">
            <w:r>
              <w:t> SAR         85</w:t>
            </w:r>
          </w:p>
        </w:tc>
      </w:tr>
      <w:tr w:rsidR="008C444A" w14:paraId="0109B6EF" w14:textId="77777777">
        <w:tc>
          <w:tcPr>
            <w:tcW w:w="1234" w:type="dxa"/>
          </w:tcPr>
          <w:p w14:paraId="02DB9575" w14:textId="77777777" w:rsidR="008C444A" w:rsidRDefault="00000000">
            <w:r>
              <w:t>قيمة مضافه</w:t>
            </w:r>
          </w:p>
        </w:tc>
        <w:tc>
          <w:tcPr>
            <w:tcW w:w="1234" w:type="dxa"/>
          </w:tcPr>
          <w:p w14:paraId="3D014F58" w14:textId="77777777" w:rsidR="008C444A" w:rsidRDefault="00000000">
            <w:r>
              <w:t>تترا  تسجيل</w:t>
            </w:r>
          </w:p>
        </w:tc>
        <w:tc>
          <w:tcPr>
            <w:tcW w:w="1234" w:type="dxa"/>
          </w:tcPr>
          <w:p w14:paraId="764DB264" w14:textId="77777777" w:rsidR="008C444A" w:rsidRDefault="00000000">
            <w:r>
              <w:t>تترا  تسجيل ستاندر- ثلاث سنوات 3 من 200 إلى 299</w:t>
            </w:r>
          </w:p>
        </w:tc>
        <w:tc>
          <w:tcPr>
            <w:tcW w:w="1234" w:type="dxa"/>
          </w:tcPr>
          <w:p w14:paraId="1DC1ABDA" w14:textId="77777777" w:rsidR="008C444A" w:rsidRDefault="00000000">
            <w:r>
              <w:t>أساسية</w:t>
            </w:r>
          </w:p>
        </w:tc>
        <w:tc>
          <w:tcPr>
            <w:tcW w:w="1234" w:type="dxa"/>
          </w:tcPr>
          <w:p w14:paraId="29EA97E6" w14:textId="77777777" w:rsidR="008C444A" w:rsidRDefault="00000000">
            <w:r>
              <w:t>مفوتر</w:t>
            </w:r>
          </w:p>
        </w:tc>
        <w:tc>
          <w:tcPr>
            <w:tcW w:w="1234" w:type="dxa"/>
          </w:tcPr>
          <w:p w14:paraId="27D213E5" w14:textId="77777777" w:rsidR="008C444A" w:rsidRDefault="00000000">
            <w:r>
              <w:t>شهري</w:t>
            </w:r>
          </w:p>
        </w:tc>
        <w:tc>
          <w:tcPr>
            <w:tcW w:w="1234" w:type="dxa"/>
          </w:tcPr>
          <w:p w14:paraId="4151FAA7" w14:textId="77777777" w:rsidR="008C444A" w:rsidRDefault="00000000">
            <w:r>
              <w:t> SAR         60</w:t>
            </w:r>
          </w:p>
        </w:tc>
      </w:tr>
      <w:tr w:rsidR="008C444A" w14:paraId="4281C537" w14:textId="77777777">
        <w:tc>
          <w:tcPr>
            <w:tcW w:w="1234" w:type="dxa"/>
          </w:tcPr>
          <w:p w14:paraId="6CBB8F44" w14:textId="77777777" w:rsidR="008C444A" w:rsidRDefault="00000000">
            <w:r>
              <w:t>قيمة مضافه</w:t>
            </w:r>
          </w:p>
        </w:tc>
        <w:tc>
          <w:tcPr>
            <w:tcW w:w="1234" w:type="dxa"/>
          </w:tcPr>
          <w:p w14:paraId="7274167E" w14:textId="77777777" w:rsidR="008C444A" w:rsidRDefault="00000000">
            <w:r>
              <w:t>تترا  تسجيل</w:t>
            </w:r>
          </w:p>
        </w:tc>
        <w:tc>
          <w:tcPr>
            <w:tcW w:w="1234" w:type="dxa"/>
          </w:tcPr>
          <w:p w14:paraId="6A8FCFA4" w14:textId="77777777" w:rsidR="008C444A" w:rsidRDefault="00000000">
            <w:r>
              <w:t>تترا  تسجيل ستاندر- سنة 1 من 300 إلى 499</w:t>
            </w:r>
          </w:p>
        </w:tc>
        <w:tc>
          <w:tcPr>
            <w:tcW w:w="1234" w:type="dxa"/>
          </w:tcPr>
          <w:p w14:paraId="2A1DA7C3" w14:textId="77777777" w:rsidR="008C444A" w:rsidRDefault="00000000">
            <w:r>
              <w:t>أساسية</w:t>
            </w:r>
          </w:p>
        </w:tc>
        <w:tc>
          <w:tcPr>
            <w:tcW w:w="1234" w:type="dxa"/>
          </w:tcPr>
          <w:p w14:paraId="4EB9ADDE" w14:textId="77777777" w:rsidR="008C444A" w:rsidRDefault="00000000">
            <w:r>
              <w:t>مفوتر</w:t>
            </w:r>
          </w:p>
        </w:tc>
        <w:tc>
          <w:tcPr>
            <w:tcW w:w="1234" w:type="dxa"/>
          </w:tcPr>
          <w:p w14:paraId="4450092C" w14:textId="77777777" w:rsidR="008C444A" w:rsidRDefault="00000000">
            <w:r>
              <w:t>شهري</w:t>
            </w:r>
          </w:p>
        </w:tc>
        <w:tc>
          <w:tcPr>
            <w:tcW w:w="1234" w:type="dxa"/>
          </w:tcPr>
          <w:p w14:paraId="4D7CA990" w14:textId="77777777" w:rsidR="008C444A" w:rsidRDefault="00000000">
            <w:r>
              <w:t> SAR         70</w:t>
            </w:r>
          </w:p>
        </w:tc>
      </w:tr>
      <w:tr w:rsidR="008C444A" w14:paraId="39E9818F" w14:textId="77777777">
        <w:tc>
          <w:tcPr>
            <w:tcW w:w="1234" w:type="dxa"/>
          </w:tcPr>
          <w:p w14:paraId="0777A8E6" w14:textId="77777777" w:rsidR="008C444A" w:rsidRDefault="00000000">
            <w:r>
              <w:t>قيمة مضافه</w:t>
            </w:r>
          </w:p>
        </w:tc>
        <w:tc>
          <w:tcPr>
            <w:tcW w:w="1234" w:type="dxa"/>
          </w:tcPr>
          <w:p w14:paraId="149731D6" w14:textId="77777777" w:rsidR="008C444A" w:rsidRDefault="00000000">
            <w:r>
              <w:t>تترا  تسجيل</w:t>
            </w:r>
          </w:p>
        </w:tc>
        <w:tc>
          <w:tcPr>
            <w:tcW w:w="1234" w:type="dxa"/>
          </w:tcPr>
          <w:p w14:paraId="075F8DA7" w14:textId="77777777" w:rsidR="008C444A" w:rsidRDefault="00000000">
            <w:r>
              <w:t>تترا  تسجيل ستاندر- سنتين 2من 300 إلى 499</w:t>
            </w:r>
          </w:p>
        </w:tc>
        <w:tc>
          <w:tcPr>
            <w:tcW w:w="1234" w:type="dxa"/>
          </w:tcPr>
          <w:p w14:paraId="77C9E7E7" w14:textId="77777777" w:rsidR="008C444A" w:rsidRDefault="00000000">
            <w:r>
              <w:t>أساسية</w:t>
            </w:r>
          </w:p>
        </w:tc>
        <w:tc>
          <w:tcPr>
            <w:tcW w:w="1234" w:type="dxa"/>
          </w:tcPr>
          <w:p w14:paraId="17D27784" w14:textId="77777777" w:rsidR="008C444A" w:rsidRDefault="00000000">
            <w:r>
              <w:t>مفوتر</w:t>
            </w:r>
          </w:p>
        </w:tc>
        <w:tc>
          <w:tcPr>
            <w:tcW w:w="1234" w:type="dxa"/>
          </w:tcPr>
          <w:p w14:paraId="003FBA54" w14:textId="77777777" w:rsidR="008C444A" w:rsidRDefault="00000000">
            <w:r>
              <w:t>شهري</w:t>
            </w:r>
          </w:p>
        </w:tc>
        <w:tc>
          <w:tcPr>
            <w:tcW w:w="1234" w:type="dxa"/>
          </w:tcPr>
          <w:p w14:paraId="27DBE4E9" w14:textId="77777777" w:rsidR="008C444A" w:rsidRDefault="00000000">
            <w:r>
              <w:t> SAR         55</w:t>
            </w:r>
          </w:p>
        </w:tc>
      </w:tr>
      <w:tr w:rsidR="008C444A" w14:paraId="266F4D83" w14:textId="77777777">
        <w:tc>
          <w:tcPr>
            <w:tcW w:w="1234" w:type="dxa"/>
          </w:tcPr>
          <w:p w14:paraId="4E1C14AE" w14:textId="77777777" w:rsidR="008C444A" w:rsidRDefault="00000000">
            <w:r>
              <w:t>قيمة مضافه</w:t>
            </w:r>
          </w:p>
        </w:tc>
        <w:tc>
          <w:tcPr>
            <w:tcW w:w="1234" w:type="dxa"/>
          </w:tcPr>
          <w:p w14:paraId="265226DD" w14:textId="77777777" w:rsidR="008C444A" w:rsidRDefault="00000000">
            <w:r>
              <w:t>تترا  تسجيل</w:t>
            </w:r>
          </w:p>
        </w:tc>
        <w:tc>
          <w:tcPr>
            <w:tcW w:w="1234" w:type="dxa"/>
          </w:tcPr>
          <w:p w14:paraId="38A9A2FC" w14:textId="77777777" w:rsidR="008C444A" w:rsidRDefault="00000000">
            <w:r>
              <w:t>تترا  تسجيل ستاندر- ثلاث سنوات 3 من 300 إلى 499</w:t>
            </w:r>
          </w:p>
        </w:tc>
        <w:tc>
          <w:tcPr>
            <w:tcW w:w="1234" w:type="dxa"/>
          </w:tcPr>
          <w:p w14:paraId="5EDE67F3" w14:textId="77777777" w:rsidR="008C444A" w:rsidRDefault="00000000">
            <w:r>
              <w:t>أساسية</w:t>
            </w:r>
          </w:p>
        </w:tc>
        <w:tc>
          <w:tcPr>
            <w:tcW w:w="1234" w:type="dxa"/>
          </w:tcPr>
          <w:p w14:paraId="1546BD48" w14:textId="77777777" w:rsidR="008C444A" w:rsidRDefault="00000000">
            <w:r>
              <w:t>مفوتر</w:t>
            </w:r>
          </w:p>
        </w:tc>
        <w:tc>
          <w:tcPr>
            <w:tcW w:w="1234" w:type="dxa"/>
          </w:tcPr>
          <w:p w14:paraId="55D82B20" w14:textId="77777777" w:rsidR="008C444A" w:rsidRDefault="00000000">
            <w:r>
              <w:t>شهري</w:t>
            </w:r>
          </w:p>
        </w:tc>
        <w:tc>
          <w:tcPr>
            <w:tcW w:w="1234" w:type="dxa"/>
          </w:tcPr>
          <w:p w14:paraId="60FB5EC3" w14:textId="77777777" w:rsidR="008C444A" w:rsidRDefault="00000000">
            <w:r>
              <w:t> SAR         40</w:t>
            </w:r>
          </w:p>
        </w:tc>
      </w:tr>
      <w:tr w:rsidR="008C444A" w14:paraId="307C15DB" w14:textId="77777777">
        <w:tc>
          <w:tcPr>
            <w:tcW w:w="1234" w:type="dxa"/>
          </w:tcPr>
          <w:p w14:paraId="16FD58EF" w14:textId="77777777" w:rsidR="008C444A" w:rsidRDefault="00000000">
            <w:r>
              <w:t>قيمة مضافه</w:t>
            </w:r>
          </w:p>
        </w:tc>
        <w:tc>
          <w:tcPr>
            <w:tcW w:w="1234" w:type="dxa"/>
          </w:tcPr>
          <w:p w14:paraId="10498119" w14:textId="77777777" w:rsidR="008C444A" w:rsidRDefault="00000000">
            <w:r>
              <w:t>تترا  تسجيل</w:t>
            </w:r>
          </w:p>
        </w:tc>
        <w:tc>
          <w:tcPr>
            <w:tcW w:w="1234" w:type="dxa"/>
          </w:tcPr>
          <w:p w14:paraId="6EEA5F5D" w14:textId="77777777" w:rsidR="008C444A" w:rsidRDefault="00000000">
            <w:r>
              <w:t>تترا  تسجيل ستاندر- سنة 1 من 500 إلى 699</w:t>
            </w:r>
          </w:p>
        </w:tc>
        <w:tc>
          <w:tcPr>
            <w:tcW w:w="1234" w:type="dxa"/>
          </w:tcPr>
          <w:p w14:paraId="30597756" w14:textId="77777777" w:rsidR="008C444A" w:rsidRDefault="00000000">
            <w:r>
              <w:t>أساسية</w:t>
            </w:r>
          </w:p>
        </w:tc>
        <w:tc>
          <w:tcPr>
            <w:tcW w:w="1234" w:type="dxa"/>
          </w:tcPr>
          <w:p w14:paraId="7343DE27" w14:textId="77777777" w:rsidR="008C444A" w:rsidRDefault="00000000">
            <w:r>
              <w:t>مفوتر</w:t>
            </w:r>
          </w:p>
        </w:tc>
        <w:tc>
          <w:tcPr>
            <w:tcW w:w="1234" w:type="dxa"/>
          </w:tcPr>
          <w:p w14:paraId="0DAE7C0D" w14:textId="77777777" w:rsidR="008C444A" w:rsidRDefault="00000000">
            <w:r>
              <w:t>شهري</w:t>
            </w:r>
          </w:p>
        </w:tc>
        <w:tc>
          <w:tcPr>
            <w:tcW w:w="1234" w:type="dxa"/>
          </w:tcPr>
          <w:p w14:paraId="79D9B831" w14:textId="77777777" w:rsidR="008C444A" w:rsidRDefault="00000000">
            <w:r>
              <w:t> SAR         40</w:t>
            </w:r>
          </w:p>
        </w:tc>
      </w:tr>
      <w:tr w:rsidR="008C444A" w14:paraId="4D59859C" w14:textId="77777777">
        <w:tc>
          <w:tcPr>
            <w:tcW w:w="1234" w:type="dxa"/>
          </w:tcPr>
          <w:p w14:paraId="235F352C" w14:textId="77777777" w:rsidR="008C444A" w:rsidRDefault="00000000">
            <w:r>
              <w:t>قيمة مضافه</w:t>
            </w:r>
          </w:p>
        </w:tc>
        <w:tc>
          <w:tcPr>
            <w:tcW w:w="1234" w:type="dxa"/>
          </w:tcPr>
          <w:p w14:paraId="16879ED2" w14:textId="77777777" w:rsidR="008C444A" w:rsidRDefault="00000000">
            <w:r>
              <w:t>تترا  تسجيل</w:t>
            </w:r>
          </w:p>
        </w:tc>
        <w:tc>
          <w:tcPr>
            <w:tcW w:w="1234" w:type="dxa"/>
          </w:tcPr>
          <w:p w14:paraId="6BE49CDA" w14:textId="77777777" w:rsidR="008C444A" w:rsidRDefault="00000000">
            <w:r>
              <w:t>تترا  تسجيل ستاندر- سنتين 2 من 500 إلى 699</w:t>
            </w:r>
          </w:p>
        </w:tc>
        <w:tc>
          <w:tcPr>
            <w:tcW w:w="1234" w:type="dxa"/>
          </w:tcPr>
          <w:p w14:paraId="3C624ABC" w14:textId="77777777" w:rsidR="008C444A" w:rsidRDefault="00000000">
            <w:r>
              <w:t>أساسية</w:t>
            </w:r>
          </w:p>
        </w:tc>
        <w:tc>
          <w:tcPr>
            <w:tcW w:w="1234" w:type="dxa"/>
          </w:tcPr>
          <w:p w14:paraId="21D9EB96" w14:textId="77777777" w:rsidR="008C444A" w:rsidRDefault="00000000">
            <w:r>
              <w:t>مفوتر</w:t>
            </w:r>
          </w:p>
        </w:tc>
        <w:tc>
          <w:tcPr>
            <w:tcW w:w="1234" w:type="dxa"/>
          </w:tcPr>
          <w:p w14:paraId="402F9270" w14:textId="77777777" w:rsidR="008C444A" w:rsidRDefault="00000000">
            <w:r>
              <w:t>شهري</w:t>
            </w:r>
          </w:p>
        </w:tc>
        <w:tc>
          <w:tcPr>
            <w:tcW w:w="1234" w:type="dxa"/>
          </w:tcPr>
          <w:p w14:paraId="7C11AE52" w14:textId="77777777" w:rsidR="008C444A" w:rsidRDefault="00000000">
            <w:r>
              <w:t> SAR         35</w:t>
            </w:r>
          </w:p>
        </w:tc>
      </w:tr>
      <w:tr w:rsidR="008C444A" w14:paraId="7BD7E600" w14:textId="77777777">
        <w:tc>
          <w:tcPr>
            <w:tcW w:w="1234" w:type="dxa"/>
          </w:tcPr>
          <w:p w14:paraId="7E679B3E" w14:textId="77777777" w:rsidR="008C444A" w:rsidRDefault="00000000">
            <w:r>
              <w:t>قيمة مضافه</w:t>
            </w:r>
          </w:p>
        </w:tc>
        <w:tc>
          <w:tcPr>
            <w:tcW w:w="1234" w:type="dxa"/>
          </w:tcPr>
          <w:p w14:paraId="67BB971A" w14:textId="77777777" w:rsidR="008C444A" w:rsidRDefault="00000000">
            <w:r>
              <w:t>تترا  تسجيل</w:t>
            </w:r>
          </w:p>
        </w:tc>
        <w:tc>
          <w:tcPr>
            <w:tcW w:w="1234" w:type="dxa"/>
          </w:tcPr>
          <w:p w14:paraId="22A0AAC5" w14:textId="77777777" w:rsidR="008C444A" w:rsidRDefault="00000000">
            <w:r>
              <w:t>تترا  تسجيل ستاندر- ثلاث سنوات 3 من 500 إلى 699</w:t>
            </w:r>
          </w:p>
        </w:tc>
        <w:tc>
          <w:tcPr>
            <w:tcW w:w="1234" w:type="dxa"/>
          </w:tcPr>
          <w:p w14:paraId="08C417BE" w14:textId="77777777" w:rsidR="008C444A" w:rsidRDefault="00000000">
            <w:r>
              <w:t>أساسية</w:t>
            </w:r>
          </w:p>
        </w:tc>
        <w:tc>
          <w:tcPr>
            <w:tcW w:w="1234" w:type="dxa"/>
          </w:tcPr>
          <w:p w14:paraId="65CF9522" w14:textId="77777777" w:rsidR="008C444A" w:rsidRDefault="00000000">
            <w:r>
              <w:t>مفوتر</w:t>
            </w:r>
          </w:p>
        </w:tc>
        <w:tc>
          <w:tcPr>
            <w:tcW w:w="1234" w:type="dxa"/>
          </w:tcPr>
          <w:p w14:paraId="679933A2" w14:textId="77777777" w:rsidR="008C444A" w:rsidRDefault="00000000">
            <w:r>
              <w:t>شهري</w:t>
            </w:r>
          </w:p>
        </w:tc>
        <w:tc>
          <w:tcPr>
            <w:tcW w:w="1234" w:type="dxa"/>
          </w:tcPr>
          <w:p w14:paraId="7B5EB879" w14:textId="77777777" w:rsidR="008C444A" w:rsidRDefault="00000000">
            <w:r>
              <w:t> SAR         25</w:t>
            </w:r>
          </w:p>
        </w:tc>
      </w:tr>
      <w:tr w:rsidR="008C444A" w14:paraId="5CAA0440" w14:textId="77777777">
        <w:tc>
          <w:tcPr>
            <w:tcW w:w="1234" w:type="dxa"/>
          </w:tcPr>
          <w:p w14:paraId="249F8B5B" w14:textId="77777777" w:rsidR="008C444A" w:rsidRDefault="00000000">
            <w:r>
              <w:t xml:space="preserve">قيمة </w:t>
            </w:r>
            <w:r>
              <w:lastRenderedPageBreak/>
              <w:t>مضافه</w:t>
            </w:r>
          </w:p>
        </w:tc>
        <w:tc>
          <w:tcPr>
            <w:tcW w:w="1234" w:type="dxa"/>
          </w:tcPr>
          <w:p w14:paraId="17B1F78E" w14:textId="77777777" w:rsidR="008C444A" w:rsidRDefault="00000000">
            <w:r>
              <w:lastRenderedPageBreak/>
              <w:t>تترا  تسجيل</w:t>
            </w:r>
          </w:p>
        </w:tc>
        <w:tc>
          <w:tcPr>
            <w:tcW w:w="1234" w:type="dxa"/>
          </w:tcPr>
          <w:p w14:paraId="2172BFBB" w14:textId="77777777" w:rsidR="008C444A" w:rsidRDefault="00000000">
            <w:r>
              <w:t xml:space="preserve">تترا  تسجيل </w:t>
            </w:r>
            <w:r>
              <w:lastRenderedPageBreak/>
              <w:t>ستاندر- سنة 1 700 و أكثر</w:t>
            </w:r>
          </w:p>
        </w:tc>
        <w:tc>
          <w:tcPr>
            <w:tcW w:w="1234" w:type="dxa"/>
          </w:tcPr>
          <w:p w14:paraId="4A3224CD" w14:textId="77777777" w:rsidR="008C444A" w:rsidRDefault="00000000">
            <w:r>
              <w:lastRenderedPageBreak/>
              <w:t>أساسية</w:t>
            </w:r>
          </w:p>
        </w:tc>
        <w:tc>
          <w:tcPr>
            <w:tcW w:w="1234" w:type="dxa"/>
          </w:tcPr>
          <w:p w14:paraId="00BAAB56" w14:textId="77777777" w:rsidR="008C444A" w:rsidRDefault="00000000">
            <w:r>
              <w:t>مفوتر</w:t>
            </w:r>
          </w:p>
        </w:tc>
        <w:tc>
          <w:tcPr>
            <w:tcW w:w="1234" w:type="dxa"/>
          </w:tcPr>
          <w:p w14:paraId="144BB413" w14:textId="77777777" w:rsidR="008C444A" w:rsidRDefault="00000000">
            <w:r>
              <w:t>شهري</w:t>
            </w:r>
          </w:p>
        </w:tc>
        <w:tc>
          <w:tcPr>
            <w:tcW w:w="1234" w:type="dxa"/>
          </w:tcPr>
          <w:p w14:paraId="3747E85D" w14:textId="77777777" w:rsidR="008C444A" w:rsidRDefault="00000000">
            <w:r>
              <w:t> SAR         30</w:t>
            </w:r>
          </w:p>
        </w:tc>
      </w:tr>
      <w:tr w:rsidR="008C444A" w14:paraId="4DD4CDAF" w14:textId="77777777">
        <w:tc>
          <w:tcPr>
            <w:tcW w:w="1234" w:type="dxa"/>
          </w:tcPr>
          <w:p w14:paraId="0171DFEC" w14:textId="77777777" w:rsidR="008C444A" w:rsidRDefault="00000000">
            <w:r>
              <w:t>قيمة مضافه</w:t>
            </w:r>
          </w:p>
        </w:tc>
        <w:tc>
          <w:tcPr>
            <w:tcW w:w="1234" w:type="dxa"/>
          </w:tcPr>
          <w:p w14:paraId="08A81DF4" w14:textId="77777777" w:rsidR="008C444A" w:rsidRDefault="00000000">
            <w:r>
              <w:t>تترا  تسجيل</w:t>
            </w:r>
          </w:p>
        </w:tc>
        <w:tc>
          <w:tcPr>
            <w:tcW w:w="1234" w:type="dxa"/>
          </w:tcPr>
          <w:p w14:paraId="3491DC7B" w14:textId="77777777" w:rsidR="008C444A" w:rsidRDefault="00000000">
            <w:r>
              <w:t>تترا  تسجيل ستاندر- سنتين 2  700 و أكثر</w:t>
            </w:r>
          </w:p>
        </w:tc>
        <w:tc>
          <w:tcPr>
            <w:tcW w:w="1234" w:type="dxa"/>
          </w:tcPr>
          <w:p w14:paraId="5AC41A8F" w14:textId="77777777" w:rsidR="008C444A" w:rsidRDefault="00000000">
            <w:r>
              <w:t>أساسية</w:t>
            </w:r>
          </w:p>
        </w:tc>
        <w:tc>
          <w:tcPr>
            <w:tcW w:w="1234" w:type="dxa"/>
          </w:tcPr>
          <w:p w14:paraId="303BC72A" w14:textId="77777777" w:rsidR="008C444A" w:rsidRDefault="00000000">
            <w:r>
              <w:t>مفوتر</w:t>
            </w:r>
          </w:p>
        </w:tc>
        <w:tc>
          <w:tcPr>
            <w:tcW w:w="1234" w:type="dxa"/>
          </w:tcPr>
          <w:p w14:paraId="00546503" w14:textId="77777777" w:rsidR="008C444A" w:rsidRDefault="00000000">
            <w:r>
              <w:t>شهري</w:t>
            </w:r>
          </w:p>
        </w:tc>
        <w:tc>
          <w:tcPr>
            <w:tcW w:w="1234" w:type="dxa"/>
          </w:tcPr>
          <w:p w14:paraId="40B3D3E5" w14:textId="77777777" w:rsidR="008C444A" w:rsidRDefault="00000000">
            <w:r>
              <w:t> SAR         25</w:t>
            </w:r>
          </w:p>
        </w:tc>
      </w:tr>
      <w:tr w:rsidR="008C444A" w14:paraId="04A13691" w14:textId="77777777">
        <w:tc>
          <w:tcPr>
            <w:tcW w:w="1234" w:type="dxa"/>
          </w:tcPr>
          <w:p w14:paraId="77E3A476" w14:textId="77777777" w:rsidR="008C444A" w:rsidRDefault="00000000">
            <w:r>
              <w:t>قيمة مضافه</w:t>
            </w:r>
          </w:p>
        </w:tc>
        <w:tc>
          <w:tcPr>
            <w:tcW w:w="1234" w:type="dxa"/>
          </w:tcPr>
          <w:p w14:paraId="732946AA" w14:textId="77777777" w:rsidR="008C444A" w:rsidRDefault="00000000">
            <w:r>
              <w:t>تترا  تسجيل</w:t>
            </w:r>
          </w:p>
        </w:tc>
        <w:tc>
          <w:tcPr>
            <w:tcW w:w="1234" w:type="dxa"/>
          </w:tcPr>
          <w:p w14:paraId="1188D515" w14:textId="77777777" w:rsidR="008C444A" w:rsidRDefault="00000000">
            <w:r>
              <w:t>تترا  تسجيل ستاندر- ثلاث سنوات 3 700 و أكثر</w:t>
            </w:r>
          </w:p>
        </w:tc>
        <w:tc>
          <w:tcPr>
            <w:tcW w:w="1234" w:type="dxa"/>
          </w:tcPr>
          <w:p w14:paraId="49633AB4" w14:textId="77777777" w:rsidR="008C444A" w:rsidRDefault="00000000">
            <w:r>
              <w:t>أساسية</w:t>
            </w:r>
          </w:p>
        </w:tc>
        <w:tc>
          <w:tcPr>
            <w:tcW w:w="1234" w:type="dxa"/>
          </w:tcPr>
          <w:p w14:paraId="7ECFEE71" w14:textId="77777777" w:rsidR="008C444A" w:rsidRDefault="00000000">
            <w:r>
              <w:t>مفوتر</w:t>
            </w:r>
          </w:p>
        </w:tc>
        <w:tc>
          <w:tcPr>
            <w:tcW w:w="1234" w:type="dxa"/>
          </w:tcPr>
          <w:p w14:paraId="09FB6A34" w14:textId="77777777" w:rsidR="008C444A" w:rsidRDefault="00000000">
            <w:r>
              <w:t>شهري</w:t>
            </w:r>
          </w:p>
        </w:tc>
        <w:tc>
          <w:tcPr>
            <w:tcW w:w="1234" w:type="dxa"/>
          </w:tcPr>
          <w:p w14:paraId="0D25F7D4" w14:textId="77777777" w:rsidR="008C444A" w:rsidRDefault="00000000">
            <w:r>
              <w:t> SAR         20</w:t>
            </w:r>
          </w:p>
        </w:tc>
      </w:tr>
      <w:tr w:rsidR="008C444A" w14:paraId="6A8D4473" w14:textId="77777777">
        <w:tc>
          <w:tcPr>
            <w:tcW w:w="1234" w:type="dxa"/>
          </w:tcPr>
          <w:p w14:paraId="37B71525" w14:textId="77777777" w:rsidR="008C444A" w:rsidRDefault="00000000">
            <w:r>
              <w:t>قيمة مضافه</w:t>
            </w:r>
          </w:p>
        </w:tc>
        <w:tc>
          <w:tcPr>
            <w:tcW w:w="1234" w:type="dxa"/>
          </w:tcPr>
          <w:p w14:paraId="05B2F653" w14:textId="77777777" w:rsidR="008C444A" w:rsidRDefault="00000000">
            <w:r>
              <w:t>تترا  تسجيل</w:t>
            </w:r>
          </w:p>
        </w:tc>
        <w:tc>
          <w:tcPr>
            <w:tcW w:w="1234" w:type="dxa"/>
          </w:tcPr>
          <w:p w14:paraId="3DA08560" w14:textId="77777777" w:rsidR="008C444A" w:rsidRDefault="00000000">
            <w:r>
              <w:t>إضافية مدة سنة 1</w:t>
            </w:r>
          </w:p>
        </w:tc>
        <w:tc>
          <w:tcPr>
            <w:tcW w:w="1234" w:type="dxa"/>
          </w:tcPr>
          <w:p w14:paraId="522988B1" w14:textId="77777777" w:rsidR="008C444A" w:rsidRDefault="00000000">
            <w:r>
              <w:t>أساسية</w:t>
            </w:r>
          </w:p>
        </w:tc>
        <w:tc>
          <w:tcPr>
            <w:tcW w:w="1234" w:type="dxa"/>
          </w:tcPr>
          <w:p w14:paraId="1E6DDFD2" w14:textId="77777777" w:rsidR="008C444A" w:rsidRDefault="00000000">
            <w:r>
              <w:t>مفوتر</w:t>
            </w:r>
          </w:p>
        </w:tc>
        <w:tc>
          <w:tcPr>
            <w:tcW w:w="1234" w:type="dxa"/>
          </w:tcPr>
          <w:p w14:paraId="783035E1" w14:textId="77777777" w:rsidR="008C444A" w:rsidRDefault="00000000">
            <w:r>
              <w:t>مره واحده</w:t>
            </w:r>
          </w:p>
        </w:tc>
        <w:tc>
          <w:tcPr>
            <w:tcW w:w="1234" w:type="dxa"/>
          </w:tcPr>
          <w:p w14:paraId="6C8FFA96" w14:textId="77777777" w:rsidR="008C444A" w:rsidRDefault="00000000">
            <w:r>
              <w:t> SAR 184,000</w:t>
            </w:r>
          </w:p>
        </w:tc>
      </w:tr>
      <w:tr w:rsidR="008C444A" w14:paraId="34A51F9C" w14:textId="77777777">
        <w:tc>
          <w:tcPr>
            <w:tcW w:w="1234" w:type="dxa"/>
          </w:tcPr>
          <w:p w14:paraId="4887E8A3" w14:textId="77777777" w:rsidR="008C444A" w:rsidRDefault="00000000">
            <w:r>
              <w:t>قيمة مضافه</w:t>
            </w:r>
          </w:p>
        </w:tc>
        <w:tc>
          <w:tcPr>
            <w:tcW w:w="1234" w:type="dxa"/>
          </w:tcPr>
          <w:p w14:paraId="20F48E88" w14:textId="77777777" w:rsidR="008C444A" w:rsidRDefault="00000000">
            <w:r>
              <w:t>تترا  تسجيل</w:t>
            </w:r>
          </w:p>
        </w:tc>
        <w:tc>
          <w:tcPr>
            <w:tcW w:w="1234" w:type="dxa"/>
          </w:tcPr>
          <w:p w14:paraId="610CBEA9" w14:textId="77777777" w:rsidR="008C444A" w:rsidRDefault="00000000">
            <w:r>
              <w:t>إضافية مدة سنتين 2</w:t>
            </w:r>
          </w:p>
        </w:tc>
        <w:tc>
          <w:tcPr>
            <w:tcW w:w="1234" w:type="dxa"/>
          </w:tcPr>
          <w:p w14:paraId="40FB4FA2" w14:textId="77777777" w:rsidR="008C444A" w:rsidRDefault="00000000">
            <w:r>
              <w:t>أساسية</w:t>
            </w:r>
          </w:p>
        </w:tc>
        <w:tc>
          <w:tcPr>
            <w:tcW w:w="1234" w:type="dxa"/>
          </w:tcPr>
          <w:p w14:paraId="042AC575" w14:textId="77777777" w:rsidR="008C444A" w:rsidRDefault="00000000">
            <w:r>
              <w:t>مفوتر</w:t>
            </w:r>
          </w:p>
        </w:tc>
        <w:tc>
          <w:tcPr>
            <w:tcW w:w="1234" w:type="dxa"/>
          </w:tcPr>
          <w:p w14:paraId="77E5D78B" w14:textId="77777777" w:rsidR="008C444A" w:rsidRDefault="00000000">
            <w:r>
              <w:t>مره واحده</w:t>
            </w:r>
          </w:p>
        </w:tc>
        <w:tc>
          <w:tcPr>
            <w:tcW w:w="1234" w:type="dxa"/>
          </w:tcPr>
          <w:p w14:paraId="478AD89F" w14:textId="77777777" w:rsidR="008C444A" w:rsidRDefault="00000000">
            <w:r>
              <w:t> SAR 123,000</w:t>
            </w:r>
          </w:p>
        </w:tc>
      </w:tr>
      <w:tr w:rsidR="008C444A" w14:paraId="7D238A72" w14:textId="77777777">
        <w:tc>
          <w:tcPr>
            <w:tcW w:w="1234" w:type="dxa"/>
          </w:tcPr>
          <w:p w14:paraId="3DBA60F7" w14:textId="77777777" w:rsidR="008C444A" w:rsidRDefault="00000000">
            <w:r>
              <w:t>قيمة مضافه</w:t>
            </w:r>
          </w:p>
        </w:tc>
        <w:tc>
          <w:tcPr>
            <w:tcW w:w="1234" w:type="dxa"/>
          </w:tcPr>
          <w:p w14:paraId="3226AD89" w14:textId="77777777" w:rsidR="008C444A" w:rsidRDefault="00000000">
            <w:r>
              <w:t>تترا  تسجيل</w:t>
            </w:r>
          </w:p>
        </w:tc>
        <w:tc>
          <w:tcPr>
            <w:tcW w:w="1234" w:type="dxa"/>
          </w:tcPr>
          <w:p w14:paraId="10DC3764" w14:textId="77777777" w:rsidR="008C444A" w:rsidRDefault="00000000">
            <w:r>
              <w:t>إضافية مدة ثلاث سنوات 3</w:t>
            </w:r>
          </w:p>
        </w:tc>
        <w:tc>
          <w:tcPr>
            <w:tcW w:w="1234" w:type="dxa"/>
          </w:tcPr>
          <w:p w14:paraId="6B45A9E7" w14:textId="77777777" w:rsidR="008C444A" w:rsidRDefault="00000000">
            <w:r>
              <w:t>أساسية</w:t>
            </w:r>
          </w:p>
        </w:tc>
        <w:tc>
          <w:tcPr>
            <w:tcW w:w="1234" w:type="dxa"/>
          </w:tcPr>
          <w:p w14:paraId="6A93F40F" w14:textId="77777777" w:rsidR="008C444A" w:rsidRDefault="00000000">
            <w:r>
              <w:t>مفوتر</w:t>
            </w:r>
          </w:p>
        </w:tc>
        <w:tc>
          <w:tcPr>
            <w:tcW w:w="1234" w:type="dxa"/>
          </w:tcPr>
          <w:p w14:paraId="4906C7EE" w14:textId="77777777" w:rsidR="008C444A" w:rsidRDefault="00000000">
            <w:r>
              <w:t>مره واحده</w:t>
            </w:r>
          </w:p>
        </w:tc>
        <w:tc>
          <w:tcPr>
            <w:tcW w:w="1234" w:type="dxa"/>
          </w:tcPr>
          <w:p w14:paraId="2430BF31" w14:textId="77777777" w:rsidR="008C444A" w:rsidRDefault="00000000">
            <w:r>
              <w:t> SAR 103,000</w:t>
            </w:r>
          </w:p>
        </w:tc>
      </w:tr>
      <w:tr w:rsidR="008C444A" w14:paraId="3E7F8B10" w14:textId="77777777">
        <w:tc>
          <w:tcPr>
            <w:tcW w:w="1234" w:type="dxa"/>
          </w:tcPr>
          <w:p w14:paraId="57833AD6" w14:textId="77777777" w:rsidR="008C444A" w:rsidRDefault="00000000">
            <w:r>
              <w:t>​</w:t>
            </w:r>
          </w:p>
        </w:tc>
        <w:tc>
          <w:tcPr>
            <w:tcW w:w="1234" w:type="dxa"/>
          </w:tcPr>
          <w:p w14:paraId="60751482" w14:textId="77777777" w:rsidR="008C444A" w:rsidRDefault="00000000">
            <w:r>
              <w:t>​</w:t>
            </w:r>
          </w:p>
        </w:tc>
        <w:tc>
          <w:tcPr>
            <w:tcW w:w="1234" w:type="dxa"/>
          </w:tcPr>
          <w:p w14:paraId="06A0A73B" w14:textId="77777777" w:rsidR="008C444A" w:rsidRDefault="00000000">
            <w:r>
              <w:t>​</w:t>
            </w:r>
          </w:p>
        </w:tc>
        <w:tc>
          <w:tcPr>
            <w:tcW w:w="1234" w:type="dxa"/>
          </w:tcPr>
          <w:p w14:paraId="5C3C3A67" w14:textId="77777777" w:rsidR="008C444A" w:rsidRDefault="00000000">
            <w:r>
              <w:t>​</w:t>
            </w:r>
          </w:p>
        </w:tc>
        <w:tc>
          <w:tcPr>
            <w:tcW w:w="1234" w:type="dxa"/>
          </w:tcPr>
          <w:p w14:paraId="0D99758F" w14:textId="77777777" w:rsidR="008C444A" w:rsidRDefault="00000000">
            <w:r>
              <w:t>​</w:t>
            </w:r>
          </w:p>
        </w:tc>
        <w:tc>
          <w:tcPr>
            <w:tcW w:w="1234" w:type="dxa"/>
          </w:tcPr>
          <w:p w14:paraId="533FB741" w14:textId="77777777" w:rsidR="008C444A" w:rsidRDefault="00000000">
            <w:r>
              <w:t>​</w:t>
            </w:r>
          </w:p>
        </w:tc>
        <w:tc>
          <w:tcPr>
            <w:tcW w:w="1234" w:type="dxa"/>
          </w:tcPr>
          <w:p w14:paraId="4E661D51" w14:textId="77777777" w:rsidR="008C444A" w:rsidRDefault="00000000">
            <w:r>
              <w:t>​</w:t>
            </w:r>
          </w:p>
        </w:tc>
      </w:tr>
      <w:tr w:rsidR="008C444A" w14:paraId="5667E81F" w14:textId="77777777">
        <w:tc>
          <w:tcPr>
            <w:tcW w:w="1234" w:type="dxa"/>
          </w:tcPr>
          <w:p w14:paraId="3E06A819" w14:textId="77777777" w:rsidR="008C444A" w:rsidRDefault="00000000">
            <w:r>
              <w:t>خدمة</w:t>
            </w:r>
          </w:p>
        </w:tc>
        <w:tc>
          <w:tcPr>
            <w:tcW w:w="1234" w:type="dxa"/>
          </w:tcPr>
          <w:p w14:paraId="206BA545" w14:textId="77777777" w:rsidR="008C444A" w:rsidRDefault="00000000">
            <w:r>
              <w:t>نوع الخدمة</w:t>
            </w:r>
          </w:p>
        </w:tc>
        <w:tc>
          <w:tcPr>
            <w:tcW w:w="1234" w:type="dxa"/>
          </w:tcPr>
          <w:p w14:paraId="5CB007E7" w14:textId="77777777" w:rsidR="008C444A" w:rsidRDefault="00000000">
            <w:r>
              <w:t>نوع الباقة</w:t>
            </w:r>
          </w:p>
        </w:tc>
        <w:tc>
          <w:tcPr>
            <w:tcW w:w="1234" w:type="dxa"/>
          </w:tcPr>
          <w:p w14:paraId="682C1FD4" w14:textId="77777777" w:rsidR="008C444A" w:rsidRDefault="00000000">
            <w:r>
              <w:t>سعر الباقة</w:t>
            </w:r>
          </w:p>
        </w:tc>
        <w:tc>
          <w:tcPr>
            <w:tcW w:w="1234" w:type="dxa"/>
          </w:tcPr>
          <w:p w14:paraId="7FCDEBF7" w14:textId="77777777" w:rsidR="008C444A" w:rsidRDefault="00000000">
            <w:r>
              <w:t>سعر الدفع L1</w:t>
            </w:r>
          </w:p>
        </w:tc>
        <w:tc>
          <w:tcPr>
            <w:tcW w:w="1234" w:type="dxa"/>
          </w:tcPr>
          <w:p w14:paraId="19E26EC6" w14:textId="77777777" w:rsidR="008C444A" w:rsidRDefault="00000000">
            <w:r>
              <w:t>نوع الدفع L2</w:t>
            </w:r>
          </w:p>
        </w:tc>
        <w:tc>
          <w:tcPr>
            <w:tcW w:w="1234" w:type="dxa"/>
          </w:tcPr>
          <w:p w14:paraId="1EC06824" w14:textId="77777777" w:rsidR="008C444A" w:rsidRDefault="00000000">
            <w:r>
              <w:t>السعر</w:t>
            </w:r>
          </w:p>
        </w:tc>
      </w:tr>
      <w:tr w:rsidR="008C444A" w14:paraId="4ADB774F" w14:textId="77777777">
        <w:tc>
          <w:tcPr>
            <w:tcW w:w="1234" w:type="dxa"/>
          </w:tcPr>
          <w:p w14:paraId="6B40CC32" w14:textId="77777777" w:rsidR="008C444A" w:rsidRDefault="00000000">
            <w:r>
              <w:t>قيمة مضافه</w:t>
            </w:r>
          </w:p>
        </w:tc>
        <w:tc>
          <w:tcPr>
            <w:tcW w:w="1234" w:type="dxa"/>
          </w:tcPr>
          <w:p w14:paraId="2FE67953" w14:textId="77777777" w:rsidR="008C444A" w:rsidRDefault="00000000">
            <w:r>
              <w:t>تترا  كوماند اند كنترول</w:t>
            </w:r>
          </w:p>
        </w:tc>
        <w:tc>
          <w:tcPr>
            <w:tcW w:w="1234" w:type="dxa"/>
          </w:tcPr>
          <w:p w14:paraId="37C932DB" w14:textId="77777777" w:rsidR="008C444A" w:rsidRDefault="00000000">
            <w:r>
              <w:t>تترا  كوماند اند كنترول بيسك</w:t>
            </w:r>
          </w:p>
        </w:tc>
        <w:tc>
          <w:tcPr>
            <w:tcW w:w="1234" w:type="dxa"/>
          </w:tcPr>
          <w:p w14:paraId="3CB0BCE6" w14:textId="77777777" w:rsidR="008C444A" w:rsidRDefault="00000000">
            <w:r>
              <w:t>أساسية</w:t>
            </w:r>
          </w:p>
        </w:tc>
        <w:tc>
          <w:tcPr>
            <w:tcW w:w="1234" w:type="dxa"/>
          </w:tcPr>
          <w:p w14:paraId="634B8604" w14:textId="77777777" w:rsidR="008C444A" w:rsidRDefault="00000000">
            <w:r>
              <w:t>مفوتر</w:t>
            </w:r>
          </w:p>
        </w:tc>
        <w:tc>
          <w:tcPr>
            <w:tcW w:w="1234" w:type="dxa"/>
          </w:tcPr>
          <w:p w14:paraId="636125B6" w14:textId="77777777" w:rsidR="008C444A" w:rsidRDefault="00000000">
            <w:r>
              <w:t>شهري</w:t>
            </w:r>
          </w:p>
        </w:tc>
        <w:tc>
          <w:tcPr>
            <w:tcW w:w="1234" w:type="dxa"/>
          </w:tcPr>
          <w:p w14:paraId="20F0A44A" w14:textId="77777777" w:rsidR="008C444A" w:rsidRDefault="00000000">
            <w:r>
              <w:t> SAR       700</w:t>
            </w:r>
          </w:p>
        </w:tc>
      </w:tr>
      <w:tr w:rsidR="008C444A" w14:paraId="3C71A6F6" w14:textId="77777777">
        <w:tc>
          <w:tcPr>
            <w:tcW w:w="1234" w:type="dxa"/>
          </w:tcPr>
          <w:p w14:paraId="607CF607" w14:textId="77777777" w:rsidR="008C444A" w:rsidRDefault="00000000">
            <w:r>
              <w:t>قيمة مضافه</w:t>
            </w:r>
          </w:p>
        </w:tc>
        <w:tc>
          <w:tcPr>
            <w:tcW w:w="1234" w:type="dxa"/>
          </w:tcPr>
          <w:p w14:paraId="34F74CB3" w14:textId="77777777" w:rsidR="008C444A" w:rsidRDefault="00000000">
            <w:r>
              <w:t>تترا  كوماند اند كنترول</w:t>
            </w:r>
          </w:p>
        </w:tc>
        <w:tc>
          <w:tcPr>
            <w:tcW w:w="1234" w:type="dxa"/>
          </w:tcPr>
          <w:p w14:paraId="0E4646EC" w14:textId="77777777" w:rsidR="008C444A" w:rsidRDefault="00000000">
            <w:r>
              <w:t>تترا  كوماند اند كنترول ستاندر- سنة 1 من 50 إلى 99</w:t>
            </w:r>
          </w:p>
        </w:tc>
        <w:tc>
          <w:tcPr>
            <w:tcW w:w="1234" w:type="dxa"/>
          </w:tcPr>
          <w:p w14:paraId="391B81AF" w14:textId="77777777" w:rsidR="008C444A" w:rsidRDefault="00000000">
            <w:r>
              <w:t>أساسية</w:t>
            </w:r>
          </w:p>
        </w:tc>
        <w:tc>
          <w:tcPr>
            <w:tcW w:w="1234" w:type="dxa"/>
          </w:tcPr>
          <w:p w14:paraId="6F4AE805" w14:textId="77777777" w:rsidR="008C444A" w:rsidRDefault="00000000">
            <w:r>
              <w:t>مفوتر</w:t>
            </w:r>
          </w:p>
        </w:tc>
        <w:tc>
          <w:tcPr>
            <w:tcW w:w="1234" w:type="dxa"/>
          </w:tcPr>
          <w:p w14:paraId="27B3F2AA" w14:textId="77777777" w:rsidR="008C444A" w:rsidRDefault="00000000">
            <w:r>
              <w:t>شهري</w:t>
            </w:r>
          </w:p>
        </w:tc>
        <w:tc>
          <w:tcPr>
            <w:tcW w:w="1234" w:type="dxa"/>
          </w:tcPr>
          <w:p w14:paraId="3D713E59" w14:textId="77777777" w:rsidR="008C444A" w:rsidRDefault="00000000">
            <w:r>
              <w:t> SAR       660</w:t>
            </w:r>
          </w:p>
        </w:tc>
      </w:tr>
      <w:tr w:rsidR="008C444A" w14:paraId="292BA708" w14:textId="77777777">
        <w:tc>
          <w:tcPr>
            <w:tcW w:w="1234" w:type="dxa"/>
          </w:tcPr>
          <w:p w14:paraId="6F1F01E8" w14:textId="77777777" w:rsidR="008C444A" w:rsidRDefault="00000000">
            <w:r>
              <w:t>قيمة مضافه</w:t>
            </w:r>
          </w:p>
        </w:tc>
        <w:tc>
          <w:tcPr>
            <w:tcW w:w="1234" w:type="dxa"/>
          </w:tcPr>
          <w:p w14:paraId="1399199E" w14:textId="77777777" w:rsidR="008C444A" w:rsidRDefault="00000000">
            <w:r>
              <w:t>تترا  كوماند اند كنترول</w:t>
            </w:r>
          </w:p>
        </w:tc>
        <w:tc>
          <w:tcPr>
            <w:tcW w:w="1234" w:type="dxa"/>
          </w:tcPr>
          <w:p w14:paraId="7378914C" w14:textId="77777777" w:rsidR="008C444A" w:rsidRDefault="00000000">
            <w:r>
              <w:t>تترا  كوماند اند كنترول ستاندر- سنتين 2 من 50 إلى 99</w:t>
            </w:r>
          </w:p>
        </w:tc>
        <w:tc>
          <w:tcPr>
            <w:tcW w:w="1234" w:type="dxa"/>
          </w:tcPr>
          <w:p w14:paraId="736AF4B6" w14:textId="77777777" w:rsidR="008C444A" w:rsidRDefault="00000000">
            <w:r>
              <w:t>أساسية</w:t>
            </w:r>
          </w:p>
        </w:tc>
        <w:tc>
          <w:tcPr>
            <w:tcW w:w="1234" w:type="dxa"/>
          </w:tcPr>
          <w:p w14:paraId="693ADDBB" w14:textId="77777777" w:rsidR="008C444A" w:rsidRDefault="00000000">
            <w:r>
              <w:t>مفوتر</w:t>
            </w:r>
          </w:p>
        </w:tc>
        <w:tc>
          <w:tcPr>
            <w:tcW w:w="1234" w:type="dxa"/>
          </w:tcPr>
          <w:p w14:paraId="12593344" w14:textId="77777777" w:rsidR="008C444A" w:rsidRDefault="00000000">
            <w:r>
              <w:t>شهري</w:t>
            </w:r>
          </w:p>
        </w:tc>
        <w:tc>
          <w:tcPr>
            <w:tcW w:w="1234" w:type="dxa"/>
          </w:tcPr>
          <w:p w14:paraId="03107380" w14:textId="77777777" w:rsidR="008C444A" w:rsidRDefault="00000000">
            <w:r>
              <w:t> SAR       485</w:t>
            </w:r>
          </w:p>
        </w:tc>
      </w:tr>
      <w:tr w:rsidR="008C444A" w14:paraId="3CB95C16" w14:textId="77777777">
        <w:tc>
          <w:tcPr>
            <w:tcW w:w="1234" w:type="dxa"/>
          </w:tcPr>
          <w:p w14:paraId="0AB393DC" w14:textId="77777777" w:rsidR="008C444A" w:rsidRDefault="00000000">
            <w:r>
              <w:t>قيمة مضافه</w:t>
            </w:r>
          </w:p>
        </w:tc>
        <w:tc>
          <w:tcPr>
            <w:tcW w:w="1234" w:type="dxa"/>
          </w:tcPr>
          <w:p w14:paraId="263C2103" w14:textId="77777777" w:rsidR="008C444A" w:rsidRDefault="00000000">
            <w:r>
              <w:t>تترا  كوماند اند كنترول</w:t>
            </w:r>
          </w:p>
        </w:tc>
        <w:tc>
          <w:tcPr>
            <w:tcW w:w="1234" w:type="dxa"/>
          </w:tcPr>
          <w:p w14:paraId="6BCB2B81" w14:textId="77777777" w:rsidR="008C444A" w:rsidRDefault="00000000">
            <w:r>
              <w:t>تترا  كوماند اند كنترول ستاندر- ثلاث سنوات 3 من 50 إلى 99</w:t>
            </w:r>
          </w:p>
        </w:tc>
        <w:tc>
          <w:tcPr>
            <w:tcW w:w="1234" w:type="dxa"/>
          </w:tcPr>
          <w:p w14:paraId="6C50F5A3" w14:textId="77777777" w:rsidR="008C444A" w:rsidRDefault="00000000">
            <w:r>
              <w:t>أساسية</w:t>
            </w:r>
          </w:p>
        </w:tc>
        <w:tc>
          <w:tcPr>
            <w:tcW w:w="1234" w:type="dxa"/>
          </w:tcPr>
          <w:p w14:paraId="78EC5F21" w14:textId="77777777" w:rsidR="008C444A" w:rsidRDefault="00000000">
            <w:r>
              <w:t>مفوتر</w:t>
            </w:r>
          </w:p>
        </w:tc>
        <w:tc>
          <w:tcPr>
            <w:tcW w:w="1234" w:type="dxa"/>
          </w:tcPr>
          <w:p w14:paraId="1F0A6B01" w14:textId="77777777" w:rsidR="008C444A" w:rsidRDefault="00000000">
            <w:r>
              <w:t>شهري</w:t>
            </w:r>
          </w:p>
        </w:tc>
        <w:tc>
          <w:tcPr>
            <w:tcW w:w="1234" w:type="dxa"/>
          </w:tcPr>
          <w:p w14:paraId="6DB7BC22" w14:textId="77777777" w:rsidR="008C444A" w:rsidRDefault="00000000">
            <w:r>
              <w:t> SAR       310</w:t>
            </w:r>
          </w:p>
        </w:tc>
      </w:tr>
      <w:tr w:rsidR="008C444A" w14:paraId="6DBFA1CC" w14:textId="77777777">
        <w:tc>
          <w:tcPr>
            <w:tcW w:w="1234" w:type="dxa"/>
          </w:tcPr>
          <w:p w14:paraId="2E0E9BDF" w14:textId="77777777" w:rsidR="008C444A" w:rsidRDefault="00000000">
            <w:r>
              <w:t>قيمة مضافه</w:t>
            </w:r>
          </w:p>
        </w:tc>
        <w:tc>
          <w:tcPr>
            <w:tcW w:w="1234" w:type="dxa"/>
          </w:tcPr>
          <w:p w14:paraId="017E98BA" w14:textId="77777777" w:rsidR="008C444A" w:rsidRDefault="00000000">
            <w:r>
              <w:t>تترا  كوماند اند كنترول</w:t>
            </w:r>
          </w:p>
        </w:tc>
        <w:tc>
          <w:tcPr>
            <w:tcW w:w="1234" w:type="dxa"/>
          </w:tcPr>
          <w:p w14:paraId="70B5BB75" w14:textId="77777777" w:rsidR="008C444A" w:rsidRDefault="00000000">
            <w:r>
              <w:t>تترا  كوماند اند كنترول ستاندر- سنة 1 من 100 إلى 199</w:t>
            </w:r>
          </w:p>
        </w:tc>
        <w:tc>
          <w:tcPr>
            <w:tcW w:w="1234" w:type="dxa"/>
          </w:tcPr>
          <w:p w14:paraId="06E577F0" w14:textId="77777777" w:rsidR="008C444A" w:rsidRDefault="00000000">
            <w:r>
              <w:t>أساسية</w:t>
            </w:r>
          </w:p>
        </w:tc>
        <w:tc>
          <w:tcPr>
            <w:tcW w:w="1234" w:type="dxa"/>
          </w:tcPr>
          <w:p w14:paraId="2C36D794" w14:textId="77777777" w:rsidR="008C444A" w:rsidRDefault="00000000">
            <w:r>
              <w:t>مفوتر</w:t>
            </w:r>
          </w:p>
        </w:tc>
        <w:tc>
          <w:tcPr>
            <w:tcW w:w="1234" w:type="dxa"/>
          </w:tcPr>
          <w:p w14:paraId="4EF914BE" w14:textId="77777777" w:rsidR="008C444A" w:rsidRDefault="00000000">
            <w:r>
              <w:t>شهري</w:t>
            </w:r>
          </w:p>
        </w:tc>
        <w:tc>
          <w:tcPr>
            <w:tcW w:w="1234" w:type="dxa"/>
          </w:tcPr>
          <w:p w14:paraId="449D9DE8" w14:textId="77777777" w:rsidR="008C444A" w:rsidRDefault="00000000">
            <w:r>
              <w:t> SAR       330</w:t>
            </w:r>
          </w:p>
        </w:tc>
      </w:tr>
      <w:tr w:rsidR="008C444A" w14:paraId="05134E57" w14:textId="77777777">
        <w:tc>
          <w:tcPr>
            <w:tcW w:w="1234" w:type="dxa"/>
          </w:tcPr>
          <w:p w14:paraId="6BAF0B1D" w14:textId="77777777" w:rsidR="008C444A" w:rsidRDefault="00000000">
            <w:r>
              <w:t>قيمة مضافه</w:t>
            </w:r>
          </w:p>
        </w:tc>
        <w:tc>
          <w:tcPr>
            <w:tcW w:w="1234" w:type="dxa"/>
          </w:tcPr>
          <w:p w14:paraId="354A490D" w14:textId="77777777" w:rsidR="008C444A" w:rsidRDefault="00000000">
            <w:r>
              <w:t>تترا  كوماند اند كنترول</w:t>
            </w:r>
          </w:p>
        </w:tc>
        <w:tc>
          <w:tcPr>
            <w:tcW w:w="1234" w:type="dxa"/>
          </w:tcPr>
          <w:p w14:paraId="7DE158C0" w14:textId="77777777" w:rsidR="008C444A" w:rsidRDefault="00000000">
            <w:r>
              <w:t>تترا  كوماند اند كنترول ستاندر- سنتين 2 من 100 إلى 199</w:t>
            </w:r>
          </w:p>
        </w:tc>
        <w:tc>
          <w:tcPr>
            <w:tcW w:w="1234" w:type="dxa"/>
          </w:tcPr>
          <w:p w14:paraId="4916C692" w14:textId="77777777" w:rsidR="008C444A" w:rsidRDefault="00000000">
            <w:r>
              <w:t>أساسية</w:t>
            </w:r>
          </w:p>
        </w:tc>
        <w:tc>
          <w:tcPr>
            <w:tcW w:w="1234" w:type="dxa"/>
          </w:tcPr>
          <w:p w14:paraId="09CC9C72" w14:textId="77777777" w:rsidR="008C444A" w:rsidRDefault="00000000">
            <w:r>
              <w:t>مفوتر</w:t>
            </w:r>
          </w:p>
        </w:tc>
        <w:tc>
          <w:tcPr>
            <w:tcW w:w="1234" w:type="dxa"/>
          </w:tcPr>
          <w:p w14:paraId="099A66E2" w14:textId="77777777" w:rsidR="008C444A" w:rsidRDefault="00000000">
            <w:r>
              <w:t>شهري</w:t>
            </w:r>
          </w:p>
        </w:tc>
        <w:tc>
          <w:tcPr>
            <w:tcW w:w="1234" w:type="dxa"/>
          </w:tcPr>
          <w:p w14:paraId="036998B0" w14:textId="77777777" w:rsidR="008C444A" w:rsidRDefault="00000000">
            <w:r>
              <w:t> SAR       240</w:t>
            </w:r>
          </w:p>
        </w:tc>
      </w:tr>
      <w:tr w:rsidR="008C444A" w14:paraId="2ACFA435" w14:textId="77777777">
        <w:tc>
          <w:tcPr>
            <w:tcW w:w="1234" w:type="dxa"/>
          </w:tcPr>
          <w:p w14:paraId="50B10E23" w14:textId="77777777" w:rsidR="008C444A" w:rsidRDefault="00000000">
            <w:r>
              <w:t>قيمة مضافه</w:t>
            </w:r>
          </w:p>
        </w:tc>
        <w:tc>
          <w:tcPr>
            <w:tcW w:w="1234" w:type="dxa"/>
          </w:tcPr>
          <w:p w14:paraId="337826D6" w14:textId="77777777" w:rsidR="008C444A" w:rsidRDefault="00000000">
            <w:r>
              <w:t>تترا  كوماند اند كنترول</w:t>
            </w:r>
          </w:p>
        </w:tc>
        <w:tc>
          <w:tcPr>
            <w:tcW w:w="1234" w:type="dxa"/>
          </w:tcPr>
          <w:p w14:paraId="2376BC95" w14:textId="77777777" w:rsidR="008C444A" w:rsidRDefault="00000000">
            <w:r>
              <w:t>تترا  كوماند اند كنترول ستاندر- ثلاث سنوات 3 من 100 إلى 199</w:t>
            </w:r>
          </w:p>
        </w:tc>
        <w:tc>
          <w:tcPr>
            <w:tcW w:w="1234" w:type="dxa"/>
          </w:tcPr>
          <w:p w14:paraId="1D2D55A1" w14:textId="77777777" w:rsidR="008C444A" w:rsidRDefault="00000000">
            <w:r>
              <w:t>أساسية</w:t>
            </w:r>
          </w:p>
        </w:tc>
        <w:tc>
          <w:tcPr>
            <w:tcW w:w="1234" w:type="dxa"/>
          </w:tcPr>
          <w:p w14:paraId="6F3ACF7C" w14:textId="77777777" w:rsidR="008C444A" w:rsidRDefault="00000000">
            <w:r>
              <w:t>مفوتر</w:t>
            </w:r>
          </w:p>
        </w:tc>
        <w:tc>
          <w:tcPr>
            <w:tcW w:w="1234" w:type="dxa"/>
          </w:tcPr>
          <w:p w14:paraId="3E36CB9F" w14:textId="77777777" w:rsidR="008C444A" w:rsidRDefault="00000000">
            <w:r>
              <w:t>شهري</w:t>
            </w:r>
          </w:p>
        </w:tc>
        <w:tc>
          <w:tcPr>
            <w:tcW w:w="1234" w:type="dxa"/>
          </w:tcPr>
          <w:p w14:paraId="572E6B1A" w14:textId="77777777" w:rsidR="008C444A" w:rsidRDefault="00000000">
            <w:r>
              <w:t> SAR       150</w:t>
            </w:r>
          </w:p>
        </w:tc>
      </w:tr>
      <w:tr w:rsidR="008C444A" w14:paraId="59801C33" w14:textId="77777777">
        <w:tc>
          <w:tcPr>
            <w:tcW w:w="1234" w:type="dxa"/>
          </w:tcPr>
          <w:p w14:paraId="7ADB3DF9" w14:textId="77777777" w:rsidR="008C444A" w:rsidRDefault="00000000">
            <w:r>
              <w:t>قيمة مضافه</w:t>
            </w:r>
          </w:p>
        </w:tc>
        <w:tc>
          <w:tcPr>
            <w:tcW w:w="1234" w:type="dxa"/>
          </w:tcPr>
          <w:p w14:paraId="47E5668D" w14:textId="77777777" w:rsidR="008C444A" w:rsidRDefault="00000000">
            <w:r>
              <w:t>تترا  كوماند اند كنترول</w:t>
            </w:r>
          </w:p>
        </w:tc>
        <w:tc>
          <w:tcPr>
            <w:tcW w:w="1234" w:type="dxa"/>
          </w:tcPr>
          <w:p w14:paraId="469C1B0B" w14:textId="77777777" w:rsidR="008C444A" w:rsidRDefault="00000000">
            <w:r>
              <w:t>تترا  كوماند اند كنترول ستاندر- سنة 1 من 200 إلى 299</w:t>
            </w:r>
          </w:p>
        </w:tc>
        <w:tc>
          <w:tcPr>
            <w:tcW w:w="1234" w:type="dxa"/>
          </w:tcPr>
          <w:p w14:paraId="6DC65D72" w14:textId="77777777" w:rsidR="008C444A" w:rsidRDefault="00000000">
            <w:r>
              <w:t>أساسية</w:t>
            </w:r>
          </w:p>
        </w:tc>
        <w:tc>
          <w:tcPr>
            <w:tcW w:w="1234" w:type="dxa"/>
          </w:tcPr>
          <w:p w14:paraId="6DFBC031" w14:textId="77777777" w:rsidR="008C444A" w:rsidRDefault="00000000">
            <w:r>
              <w:t>مفوتر</w:t>
            </w:r>
          </w:p>
        </w:tc>
        <w:tc>
          <w:tcPr>
            <w:tcW w:w="1234" w:type="dxa"/>
          </w:tcPr>
          <w:p w14:paraId="6E0919A6" w14:textId="77777777" w:rsidR="008C444A" w:rsidRDefault="00000000">
            <w:r>
              <w:t>شهري</w:t>
            </w:r>
          </w:p>
        </w:tc>
        <w:tc>
          <w:tcPr>
            <w:tcW w:w="1234" w:type="dxa"/>
          </w:tcPr>
          <w:p w14:paraId="6E29ED43" w14:textId="77777777" w:rsidR="008C444A" w:rsidRDefault="00000000">
            <w:r>
              <w:t> SAR       170</w:t>
            </w:r>
          </w:p>
        </w:tc>
      </w:tr>
      <w:tr w:rsidR="008C444A" w14:paraId="6BB78577" w14:textId="77777777">
        <w:tc>
          <w:tcPr>
            <w:tcW w:w="1234" w:type="dxa"/>
          </w:tcPr>
          <w:p w14:paraId="22C6A9EB" w14:textId="77777777" w:rsidR="008C444A" w:rsidRDefault="00000000">
            <w:r>
              <w:t xml:space="preserve">قيمة </w:t>
            </w:r>
            <w:r>
              <w:lastRenderedPageBreak/>
              <w:t>مضافه</w:t>
            </w:r>
          </w:p>
        </w:tc>
        <w:tc>
          <w:tcPr>
            <w:tcW w:w="1234" w:type="dxa"/>
          </w:tcPr>
          <w:p w14:paraId="3A716A99" w14:textId="77777777" w:rsidR="008C444A" w:rsidRDefault="00000000">
            <w:r>
              <w:lastRenderedPageBreak/>
              <w:t xml:space="preserve">تترا  كوماند </w:t>
            </w:r>
            <w:r>
              <w:lastRenderedPageBreak/>
              <w:t>اند كنترول</w:t>
            </w:r>
          </w:p>
        </w:tc>
        <w:tc>
          <w:tcPr>
            <w:tcW w:w="1234" w:type="dxa"/>
          </w:tcPr>
          <w:p w14:paraId="2C133B56" w14:textId="77777777" w:rsidR="008C444A" w:rsidRDefault="00000000">
            <w:r>
              <w:lastRenderedPageBreak/>
              <w:t xml:space="preserve">تترا  كوماند اند </w:t>
            </w:r>
            <w:r>
              <w:lastRenderedPageBreak/>
              <w:t>كنترول ستاندر- سنتين 2من 200 إلى 299</w:t>
            </w:r>
          </w:p>
        </w:tc>
        <w:tc>
          <w:tcPr>
            <w:tcW w:w="1234" w:type="dxa"/>
          </w:tcPr>
          <w:p w14:paraId="78D81E37" w14:textId="77777777" w:rsidR="008C444A" w:rsidRDefault="00000000">
            <w:r>
              <w:lastRenderedPageBreak/>
              <w:t>أساسية</w:t>
            </w:r>
          </w:p>
        </w:tc>
        <w:tc>
          <w:tcPr>
            <w:tcW w:w="1234" w:type="dxa"/>
          </w:tcPr>
          <w:p w14:paraId="160C2B3B" w14:textId="77777777" w:rsidR="008C444A" w:rsidRDefault="00000000">
            <w:r>
              <w:t>مفوتر</w:t>
            </w:r>
          </w:p>
        </w:tc>
        <w:tc>
          <w:tcPr>
            <w:tcW w:w="1234" w:type="dxa"/>
          </w:tcPr>
          <w:p w14:paraId="6BE324A9" w14:textId="77777777" w:rsidR="008C444A" w:rsidRDefault="00000000">
            <w:r>
              <w:t>شهري</w:t>
            </w:r>
          </w:p>
        </w:tc>
        <w:tc>
          <w:tcPr>
            <w:tcW w:w="1234" w:type="dxa"/>
          </w:tcPr>
          <w:p w14:paraId="04026A60" w14:textId="77777777" w:rsidR="008C444A" w:rsidRDefault="00000000">
            <w:r>
              <w:t> SAR       120</w:t>
            </w:r>
          </w:p>
        </w:tc>
      </w:tr>
      <w:tr w:rsidR="008C444A" w14:paraId="3F4B92E1" w14:textId="77777777">
        <w:tc>
          <w:tcPr>
            <w:tcW w:w="1234" w:type="dxa"/>
          </w:tcPr>
          <w:p w14:paraId="7A8826F4" w14:textId="77777777" w:rsidR="008C444A" w:rsidRDefault="00000000">
            <w:r>
              <w:t>قيمة مضافه</w:t>
            </w:r>
          </w:p>
        </w:tc>
        <w:tc>
          <w:tcPr>
            <w:tcW w:w="1234" w:type="dxa"/>
          </w:tcPr>
          <w:p w14:paraId="544B6117" w14:textId="77777777" w:rsidR="008C444A" w:rsidRDefault="00000000">
            <w:r>
              <w:t>تترا  كوماند اند كنترول</w:t>
            </w:r>
          </w:p>
        </w:tc>
        <w:tc>
          <w:tcPr>
            <w:tcW w:w="1234" w:type="dxa"/>
          </w:tcPr>
          <w:p w14:paraId="6AD89255" w14:textId="77777777" w:rsidR="008C444A" w:rsidRDefault="00000000">
            <w:r>
              <w:t>تترا  كوماند اند كنترول ستاندر- ثلاث سنوات 3 من 200 إلى 299</w:t>
            </w:r>
          </w:p>
        </w:tc>
        <w:tc>
          <w:tcPr>
            <w:tcW w:w="1234" w:type="dxa"/>
          </w:tcPr>
          <w:p w14:paraId="1172C510" w14:textId="77777777" w:rsidR="008C444A" w:rsidRDefault="00000000">
            <w:r>
              <w:t>أساسية</w:t>
            </w:r>
          </w:p>
        </w:tc>
        <w:tc>
          <w:tcPr>
            <w:tcW w:w="1234" w:type="dxa"/>
          </w:tcPr>
          <w:p w14:paraId="7AFEA5CA" w14:textId="77777777" w:rsidR="008C444A" w:rsidRDefault="00000000">
            <w:r>
              <w:t>مفوتر</w:t>
            </w:r>
          </w:p>
        </w:tc>
        <w:tc>
          <w:tcPr>
            <w:tcW w:w="1234" w:type="dxa"/>
          </w:tcPr>
          <w:p w14:paraId="162B3251" w14:textId="77777777" w:rsidR="008C444A" w:rsidRDefault="00000000">
            <w:r>
              <w:t>شهري</w:t>
            </w:r>
          </w:p>
        </w:tc>
        <w:tc>
          <w:tcPr>
            <w:tcW w:w="1234" w:type="dxa"/>
          </w:tcPr>
          <w:p w14:paraId="1236118A" w14:textId="77777777" w:rsidR="008C444A" w:rsidRDefault="00000000">
            <w:r>
              <w:t> SAR         70</w:t>
            </w:r>
          </w:p>
        </w:tc>
      </w:tr>
      <w:tr w:rsidR="008C444A" w14:paraId="5014A8E6" w14:textId="77777777">
        <w:tc>
          <w:tcPr>
            <w:tcW w:w="1234" w:type="dxa"/>
          </w:tcPr>
          <w:p w14:paraId="514EA0F9" w14:textId="77777777" w:rsidR="008C444A" w:rsidRDefault="00000000">
            <w:r>
              <w:t>قيمة مضافه</w:t>
            </w:r>
          </w:p>
        </w:tc>
        <w:tc>
          <w:tcPr>
            <w:tcW w:w="1234" w:type="dxa"/>
          </w:tcPr>
          <w:p w14:paraId="50824520" w14:textId="77777777" w:rsidR="008C444A" w:rsidRDefault="00000000">
            <w:r>
              <w:t>تترا  كوماند اند كنترول</w:t>
            </w:r>
          </w:p>
        </w:tc>
        <w:tc>
          <w:tcPr>
            <w:tcW w:w="1234" w:type="dxa"/>
          </w:tcPr>
          <w:p w14:paraId="30A2C035" w14:textId="77777777" w:rsidR="008C444A" w:rsidRDefault="00000000">
            <w:r>
              <w:t>تترا  كوماند اند كنترول ستاندر- سنة 1 من 300 إلى 499</w:t>
            </w:r>
          </w:p>
        </w:tc>
        <w:tc>
          <w:tcPr>
            <w:tcW w:w="1234" w:type="dxa"/>
          </w:tcPr>
          <w:p w14:paraId="6EB47416" w14:textId="77777777" w:rsidR="008C444A" w:rsidRDefault="00000000">
            <w:r>
              <w:t>أساسية</w:t>
            </w:r>
          </w:p>
        </w:tc>
        <w:tc>
          <w:tcPr>
            <w:tcW w:w="1234" w:type="dxa"/>
          </w:tcPr>
          <w:p w14:paraId="1BD67119" w14:textId="77777777" w:rsidR="008C444A" w:rsidRDefault="00000000">
            <w:r>
              <w:t>مفوتر</w:t>
            </w:r>
          </w:p>
        </w:tc>
        <w:tc>
          <w:tcPr>
            <w:tcW w:w="1234" w:type="dxa"/>
          </w:tcPr>
          <w:p w14:paraId="0CBD7E5D" w14:textId="77777777" w:rsidR="008C444A" w:rsidRDefault="00000000">
            <w:r>
              <w:t>شهري</w:t>
            </w:r>
          </w:p>
        </w:tc>
        <w:tc>
          <w:tcPr>
            <w:tcW w:w="1234" w:type="dxa"/>
          </w:tcPr>
          <w:p w14:paraId="5CA564B0" w14:textId="77777777" w:rsidR="008C444A" w:rsidRDefault="00000000">
            <w:r>
              <w:t> SAR       110</w:t>
            </w:r>
          </w:p>
        </w:tc>
      </w:tr>
      <w:tr w:rsidR="008C444A" w14:paraId="7923C963" w14:textId="77777777">
        <w:tc>
          <w:tcPr>
            <w:tcW w:w="1234" w:type="dxa"/>
          </w:tcPr>
          <w:p w14:paraId="43A06E26" w14:textId="77777777" w:rsidR="008C444A" w:rsidRDefault="00000000">
            <w:r>
              <w:t>قيمة مضافه</w:t>
            </w:r>
          </w:p>
        </w:tc>
        <w:tc>
          <w:tcPr>
            <w:tcW w:w="1234" w:type="dxa"/>
          </w:tcPr>
          <w:p w14:paraId="7CAE8589" w14:textId="77777777" w:rsidR="008C444A" w:rsidRDefault="00000000">
            <w:r>
              <w:t>تترا  كوماند اند كنترول</w:t>
            </w:r>
          </w:p>
        </w:tc>
        <w:tc>
          <w:tcPr>
            <w:tcW w:w="1234" w:type="dxa"/>
          </w:tcPr>
          <w:p w14:paraId="4E45E1E3" w14:textId="77777777" w:rsidR="008C444A" w:rsidRDefault="00000000">
            <w:r>
              <w:t>تترا  كوماند اند كنترول ستاندر- سنتين 2من 300 إلى 499</w:t>
            </w:r>
          </w:p>
        </w:tc>
        <w:tc>
          <w:tcPr>
            <w:tcW w:w="1234" w:type="dxa"/>
          </w:tcPr>
          <w:p w14:paraId="69F7AABD" w14:textId="77777777" w:rsidR="008C444A" w:rsidRDefault="00000000">
            <w:r>
              <w:t>أساسية</w:t>
            </w:r>
          </w:p>
        </w:tc>
        <w:tc>
          <w:tcPr>
            <w:tcW w:w="1234" w:type="dxa"/>
          </w:tcPr>
          <w:p w14:paraId="5D5DF65D" w14:textId="77777777" w:rsidR="008C444A" w:rsidRDefault="00000000">
            <w:r>
              <w:t>مفوتر</w:t>
            </w:r>
          </w:p>
        </w:tc>
        <w:tc>
          <w:tcPr>
            <w:tcW w:w="1234" w:type="dxa"/>
          </w:tcPr>
          <w:p w14:paraId="78C14897" w14:textId="77777777" w:rsidR="008C444A" w:rsidRDefault="00000000">
            <w:r>
              <w:t>شهري</w:t>
            </w:r>
          </w:p>
        </w:tc>
        <w:tc>
          <w:tcPr>
            <w:tcW w:w="1234" w:type="dxa"/>
          </w:tcPr>
          <w:p w14:paraId="2A0ABDE5" w14:textId="77777777" w:rsidR="008C444A" w:rsidRDefault="00000000">
            <w:r>
              <w:t> SAR         80</w:t>
            </w:r>
          </w:p>
        </w:tc>
      </w:tr>
      <w:tr w:rsidR="008C444A" w14:paraId="4C20A912" w14:textId="77777777">
        <w:tc>
          <w:tcPr>
            <w:tcW w:w="1234" w:type="dxa"/>
          </w:tcPr>
          <w:p w14:paraId="6CF1DAF1" w14:textId="77777777" w:rsidR="008C444A" w:rsidRDefault="00000000">
            <w:r>
              <w:t>قيمة مضافه</w:t>
            </w:r>
          </w:p>
        </w:tc>
        <w:tc>
          <w:tcPr>
            <w:tcW w:w="1234" w:type="dxa"/>
          </w:tcPr>
          <w:p w14:paraId="156932AF" w14:textId="77777777" w:rsidR="008C444A" w:rsidRDefault="00000000">
            <w:r>
              <w:t>تترا  كوماند اند كنترول</w:t>
            </w:r>
          </w:p>
        </w:tc>
        <w:tc>
          <w:tcPr>
            <w:tcW w:w="1234" w:type="dxa"/>
          </w:tcPr>
          <w:p w14:paraId="7FCA2309" w14:textId="77777777" w:rsidR="008C444A" w:rsidRDefault="00000000">
            <w:r>
              <w:t>تترا  كوماند اند كنترول ستاندر- ثلاث سنوات 3 من 300 إلى 499</w:t>
            </w:r>
          </w:p>
        </w:tc>
        <w:tc>
          <w:tcPr>
            <w:tcW w:w="1234" w:type="dxa"/>
          </w:tcPr>
          <w:p w14:paraId="08AF0AB5" w14:textId="77777777" w:rsidR="008C444A" w:rsidRDefault="00000000">
            <w:r>
              <w:t>أساسية</w:t>
            </w:r>
          </w:p>
        </w:tc>
        <w:tc>
          <w:tcPr>
            <w:tcW w:w="1234" w:type="dxa"/>
          </w:tcPr>
          <w:p w14:paraId="3E3A6D96" w14:textId="77777777" w:rsidR="008C444A" w:rsidRDefault="00000000">
            <w:r>
              <w:t>مفوتر</w:t>
            </w:r>
          </w:p>
        </w:tc>
        <w:tc>
          <w:tcPr>
            <w:tcW w:w="1234" w:type="dxa"/>
          </w:tcPr>
          <w:p w14:paraId="628AF74B" w14:textId="77777777" w:rsidR="008C444A" w:rsidRDefault="00000000">
            <w:r>
              <w:t>شهري</w:t>
            </w:r>
          </w:p>
        </w:tc>
        <w:tc>
          <w:tcPr>
            <w:tcW w:w="1234" w:type="dxa"/>
          </w:tcPr>
          <w:p w14:paraId="083DF65B" w14:textId="77777777" w:rsidR="008C444A" w:rsidRDefault="00000000">
            <w:r>
              <w:t> SAR         50</w:t>
            </w:r>
          </w:p>
        </w:tc>
      </w:tr>
      <w:tr w:rsidR="008C444A" w14:paraId="320B8F85" w14:textId="77777777">
        <w:tc>
          <w:tcPr>
            <w:tcW w:w="1234" w:type="dxa"/>
          </w:tcPr>
          <w:p w14:paraId="1C02F13B" w14:textId="77777777" w:rsidR="008C444A" w:rsidRDefault="00000000">
            <w:r>
              <w:t>قيمة مضافه</w:t>
            </w:r>
          </w:p>
        </w:tc>
        <w:tc>
          <w:tcPr>
            <w:tcW w:w="1234" w:type="dxa"/>
          </w:tcPr>
          <w:p w14:paraId="37ED282B" w14:textId="77777777" w:rsidR="008C444A" w:rsidRDefault="00000000">
            <w:r>
              <w:t>تترا  كوماند اند كنترول</w:t>
            </w:r>
          </w:p>
        </w:tc>
        <w:tc>
          <w:tcPr>
            <w:tcW w:w="1234" w:type="dxa"/>
          </w:tcPr>
          <w:p w14:paraId="202ADB41" w14:textId="77777777" w:rsidR="008C444A" w:rsidRDefault="00000000">
            <w:r>
              <w:t>تترا  كوماند اند كنترول ستاندر- سنة 1 من 500 إلى 699</w:t>
            </w:r>
          </w:p>
        </w:tc>
        <w:tc>
          <w:tcPr>
            <w:tcW w:w="1234" w:type="dxa"/>
          </w:tcPr>
          <w:p w14:paraId="272A1A17" w14:textId="77777777" w:rsidR="008C444A" w:rsidRDefault="00000000">
            <w:r>
              <w:t>أساسية</w:t>
            </w:r>
          </w:p>
        </w:tc>
        <w:tc>
          <w:tcPr>
            <w:tcW w:w="1234" w:type="dxa"/>
          </w:tcPr>
          <w:p w14:paraId="1537B727" w14:textId="77777777" w:rsidR="008C444A" w:rsidRDefault="00000000">
            <w:r>
              <w:t>مفوتر</w:t>
            </w:r>
          </w:p>
        </w:tc>
        <w:tc>
          <w:tcPr>
            <w:tcW w:w="1234" w:type="dxa"/>
          </w:tcPr>
          <w:p w14:paraId="157A21FF" w14:textId="77777777" w:rsidR="008C444A" w:rsidRDefault="00000000">
            <w:r>
              <w:t>شهري</w:t>
            </w:r>
          </w:p>
        </w:tc>
        <w:tc>
          <w:tcPr>
            <w:tcW w:w="1234" w:type="dxa"/>
          </w:tcPr>
          <w:p w14:paraId="0976EA6A" w14:textId="77777777" w:rsidR="008C444A" w:rsidRDefault="00000000">
            <w:r>
              <w:t> SAR         70</w:t>
            </w:r>
          </w:p>
        </w:tc>
      </w:tr>
      <w:tr w:rsidR="008C444A" w14:paraId="4299926A" w14:textId="77777777">
        <w:tc>
          <w:tcPr>
            <w:tcW w:w="1234" w:type="dxa"/>
          </w:tcPr>
          <w:p w14:paraId="008D9ED6" w14:textId="77777777" w:rsidR="008C444A" w:rsidRDefault="00000000">
            <w:r>
              <w:t>قيمة مضافه</w:t>
            </w:r>
          </w:p>
        </w:tc>
        <w:tc>
          <w:tcPr>
            <w:tcW w:w="1234" w:type="dxa"/>
          </w:tcPr>
          <w:p w14:paraId="54133016" w14:textId="77777777" w:rsidR="008C444A" w:rsidRDefault="00000000">
            <w:r>
              <w:t>تترا  كوماند اند كنترول</w:t>
            </w:r>
          </w:p>
        </w:tc>
        <w:tc>
          <w:tcPr>
            <w:tcW w:w="1234" w:type="dxa"/>
          </w:tcPr>
          <w:p w14:paraId="7F28AC9B" w14:textId="77777777" w:rsidR="008C444A" w:rsidRDefault="00000000">
            <w:r>
              <w:t>تترا  كوماند اند كنترول ستاندر- سنتين 2 من 500 إلى 699</w:t>
            </w:r>
          </w:p>
        </w:tc>
        <w:tc>
          <w:tcPr>
            <w:tcW w:w="1234" w:type="dxa"/>
          </w:tcPr>
          <w:p w14:paraId="5672C233" w14:textId="77777777" w:rsidR="008C444A" w:rsidRDefault="00000000">
            <w:r>
              <w:t>أساسية</w:t>
            </w:r>
          </w:p>
        </w:tc>
        <w:tc>
          <w:tcPr>
            <w:tcW w:w="1234" w:type="dxa"/>
          </w:tcPr>
          <w:p w14:paraId="0B90FD2A" w14:textId="77777777" w:rsidR="008C444A" w:rsidRDefault="00000000">
            <w:r>
              <w:t>مفوتر</w:t>
            </w:r>
          </w:p>
        </w:tc>
        <w:tc>
          <w:tcPr>
            <w:tcW w:w="1234" w:type="dxa"/>
          </w:tcPr>
          <w:p w14:paraId="544CF78B" w14:textId="77777777" w:rsidR="008C444A" w:rsidRDefault="00000000">
            <w:r>
              <w:t>شهري</w:t>
            </w:r>
          </w:p>
        </w:tc>
        <w:tc>
          <w:tcPr>
            <w:tcW w:w="1234" w:type="dxa"/>
          </w:tcPr>
          <w:p w14:paraId="27C16DAF" w14:textId="77777777" w:rsidR="008C444A" w:rsidRDefault="00000000">
            <w:r>
              <w:t> SAR         50</w:t>
            </w:r>
          </w:p>
        </w:tc>
      </w:tr>
      <w:tr w:rsidR="008C444A" w14:paraId="3B18273E" w14:textId="77777777">
        <w:tc>
          <w:tcPr>
            <w:tcW w:w="1234" w:type="dxa"/>
          </w:tcPr>
          <w:p w14:paraId="1892BD0F" w14:textId="77777777" w:rsidR="008C444A" w:rsidRDefault="00000000">
            <w:r>
              <w:t>قيمة مضافه</w:t>
            </w:r>
          </w:p>
        </w:tc>
        <w:tc>
          <w:tcPr>
            <w:tcW w:w="1234" w:type="dxa"/>
          </w:tcPr>
          <w:p w14:paraId="506BA60A" w14:textId="77777777" w:rsidR="008C444A" w:rsidRDefault="00000000">
            <w:r>
              <w:t>تترا  كوماند اند كنترول</w:t>
            </w:r>
          </w:p>
        </w:tc>
        <w:tc>
          <w:tcPr>
            <w:tcW w:w="1234" w:type="dxa"/>
          </w:tcPr>
          <w:p w14:paraId="4CCDB34F" w14:textId="77777777" w:rsidR="008C444A" w:rsidRDefault="00000000">
            <w:r>
              <w:t>تترا  كوماند اند كنترول ستاندر- ثلاث سنوات 3 من 500 إلى 699</w:t>
            </w:r>
          </w:p>
        </w:tc>
        <w:tc>
          <w:tcPr>
            <w:tcW w:w="1234" w:type="dxa"/>
          </w:tcPr>
          <w:p w14:paraId="0A64CA33" w14:textId="77777777" w:rsidR="008C444A" w:rsidRDefault="00000000">
            <w:r>
              <w:t>أساسية</w:t>
            </w:r>
          </w:p>
        </w:tc>
        <w:tc>
          <w:tcPr>
            <w:tcW w:w="1234" w:type="dxa"/>
          </w:tcPr>
          <w:p w14:paraId="57ADBA9A" w14:textId="77777777" w:rsidR="008C444A" w:rsidRDefault="00000000">
            <w:r>
              <w:t>مفوتر</w:t>
            </w:r>
          </w:p>
        </w:tc>
        <w:tc>
          <w:tcPr>
            <w:tcW w:w="1234" w:type="dxa"/>
          </w:tcPr>
          <w:p w14:paraId="3EDC8900" w14:textId="77777777" w:rsidR="008C444A" w:rsidRDefault="00000000">
            <w:r>
              <w:t>شهري</w:t>
            </w:r>
          </w:p>
        </w:tc>
        <w:tc>
          <w:tcPr>
            <w:tcW w:w="1234" w:type="dxa"/>
          </w:tcPr>
          <w:p w14:paraId="2D80A3C9" w14:textId="77777777" w:rsidR="008C444A" w:rsidRDefault="00000000">
            <w:r>
              <w:t> SAR         30</w:t>
            </w:r>
          </w:p>
        </w:tc>
      </w:tr>
      <w:tr w:rsidR="008C444A" w14:paraId="5663431B" w14:textId="77777777">
        <w:tc>
          <w:tcPr>
            <w:tcW w:w="1234" w:type="dxa"/>
          </w:tcPr>
          <w:p w14:paraId="28A64B78" w14:textId="77777777" w:rsidR="008C444A" w:rsidRDefault="00000000">
            <w:r>
              <w:t>قيمة مضافه</w:t>
            </w:r>
          </w:p>
        </w:tc>
        <w:tc>
          <w:tcPr>
            <w:tcW w:w="1234" w:type="dxa"/>
          </w:tcPr>
          <w:p w14:paraId="0EA9FB2F" w14:textId="77777777" w:rsidR="008C444A" w:rsidRDefault="00000000">
            <w:r>
              <w:t>تترا  كوماند اند كنترول</w:t>
            </w:r>
          </w:p>
        </w:tc>
        <w:tc>
          <w:tcPr>
            <w:tcW w:w="1234" w:type="dxa"/>
          </w:tcPr>
          <w:p w14:paraId="2A160395" w14:textId="77777777" w:rsidR="008C444A" w:rsidRDefault="00000000">
            <w:r>
              <w:t>تترا  كوماند اند كنترول ستاندر- سنة 1 700 و أكثر</w:t>
            </w:r>
          </w:p>
        </w:tc>
        <w:tc>
          <w:tcPr>
            <w:tcW w:w="1234" w:type="dxa"/>
          </w:tcPr>
          <w:p w14:paraId="299425E0" w14:textId="77777777" w:rsidR="008C444A" w:rsidRDefault="00000000">
            <w:r>
              <w:t>أساسية</w:t>
            </w:r>
          </w:p>
        </w:tc>
        <w:tc>
          <w:tcPr>
            <w:tcW w:w="1234" w:type="dxa"/>
          </w:tcPr>
          <w:p w14:paraId="337DC570" w14:textId="77777777" w:rsidR="008C444A" w:rsidRDefault="00000000">
            <w:r>
              <w:t>مفوتر</w:t>
            </w:r>
          </w:p>
        </w:tc>
        <w:tc>
          <w:tcPr>
            <w:tcW w:w="1234" w:type="dxa"/>
          </w:tcPr>
          <w:p w14:paraId="7B0C22F7" w14:textId="77777777" w:rsidR="008C444A" w:rsidRDefault="00000000">
            <w:r>
              <w:t>شهري</w:t>
            </w:r>
          </w:p>
        </w:tc>
        <w:tc>
          <w:tcPr>
            <w:tcW w:w="1234" w:type="dxa"/>
          </w:tcPr>
          <w:p w14:paraId="1BA6504C" w14:textId="77777777" w:rsidR="008C444A" w:rsidRDefault="00000000">
            <w:r>
              <w:t> SAR         50</w:t>
            </w:r>
          </w:p>
        </w:tc>
      </w:tr>
      <w:tr w:rsidR="008C444A" w14:paraId="43BEA1A6" w14:textId="77777777">
        <w:tc>
          <w:tcPr>
            <w:tcW w:w="1234" w:type="dxa"/>
          </w:tcPr>
          <w:p w14:paraId="3912584C" w14:textId="77777777" w:rsidR="008C444A" w:rsidRDefault="00000000">
            <w:r>
              <w:t>قيمة مضافه</w:t>
            </w:r>
          </w:p>
        </w:tc>
        <w:tc>
          <w:tcPr>
            <w:tcW w:w="1234" w:type="dxa"/>
          </w:tcPr>
          <w:p w14:paraId="0FD22E42" w14:textId="77777777" w:rsidR="008C444A" w:rsidRDefault="00000000">
            <w:r>
              <w:t>تترا  كوماند اند كنترول</w:t>
            </w:r>
          </w:p>
        </w:tc>
        <w:tc>
          <w:tcPr>
            <w:tcW w:w="1234" w:type="dxa"/>
          </w:tcPr>
          <w:p w14:paraId="0D455ADE" w14:textId="77777777" w:rsidR="008C444A" w:rsidRDefault="00000000">
            <w:r>
              <w:t>تترا  كوماند اند كنترول ستاندر- سنتين 2  700 و أكثر</w:t>
            </w:r>
          </w:p>
        </w:tc>
        <w:tc>
          <w:tcPr>
            <w:tcW w:w="1234" w:type="dxa"/>
          </w:tcPr>
          <w:p w14:paraId="38BBB5AA" w14:textId="77777777" w:rsidR="008C444A" w:rsidRDefault="00000000">
            <w:r>
              <w:t>أساسية</w:t>
            </w:r>
          </w:p>
        </w:tc>
        <w:tc>
          <w:tcPr>
            <w:tcW w:w="1234" w:type="dxa"/>
          </w:tcPr>
          <w:p w14:paraId="14350B62" w14:textId="77777777" w:rsidR="008C444A" w:rsidRDefault="00000000">
            <w:r>
              <w:t>مفوتر</w:t>
            </w:r>
          </w:p>
        </w:tc>
        <w:tc>
          <w:tcPr>
            <w:tcW w:w="1234" w:type="dxa"/>
          </w:tcPr>
          <w:p w14:paraId="52027329" w14:textId="77777777" w:rsidR="008C444A" w:rsidRDefault="00000000">
            <w:r>
              <w:t>شهري</w:t>
            </w:r>
          </w:p>
        </w:tc>
        <w:tc>
          <w:tcPr>
            <w:tcW w:w="1234" w:type="dxa"/>
          </w:tcPr>
          <w:p w14:paraId="4308CD74" w14:textId="77777777" w:rsidR="008C444A" w:rsidRDefault="00000000">
            <w:r>
              <w:t> SAR         40</w:t>
            </w:r>
          </w:p>
        </w:tc>
      </w:tr>
      <w:tr w:rsidR="008C444A" w14:paraId="27340CCC" w14:textId="77777777">
        <w:tc>
          <w:tcPr>
            <w:tcW w:w="1234" w:type="dxa"/>
          </w:tcPr>
          <w:p w14:paraId="034C343A" w14:textId="77777777" w:rsidR="008C444A" w:rsidRDefault="00000000">
            <w:r>
              <w:t>قيمة مضافه</w:t>
            </w:r>
          </w:p>
        </w:tc>
        <w:tc>
          <w:tcPr>
            <w:tcW w:w="1234" w:type="dxa"/>
          </w:tcPr>
          <w:p w14:paraId="1D7C3D29" w14:textId="77777777" w:rsidR="008C444A" w:rsidRDefault="00000000">
            <w:r>
              <w:t>تترا  كوماند اند كنترول</w:t>
            </w:r>
          </w:p>
        </w:tc>
        <w:tc>
          <w:tcPr>
            <w:tcW w:w="1234" w:type="dxa"/>
          </w:tcPr>
          <w:p w14:paraId="42430831" w14:textId="77777777" w:rsidR="008C444A" w:rsidRDefault="00000000">
            <w:r>
              <w:t>تترا  كوماند اند كنترول ستاندر- ثلاث سنوات 3 700 و أكثر</w:t>
            </w:r>
          </w:p>
        </w:tc>
        <w:tc>
          <w:tcPr>
            <w:tcW w:w="1234" w:type="dxa"/>
          </w:tcPr>
          <w:p w14:paraId="209E166C" w14:textId="77777777" w:rsidR="008C444A" w:rsidRDefault="00000000">
            <w:r>
              <w:t>أساسية</w:t>
            </w:r>
          </w:p>
        </w:tc>
        <w:tc>
          <w:tcPr>
            <w:tcW w:w="1234" w:type="dxa"/>
          </w:tcPr>
          <w:p w14:paraId="6BCEDFCF" w14:textId="77777777" w:rsidR="008C444A" w:rsidRDefault="00000000">
            <w:r>
              <w:t>مفوتر</w:t>
            </w:r>
          </w:p>
        </w:tc>
        <w:tc>
          <w:tcPr>
            <w:tcW w:w="1234" w:type="dxa"/>
          </w:tcPr>
          <w:p w14:paraId="7A6CF956" w14:textId="77777777" w:rsidR="008C444A" w:rsidRDefault="00000000">
            <w:r>
              <w:t>شهري</w:t>
            </w:r>
          </w:p>
        </w:tc>
        <w:tc>
          <w:tcPr>
            <w:tcW w:w="1234" w:type="dxa"/>
          </w:tcPr>
          <w:p w14:paraId="41A66316" w14:textId="77777777" w:rsidR="008C444A" w:rsidRDefault="00000000">
            <w:r>
              <w:t> SAR         25</w:t>
            </w:r>
          </w:p>
        </w:tc>
      </w:tr>
      <w:tr w:rsidR="008C444A" w14:paraId="018985A6" w14:textId="77777777">
        <w:tc>
          <w:tcPr>
            <w:tcW w:w="1234" w:type="dxa"/>
          </w:tcPr>
          <w:p w14:paraId="12DBC4BB" w14:textId="77777777" w:rsidR="008C444A" w:rsidRDefault="00000000">
            <w:r>
              <w:t>قيمة مضافه</w:t>
            </w:r>
          </w:p>
        </w:tc>
        <w:tc>
          <w:tcPr>
            <w:tcW w:w="1234" w:type="dxa"/>
          </w:tcPr>
          <w:p w14:paraId="1416EC83" w14:textId="77777777" w:rsidR="008C444A" w:rsidRDefault="00000000">
            <w:r>
              <w:t>تترا  كوماند اند كنترول</w:t>
            </w:r>
          </w:p>
        </w:tc>
        <w:tc>
          <w:tcPr>
            <w:tcW w:w="1234" w:type="dxa"/>
          </w:tcPr>
          <w:p w14:paraId="4E7C285E" w14:textId="77777777" w:rsidR="008C444A" w:rsidRDefault="00000000">
            <w:r>
              <w:t>إضافية مدة سنة 1</w:t>
            </w:r>
          </w:p>
        </w:tc>
        <w:tc>
          <w:tcPr>
            <w:tcW w:w="1234" w:type="dxa"/>
          </w:tcPr>
          <w:p w14:paraId="0C2582A1" w14:textId="77777777" w:rsidR="008C444A" w:rsidRDefault="00000000">
            <w:r>
              <w:t>أساسية</w:t>
            </w:r>
          </w:p>
        </w:tc>
        <w:tc>
          <w:tcPr>
            <w:tcW w:w="1234" w:type="dxa"/>
          </w:tcPr>
          <w:p w14:paraId="16112438" w14:textId="77777777" w:rsidR="008C444A" w:rsidRDefault="00000000">
            <w:r>
              <w:t>مفوتر</w:t>
            </w:r>
          </w:p>
        </w:tc>
        <w:tc>
          <w:tcPr>
            <w:tcW w:w="1234" w:type="dxa"/>
          </w:tcPr>
          <w:p w14:paraId="2AA747FF" w14:textId="77777777" w:rsidR="008C444A" w:rsidRDefault="00000000">
            <w:r>
              <w:t>مره واحده</w:t>
            </w:r>
          </w:p>
        </w:tc>
        <w:tc>
          <w:tcPr>
            <w:tcW w:w="1234" w:type="dxa"/>
          </w:tcPr>
          <w:p w14:paraId="6E81B855" w14:textId="77777777" w:rsidR="008C444A" w:rsidRDefault="00000000">
            <w:r>
              <w:t> 282,000 SAR</w:t>
            </w:r>
          </w:p>
        </w:tc>
      </w:tr>
      <w:tr w:rsidR="008C444A" w14:paraId="35EE4771" w14:textId="77777777">
        <w:tc>
          <w:tcPr>
            <w:tcW w:w="1234" w:type="dxa"/>
          </w:tcPr>
          <w:p w14:paraId="13D8F305" w14:textId="77777777" w:rsidR="008C444A" w:rsidRDefault="00000000">
            <w:r>
              <w:t>قيمة مضافه</w:t>
            </w:r>
          </w:p>
        </w:tc>
        <w:tc>
          <w:tcPr>
            <w:tcW w:w="1234" w:type="dxa"/>
          </w:tcPr>
          <w:p w14:paraId="04EFC5C3" w14:textId="77777777" w:rsidR="008C444A" w:rsidRDefault="00000000">
            <w:r>
              <w:t>تترا  كوماند اند كنترول</w:t>
            </w:r>
          </w:p>
        </w:tc>
        <w:tc>
          <w:tcPr>
            <w:tcW w:w="1234" w:type="dxa"/>
          </w:tcPr>
          <w:p w14:paraId="7D8278A1" w14:textId="77777777" w:rsidR="008C444A" w:rsidRDefault="00000000">
            <w:r>
              <w:t>إضافية مدة سنتين 2</w:t>
            </w:r>
          </w:p>
        </w:tc>
        <w:tc>
          <w:tcPr>
            <w:tcW w:w="1234" w:type="dxa"/>
          </w:tcPr>
          <w:p w14:paraId="115AB62F" w14:textId="77777777" w:rsidR="008C444A" w:rsidRDefault="00000000">
            <w:r>
              <w:t>أساسية</w:t>
            </w:r>
          </w:p>
        </w:tc>
        <w:tc>
          <w:tcPr>
            <w:tcW w:w="1234" w:type="dxa"/>
          </w:tcPr>
          <w:p w14:paraId="600BE457" w14:textId="77777777" w:rsidR="008C444A" w:rsidRDefault="00000000">
            <w:r>
              <w:t>مفوتر</w:t>
            </w:r>
          </w:p>
        </w:tc>
        <w:tc>
          <w:tcPr>
            <w:tcW w:w="1234" w:type="dxa"/>
          </w:tcPr>
          <w:p w14:paraId="4343D172" w14:textId="77777777" w:rsidR="008C444A" w:rsidRDefault="00000000">
            <w:r>
              <w:t>مره واحده</w:t>
            </w:r>
          </w:p>
        </w:tc>
        <w:tc>
          <w:tcPr>
            <w:tcW w:w="1234" w:type="dxa"/>
          </w:tcPr>
          <w:p w14:paraId="1BC6D536" w14:textId="77777777" w:rsidR="008C444A" w:rsidRDefault="00000000">
            <w:r>
              <w:t> 168,000 SAR</w:t>
            </w:r>
          </w:p>
        </w:tc>
      </w:tr>
      <w:tr w:rsidR="008C444A" w14:paraId="46D463CD" w14:textId="77777777">
        <w:tc>
          <w:tcPr>
            <w:tcW w:w="1234" w:type="dxa"/>
          </w:tcPr>
          <w:p w14:paraId="11379731" w14:textId="77777777" w:rsidR="008C444A" w:rsidRDefault="00000000">
            <w:r>
              <w:t>قيمة مضافه</w:t>
            </w:r>
          </w:p>
        </w:tc>
        <w:tc>
          <w:tcPr>
            <w:tcW w:w="1234" w:type="dxa"/>
          </w:tcPr>
          <w:p w14:paraId="1CAFDDD0" w14:textId="77777777" w:rsidR="008C444A" w:rsidRDefault="00000000">
            <w:r>
              <w:t>تترا  كوماند اند كنترول</w:t>
            </w:r>
          </w:p>
        </w:tc>
        <w:tc>
          <w:tcPr>
            <w:tcW w:w="1234" w:type="dxa"/>
          </w:tcPr>
          <w:p w14:paraId="21DD3215" w14:textId="77777777" w:rsidR="008C444A" w:rsidRDefault="00000000">
            <w:r>
              <w:t>إضافية مدة ثلاث سنوات 3</w:t>
            </w:r>
          </w:p>
        </w:tc>
        <w:tc>
          <w:tcPr>
            <w:tcW w:w="1234" w:type="dxa"/>
          </w:tcPr>
          <w:p w14:paraId="3DD707FA" w14:textId="77777777" w:rsidR="008C444A" w:rsidRDefault="00000000">
            <w:r>
              <w:t>أساسية</w:t>
            </w:r>
          </w:p>
        </w:tc>
        <w:tc>
          <w:tcPr>
            <w:tcW w:w="1234" w:type="dxa"/>
          </w:tcPr>
          <w:p w14:paraId="7D59CC12" w14:textId="77777777" w:rsidR="008C444A" w:rsidRDefault="00000000">
            <w:r>
              <w:t>مفوتر</w:t>
            </w:r>
          </w:p>
        </w:tc>
        <w:tc>
          <w:tcPr>
            <w:tcW w:w="1234" w:type="dxa"/>
          </w:tcPr>
          <w:p w14:paraId="78F6CEF7" w14:textId="77777777" w:rsidR="008C444A" w:rsidRDefault="00000000">
            <w:r>
              <w:t>مره واحده</w:t>
            </w:r>
          </w:p>
        </w:tc>
        <w:tc>
          <w:tcPr>
            <w:tcW w:w="1234" w:type="dxa"/>
          </w:tcPr>
          <w:p w14:paraId="2F6EC04F" w14:textId="77777777" w:rsidR="008C444A" w:rsidRDefault="00000000">
            <w:r>
              <w:t> 131,000 SAR</w:t>
            </w:r>
          </w:p>
        </w:tc>
      </w:tr>
    </w:tbl>
    <w:p w14:paraId="5D0585CA" w14:textId="77777777" w:rsidR="008C444A" w:rsidRDefault="00000000">
      <w:r>
        <w:lastRenderedPageBreak/>
        <w:t>---</w:t>
      </w:r>
    </w:p>
    <w:sectPr w:rsidR="008C44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4278616">
    <w:abstractNumId w:val="8"/>
  </w:num>
  <w:num w:numId="2" w16cid:durableId="829440121">
    <w:abstractNumId w:val="6"/>
  </w:num>
  <w:num w:numId="3" w16cid:durableId="2020230734">
    <w:abstractNumId w:val="5"/>
  </w:num>
  <w:num w:numId="4" w16cid:durableId="1257909304">
    <w:abstractNumId w:val="4"/>
  </w:num>
  <w:num w:numId="5" w16cid:durableId="602880880">
    <w:abstractNumId w:val="7"/>
  </w:num>
  <w:num w:numId="6" w16cid:durableId="210267050">
    <w:abstractNumId w:val="3"/>
  </w:num>
  <w:num w:numId="7" w16cid:durableId="1533107522">
    <w:abstractNumId w:val="2"/>
  </w:num>
  <w:num w:numId="8" w16cid:durableId="882325830">
    <w:abstractNumId w:val="1"/>
  </w:num>
  <w:num w:numId="9" w16cid:durableId="235677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444A"/>
    <w:rsid w:val="00AA1D8D"/>
    <w:rsid w:val="00B47730"/>
    <w:rsid w:val="00CB0664"/>
    <w:rsid w:val="00F967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7CB0A2"/>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4554</Words>
  <Characters>25958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2024-08-05T13:28:00Z</dcterms:modified>
  <cp:category/>
</cp:coreProperties>
</file>